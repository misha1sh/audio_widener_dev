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3FE1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21FC7BEC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6E2AD6C3" w14:textId="77777777" w:rsidR="00CF6F8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7C7DE25C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61D671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386C59A2" w14:textId="77777777" w:rsidR="00CF6F81" w:rsidRPr="00595492" w:rsidRDefault="00072E17" w:rsidP="00CF6F8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E17">
        <w:rPr>
          <w:rFonts w:ascii="Times New Roman" w:hAnsi="Times New Roman" w:cs="Times New Roman"/>
          <w:sz w:val="24"/>
          <w:szCs w:val="24"/>
        </w:rPr>
        <w:t xml:space="preserve"> </w:t>
      </w:r>
      <w:r w:rsidRPr="00030762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2FB7789D" w14:textId="77777777" w:rsidR="00CF6F81" w:rsidRDefault="00CF6F81" w:rsidP="00CF6F81">
      <w:pPr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AC3B74" w14:paraId="56CF7F8C" w14:textId="77777777" w:rsidTr="004656A8">
        <w:tc>
          <w:tcPr>
            <w:tcW w:w="4803" w:type="dxa"/>
          </w:tcPr>
          <w:p w14:paraId="2C9AF3EE" w14:textId="77777777" w:rsidR="00CF6F81" w:rsidRDefault="00CF6F81" w:rsidP="004656A8">
            <w:pPr>
              <w:ind w:firstLine="0"/>
              <w:jc w:val="center"/>
            </w:pPr>
            <w:r w:rsidRPr="005A20E5">
              <w:t>СОГЛАСОВАНО</w:t>
            </w:r>
          </w:p>
          <w:p w14:paraId="57BBBD0E" w14:textId="77777777" w:rsidR="00405D5D" w:rsidRPr="00952159" w:rsidRDefault="00405D5D" w:rsidP="00405D5D">
            <w:pPr>
              <w:ind w:firstLine="0"/>
              <w:jc w:val="center"/>
            </w:pPr>
            <w:r w:rsidRPr="00952159">
              <w:t>Руководитель проекта,</w:t>
            </w:r>
          </w:p>
          <w:p w14:paraId="5850A1B1" w14:textId="77777777" w:rsidR="00405D5D" w:rsidRPr="00952159" w:rsidRDefault="00405D5D" w:rsidP="00405D5D">
            <w:pPr>
              <w:ind w:firstLine="0"/>
              <w:jc w:val="center"/>
            </w:pPr>
            <w:r w:rsidRPr="00952159">
              <w:t>профессор департамента больших</w:t>
            </w:r>
          </w:p>
          <w:p w14:paraId="2857FAD0" w14:textId="77777777" w:rsidR="00405D5D" w:rsidRPr="00952159" w:rsidRDefault="00405D5D" w:rsidP="00405D5D">
            <w:pPr>
              <w:ind w:firstLine="0"/>
              <w:jc w:val="center"/>
            </w:pPr>
            <w:r w:rsidRPr="00952159">
              <w:t>данных и информационного поиска</w:t>
            </w:r>
          </w:p>
          <w:p w14:paraId="523DCC89" w14:textId="77777777" w:rsidR="00405D5D" w:rsidRPr="00952159" w:rsidRDefault="00405D5D" w:rsidP="00405D5D">
            <w:pPr>
              <w:ind w:firstLine="0"/>
              <w:jc w:val="center"/>
            </w:pPr>
            <w:r w:rsidRPr="00952159">
              <w:t xml:space="preserve">ФКН, доктор </w:t>
            </w:r>
            <w:proofErr w:type="gramStart"/>
            <w:r w:rsidRPr="00952159">
              <w:t>физ.-мат.</w:t>
            </w:r>
            <w:proofErr w:type="gramEnd"/>
            <w:r w:rsidRPr="00952159">
              <w:t xml:space="preserve"> наук</w:t>
            </w:r>
          </w:p>
          <w:p w14:paraId="27DC8ED8" w14:textId="77777777" w:rsidR="00405D5D" w:rsidRPr="00952159" w:rsidRDefault="00405D5D" w:rsidP="00405D5D">
            <w:pPr>
              <w:ind w:firstLine="0"/>
              <w:jc w:val="center"/>
            </w:pPr>
          </w:p>
          <w:p w14:paraId="5360BD99" w14:textId="77777777" w:rsidR="00405D5D" w:rsidRPr="00952159" w:rsidRDefault="00405D5D" w:rsidP="00405D5D">
            <w:pPr>
              <w:ind w:firstLine="0"/>
              <w:jc w:val="center"/>
            </w:pPr>
          </w:p>
          <w:p w14:paraId="41567B36" w14:textId="520FDB3C" w:rsidR="00405D5D" w:rsidRPr="00952159" w:rsidRDefault="00405D5D" w:rsidP="00405D5D">
            <w:pPr>
              <w:ind w:firstLine="0"/>
              <w:jc w:val="center"/>
            </w:pPr>
            <w:r w:rsidRPr="00952159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5D1AB001" wp14:editId="455A5DDF">
                      <wp:simplePos x="0" y="0"/>
                      <wp:positionH relativeFrom="column">
                        <wp:posOffset>463595</wp:posOffset>
                      </wp:positionH>
                      <wp:positionV relativeFrom="paragraph">
                        <wp:posOffset>110095</wp:posOffset>
                      </wp:positionV>
                      <wp:extent cx="360" cy="360"/>
                      <wp:effectExtent l="38100" t="19050" r="57150" b="5715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0064CF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35.8pt;margin-top:7.9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">
                      <v:imagedata r:id="rId12" o:title=""/>
                    </v:shape>
                  </w:pict>
                </mc:Fallback>
              </mc:AlternateContent>
            </w:r>
            <w:r w:rsidRPr="00952159">
              <w:t>___________________ А. Б. Шаповал</w:t>
            </w:r>
          </w:p>
          <w:p w14:paraId="0231CBEE" w14:textId="2DC19E49" w:rsidR="00CF6F81" w:rsidRDefault="00405D5D" w:rsidP="00405D5D">
            <w:pPr>
              <w:ind w:firstLine="0"/>
              <w:jc w:val="center"/>
            </w:pPr>
            <w:r w:rsidRPr="00952159">
              <w:t>«___» _____________ 2020 г.</w:t>
            </w:r>
          </w:p>
        </w:tc>
        <w:tc>
          <w:tcPr>
            <w:tcW w:w="442" w:type="dxa"/>
          </w:tcPr>
          <w:p w14:paraId="4B6922DB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1B6B0AA6" w14:textId="77777777" w:rsidR="00CF6F81" w:rsidRPr="006210C8" w:rsidRDefault="00CF6F81" w:rsidP="004656A8">
            <w:pPr>
              <w:ind w:firstLine="0"/>
              <w:jc w:val="center"/>
            </w:pPr>
            <w:r>
              <w:t>УТВЕРЖДАЮ</w:t>
            </w:r>
          </w:p>
          <w:p w14:paraId="748439AC" w14:textId="77777777" w:rsidR="00CF6F81" w:rsidRDefault="00CF6F81" w:rsidP="004656A8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5BDCF15E" w14:textId="601DFE50" w:rsidR="00CF6F81" w:rsidRDefault="00CF6F81" w:rsidP="00CE6F45">
            <w:pPr>
              <w:ind w:firstLine="0"/>
              <w:jc w:val="center"/>
            </w:pPr>
            <w:r>
              <w:t>профессор департамента программ</w:t>
            </w:r>
            <w:r w:rsidR="00CE6F45">
              <w:t>ной инженерии, канд. техн. наук</w:t>
            </w:r>
          </w:p>
          <w:p w14:paraId="462492CB" w14:textId="77777777" w:rsidR="00CF6F81" w:rsidRDefault="00CF6F81" w:rsidP="004656A8">
            <w:pPr>
              <w:ind w:firstLine="0"/>
              <w:jc w:val="center"/>
            </w:pPr>
          </w:p>
          <w:p w14:paraId="042041F4" w14:textId="77777777" w:rsidR="00CF6F81" w:rsidRDefault="00CF6F81" w:rsidP="004656A8">
            <w:pPr>
              <w:ind w:firstLine="0"/>
              <w:jc w:val="center"/>
            </w:pPr>
            <w:r>
              <w:t xml:space="preserve">__________________ </w:t>
            </w:r>
            <w:proofErr w:type="gramStart"/>
            <w:r>
              <w:t>В.В.</w:t>
            </w:r>
            <w:proofErr w:type="gramEnd"/>
            <w:r>
              <w:t xml:space="preserve"> Шилов</w:t>
            </w:r>
          </w:p>
          <w:p w14:paraId="648ED6B3" w14:textId="63DE0DE9" w:rsidR="00CF6F81" w:rsidRDefault="006C6799" w:rsidP="00CF6F81">
            <w:pPr>
              <w:ind w:firstLine="0"/>
              <w:jc w:val="center"/>
            </w:pPr>
            <w:r>
              <w:t xml:space="preserve">«___» _____________ </w:t>
            </w:r>
            <w:r w:rsidR="00CE6F45">
              <w:t>2020</w:t>
            </w:r>
            <w:r w:rsidR="00CF6F81">
              <w:t xml:space="preserve"> г.</w:t>
            </w:r>
          </w:p>
        </w:tc>
      </w:tr>
    </w:tbl>
    <w:p w14:paraId="715CF4A0" w14:textId="77777777" w:rsidR="00CF6F81" w:rsidRDefault="00CF6F81" w:rsidP="00CF6F81">
      <w:pPr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14:paraId="5AEDBC3B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33D4F1A8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6218501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EF839FA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6B75B9C3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47789A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FEA52C2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0E627C83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E644D27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8F08672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30432D43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34F70CC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9A73FB0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17923019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C2C3384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6C11010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5E4BF357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22C33CA7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36FAA9A9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494B8DD0" w14:textId="77777777" w:rsidR="00FA3D06" w:rsidRDefault="00FA3D06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55EA75A" w14:textId="134B5386" w:rsidR="00401959" w:rsidRPr="00952159" w:rsidRDefault="00401959" w:rsidP="00401959">
            <w:pPr>
              <w:ind w:firstLine="0"/>
              <w:jc w:val="center"/>
              <w:rPr>
                <w:b/>
                <w:sz w:val="28"/>
              </w:rPr>
            </w:pPr>
            <w:proofErr w:type="spellStart"/>
            <w:r w:rsidRPr="00952159">
              <w:rPr>
                <w:b/>
                <w:sz w:val="28"/>
              </w:rPr>
              <w:t>Аудиоплагин</w:t>
            </w:r>
            <w:proofErr w:type="spellEnd"/>
            <w:r w:rsidRPr="00952159">
              <w:rPr>
                <w:b/>
                <w:sz w:val="28"/>
              </w:rPr>
              <w:t xml:space="preserve"> для создания стереозвука</w:t>
            </w:r>
          </w:p>
          <w:p w14:paraId="09AA4270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3C37AF5" w14:textId="3ECE3D6B" w:rsidR="00CF6F81" w:rsidRPr="00C93570" w:rsidRDefault="00CE323C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5D50F2A7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0579CEDB" w14:textId="77777777" w:rsidR="00CF6F81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2D016766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29E8849B" w14:textId="260C209B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072E17" w:rsidRPr="00067A55">
              <w:rPr>
                <w:b/>
                <w:sz w:val="28"/>
              </w:rPr>
              <w:t>04.01</w:t>
            </w:r>
            <w:r w:rsidRPr="00C93570">
              <w:rPr>
                <w:b/>
                <w:sz w:val="28"/>
              </w:rPr>
              <w:t xml:space="preserve">-01 </w:t>
            </w:r>
            <w:r w:rsidR="00307543">
              <w:rPr>
                <w:b/>
                <w:sz w:val="28"/>
              </w:rPr>
              <w:t>81</w:t>
            </w:r>
            <w:r w:rsidRPr="00C93570">
              <w:rPr>
                <w:b/>
                <w:sz w:val="28"/>
              </w:rPr>
              <w:t xml:space="preserve"> 01-1-ЛУ</w:t>
            </w:r>
          </w:p>
          <w:p w14:paraId="5833EBE6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</w:tc>
      </w:tr>
      <w:tr w:rsidR="00CF6F81" w14:paraId="46F4FA75" w14:textId="77777777" w:rsidTr="004656A8">
        <w:tc>
          <w:tcPr>
            <w:tcW w:w="1281" w:type="dxa"/>
            <w:vMerge/>
            <w:vAlign w:val="center"/>
          </w:tcPr>
          <w:p w14:paraId="6D5B0FED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597EF7E6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76F915AF" w14:textId="77777777" w:rsidR="00CF6F81" w:rsidRPr="008A12A9" w:rsidRDefault="00CF6F81" w:rsidP="004656A8">
            <w:pPr>
              <w:ind w:firstLine="0"/>
              <w:jc w:val="center"/>
            </w:pPr>
          </w:p>
          <w:p w14:paraId="4CC1C054" w14:textId="77777777" w:rsidR="00CF6F81" w:rsidRPr="008A12A9" w:rsidRDefault="00CF6F81" w:rsidP="004656A8">
            <w:pPr>
              <w:ind w:firstLine="0"/>
              <w:jc w:val="center"/>
            </w:pPr>
          </w:p>
          <w:p w14:paraId="3FFC23C4" w14:textId="77777777" w:rsidR="00CF6F81" w:rsidRPr="008A12A9" w:rsidRDefault="00CF6F81" w:rsidP="004656A8">
            <w:pPr>
              <w:ind w:firstLine="0"/>
              <w:jc w:val="center"/>
            </w:pPr>
          </w:p>
        </w:tc>
      </w:tr>
      <w:tr w:rsidR="00CF6F81" w14:paraId="3BE2C93E" w14:textId="77777777" w:rsidTr="004656A8">
        <w:tc>
          <w:tcPr>
            <w:tcW w:w="1281" w:type="dxa"/>
            <w:vMerge/>
            <w:vAlign w:val="center"/>
          </w:tcPr>
          <w:p w14:paraId="3F3935B1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10CDA351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3BFF1000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Исполнитель</w:t>
            </w:r>
          </w:p>
          <w:p w14:paraId="4315A4F8" w14:textId="77777777" w:rsidR="00CF6F81" w:rsidRPr="00037718" w:rsidRDefault="00037718" w:rsidP="004656A8">
            <w:pPr>
              <w:ind w:firstLine="0"/>
              <w:jc w:val="center"/>
            </w:pPr>
            <w:r>
              <w:t>студент группы</w:t>
            </w:r>
            <w:r w:rsidRPr="008742A7">
              <w:t xml:space="preserve"> </w:t>
            </w:r>
            <w:r>
              <w:t>БПИ 196</w:t>
            </w:r>
          </w:p>
          <w:p w14:paraId="3066972F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_____________________ /</w:t>
            </w:r>
            <w:proofErr w:type="gramStart"/>
            <w:r w:rsidR="002040F5">
              <w:t>М.С.</w:t>
            </w:r>
            <w:proofErr w:type="gramEnd"/>
            <w:r w:rsidR="002040F5">
              <w:t xml:space="preserve"> Шестаков</w:t>
            </w:r>
            <w:r w:rsidRPr="00C636E5">
              <w:t xml:space="preserve"> /</w:t>
            </w:r>
          </w:p>
          <w:p w14:paraId="6AC2BEC9" w14:textId="2E24FFAC" w:rsidR="00CF6F81" w:rsidRPr="00F93527" w:rsidRDefault="00CF6F81" w:rsidP="004656A8">
            <w:pPr>
              <w:ind w:firstLine="0"/>
              <w:jc w:val="center"/>
            </w:pPr>
            <w:r w:rsidRPr="00F93527">
              <w:t>«_</w:t>
            </w:r>
            <w:r w:rsidR="006C6799">
              <w:t>__</w:t>
            </w:r>
            <w:proofErr w:type="gramStart"/>
            <w:r w:rsidR="006C6799">
              <w:t>_»_</w:t>
            </w:r>
            <w:proofErr w:type="gramEnd"/>
            <w:r w:rsidR="006C6799">
              <w:t xml:space="preserve">______________________ </w:t>
            </w:r>
            <w:r w:rsidR="00CE6F45">
              <w:t>202</w:t>
            </w:r>
            <w:r w:rsidR="00401959">
              <w:rPr>
                <w:lang w:val="en-US"/>
              </w:rPr>
              <w:t>1</w:t>
            </w:r>
            <w:r w:rsidRPr="00F93527">
              <w:t xml:space="preserve"> г.</w:t>
            </w:r>
          </w:p>
          <w:p w14:paraId="4C1E279E" w14:textId="77777777" w:rsidR="00CF6F81" w:rsidRPr="00F93527" w:rsidRDefault="00CF6F81" w:rsidP="004656A8">
            <w:pPr>
              <w:ind w:firstLine="0"/>
              <w:jc w:val="center"/>
            </w:pPr>
          </w:p>
        </w:tc>
      </w:tr>
      <w:tr w:rsidR="00CF6F81" w14:paraId="55A58D0A" w14:textId="77777777" w:rsidTr="004656A8">
        <w:tc>
          <w:tcPr>
            <w:tcW w:w="1281" w:type="dxa"/>
            <w:vMerge/>
            <w:vAlign w:val="center"/>
          </w:tcPr>
          <w:p w14:paraId="064F1822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235D8434" w14:textId="77777777" w:rsidR="00CF6F81" w:rsidRPr="00F93527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1FD5FECE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B20A3C8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3E37FFC1" w14:textId="77777777" w:rsidR="00CF6F81" w:rsidRPr="00B12A81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055B6FA0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6F9CE8B8" w14:textId="31FE10CA" w:rsidR="00CF6F81" w:rsidRPr="00595492" w:rsidRDefault="00CF6F81" w:rsidP="00CF6F8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="00CE323C">
        <w:rPr>
          <w:rFonts w:ascii="Times New Roman" w:hAnsi="Times New Roman" w:cs="Times New Roman"/>
          <w:b/>
          <w:sz w:val="28"/>
        </w:rPr>
        <w:t>202</w:t>
      </w:r>
      <w:r w:rsidR="00405D5D">
        <w:rPr>
          <w:rFonts w:ascii="Times New Roman" w:hAnsi="Times New Roman" w:cs="Times New Roman"/>
          <w:b/>
          <w:sz w:val="28"/>
          <w:lang w:val="en-US"/>
        </w:rPr>
        <w:t>1</w:t>
      </w:r>
      <w:r w:rsidRPr="00595492">
        <w:rPr>
          <w:rFonts w:ascii="Times New Roman" w:hAnsi="Times New Roman" w:cs="Times New Roman"/>
          <w:b/>
          <w:sz w:val="28"/>
        </w:rPr>
        <w:br w:type="page"/>
      </w:r>
    </w:p>
    <w:p w14:paraId="7198CA69" w14:textId="77777777" w:rsidR="004656A8" w:rsidRDefault="004656A8" w:rsidP="004656A8">
      <w:pPr>
        <w:pStyle w:val="a0"/>
        <w:jc w:val="center"/>
        <w:rPr>
          <w:sz w:val="28"/>
          <w:szCs w:val="28"/>
        </w:rPr>
        <w:sectPr w:rsidR="004656A8" w:rsidSect="00B61D5B">
          <w:headerReference w:type="default" r:id="rId13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CF6F81" w14:paraId="7822B174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0D9A09D2" w14:textId="77777777" w:rsidR="00CF6F81" w:rsidRDefault="00CF6F81" w:rsidP="004656A8">
            <w:pPr>
              <w:pStyle w:val="a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69777183" w14:textId="45E84397" w:rsidR="00CF6F81" w:rsidRDefault="00CF6F81" w:rsidP="00CE6F45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Pr="007F1EDF">
              <w:rPr>
                <w:color w:val="000000" w:themeColor="text1"/>
                <w:sz w:val="28"/>
                <w:szCs w:val="28"/>
              </w:rPr>
              <w:t>.</w:t>
            </w:r>
            <w:r w:rsidR="00072E17" w:rsidRPr="007F1EDF">
              <w:rPr>
                <w:color w:val="000000" w:themeColor="text1"/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</w:t>
            </w:r>
            <w:r w:rsidR="00CE6F45">
              <w:rPr>
                <w:sz w:val="28"/>
                <w:szCs w:val="28"/>
                <w:lang w:val="en-US"/>
              </w:rPr>
              <w:t>81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01-1</w:t>
            </w:r>
            <w:proofErr w:type="gramEnd"/>
            <w:r>
              <w:rPr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  <w:gridSpan w:val="2"/>
          </w:tcPr>
          <w:p w14:paraId="264A9F95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17D8EDAD" w14:textId="77777777" w:rsidR="00CF6F81" w:rsidRDefault="00CF6F81" w:rsidP="004656A8">
            <w:pPr>
              <w:ind w:firstLine="0"/>
              <w:jc w:val="center"/>
            </w:pPr>
          </w:p>
        </w:tc>
      </w:tr>
      <w:tr w:rsidR="00CF6F81" w:rsidRPr="004F56B7" w14:paraId="3D0BBABA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18C2ACCE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5FEA467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4F5E798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150798A8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F6C149A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05F59DE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6FB4F380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F781402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CA48CA9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23EE6EF9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EE79FA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6CA24B1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5AAC0250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D2403AD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9ADC6AF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13E18FA1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  <w:p w14:paraId="4F4FE1CA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4695D51B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7D1D34A9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647A3F03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40D04D9A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123DDBEC" w14:textId="77777777" w:rsidR="00CF6F81" w:rsidRDefault="00CF6F81" w:rsidP="004656A8"/>
          <w:p w14:paraId="6A2AB171" w14:textId="77777777" w:rsidR="00CF6F81" w:rsidRDefault="00CF6F81" w:rsidP="004656A8"/>
          <w:p w14:paraId="02E62B8C" w14:textId="77777777" w:rsidR="00CF6F81" w:rsidRDefault="00CF6F81" w:rsidP="004656A8"/>
          <w:p w14:paraId="53215820" w14:textId="77777777" w:rsidR="00CF6F81" w:rsidRDefault="00CF6F81" w:rsidP="004656A8"/>
          <w:p w14:paraId="413E9B4B" w14:textId="77777777" w:rsidR="00CF6F81" w:rsidRDefault="00CF6F81" w:rsidP="004656A8"/>
          <w:p w14:paraId="19D86AA9" w14:textId="77777777" w:rsidR="00CF6F81" w:rsidRPr="00B12A81" w:rsidRDefault="00CF6F81" w:rsidP="004656A8">
            <w:pPr>
              <w:ind w:firstLine="0"/>
            </w:pPr>
          </w:p>
        </w:tc>
        <w:tc>
          <w:tcPr>
            <w:tcW w:w="10059" w:type="dxa"/>
            <w:gridSpan w:val="5"/>
          </w:tcPr>
          <w:p w14:paraId="1E8083C7" w14:textId="77777777" w:rsidR="00CF6F81" w:rsidRDefault="00CF6F81" w:rsidP="00354027">
            <w:r>
              <w:tab/>
            </w:r>
          </w:p>
          <w:p w14:paraId="434C2D7A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5C798666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3D25D22B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EFC90AA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A46A9D0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3ED8BAC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B1409AB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0AC3CA34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1430E1A5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24D259F" w14:textId="77777777" w:rsidR="00F56F05" w:rsidRPr="00067A55" w:rsidRDefault="00F56F05" w:rsidP="00F56F05">
            <w:pPr>
              <w:ind w:firstLine="0"/>
              <w:jc w:val="center"/>
              <w:rPr>
                <w:b/>
                <w:sz w:val="28"/>
              </w:rPr>
            </w:pPr>
            <w:r w:rsidRPr="00067A55">
              <w:rPr>
                <w:b/>
                <w:sz w:val="28"/>
              </w:rPr>
              <w:t xml:space="preserve">Браузерная </w:t>
            </w:r>
            <w:proofErr w:type="spellStart"/>
            <w:r w:rsidRPr="00067A55">
              <w:rPr>
                <w:b/>
                <w:sz w:val="28"/>
              </w:rPr>
              <w:t>мультиплейерная</w:t>
            </w:r>
            <w:proofErr w:type="spellEnd"/>
            <w:r w:rsidRPr="00067A55">
              <w:rPr>
                <w:b/>
                <w:sz w:val="28"/>
              </w:rPr>
              <w:t xml:space="preserve"> игра "</w:t>
            </w:r>
            <w:proofErr w:type="spellStart"/>
            <w:r w:rsidRPr="00067A55">
              <w:rPr>
                <w:b/>
                <w:sz w:val="28"/>
              </w:rPr>
              <w:t>Minigames</w:t>
            </w:r>
            <w:proofErr w:type="spellEnd"/>
            <w:r w:rsidRPr="00067A55">
              <w:rPr>
                <w:b/>
                <w:sz w:val="28"/>
              </w:rPr>
              <w:t>"</w:t>
            </w:r>
          </w:p>
          <w:p w14:paraId="54A924D2" w14:textId="77777777" w:rsidR="00CF6F81" w:rsidRDefault="00CF6F81" w:rsidP="004656A8">
            <w:pPr>
              <w:ind w:firstLine="0"/>
              <w:jc w:val="center"/>
            </w:pPr>
          </w:p>
          <w:p w14:paraId="77F660E1" w14:textId="420085C6" w:rsidR="00CF6F81" w:rsidRPr="00C93570" w:rsidRDefault="00CE323C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41EF9AB7" w14:textId="77777777" w:rsidR="00CF6F81" w:rsidRPr="00C93570" w:rsidRDefault="00CF6F81" w:rsidP="004656A8">
            <w:pPr>
              <w:ind w:firstLine="0"/>
              <w:jc w:val="center"/>
              <w:rPr>
                <w:b/>
              </w:rPr>
            </w:pPr>
          </w:p>
          <w:p w14:paraId="200F2571" w14:textId="0034C211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</w:t>
            </w:r>
            <w:r w:rsidRPr="007F1EDF">
              <w:rPr>
                <w:b/>
                <w:color w:val="000000" w:themeColor="text1"/>
                <w:sz w:val="28"/>
              </w:rPr>
              <w:t>.</w:t>
            </w:r>
            <w:r w:rsidR="00072E17" w:rsidRPr="007F1EDF">
              <w:rPr>
                <w:b/>
                <w:color w:val="000000" w:themeColor="text1"/>
                <w:sz w:val="28"/>
              </w:rPr>
              <w:t>04.01</w:t>
            </w:r>
            <w:r w:rsidRPr="007F1EDF">
              <w:rPr>
                <w:b/>
                <w:color w:val="000000" w:themeColor="text1"/>
                <w:sz w:val="28"/>
              </w:rPr>
              <w:t xml:space="preserve">-01 </w:t>
            </w:r>
            <w:r w:rsidR="00307543">
              <w:rPr>
                <w:b/>
                <w:sz w:val="28"/>
              </w:rPr>
              <w:t>81</w:t>
            </w:r>
            <w:r w:rsidRPr="00C93570">
              <w:rPr>
                <w:b/>
                <w:sz w:val="28"/>
              </w:rPr>
              <w:t xml:space="preserve"> </w:t>
            </w:r>
            <w:proofErr w:type="gramStart"/>
            <w:r w:rsidRPr="00C93570">
              <w:rPr>
                <w:b/>
                <w:sz w:val="28"/>
              </w:rPr>
              <w:t>01-1</w:t>
            </w:r>
            <w:proofErr w:type="gramEnd"/>
          </w:p>
          <w:p w14:paraId="001C140E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503A12CF" w14:textId="4A4FD9FC" w:rsidR="00CF6F81" w:rsidRPr="00405D5D" w:rsidRDefault="00CF6F81" w:rsidP="004656A8">
            <w:pPr>
              <w:ind w:firstLine="0"/>
              <w:jc w:val="center"/>
              <w:rPr>
                <w:b/>
                <w:color w:val="000000" w:themeColor="text1"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Листов </w:t>
            </w:r>
            <w:r w:rsidR="00405D5D">
              <w:rPr>
                <w:b/>
                <w:color w:val="000000" w:themeColor="text1"/>
                <w:sz w:val="28"/>
                <w:lang w:val="en-US"/>
              </w:rPr>
              <w:t>??=word-1</w:t>
            </w:r>
          </w:p>
          <w:p w14:paraId="5EF0721B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956550B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10095BAB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520E6C56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0E5F0872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6ED3B1C9" w14:textId="77777777" w:rsidR="00CF6F81" w:rsidRDefault="00CF6F81" w:rsidP="00F56F05">
            <w:pPr>
              <w:ind w:firstLine="0"/>
              <w:jc w:val="left"/>
              <w:rPr>
                <w:sz w:val="28"/>
              </w:rPr>
            </w:pPr>
          </w:p>
          <w:p w14:paraId="4A586AF3" w14:textId="77777777" w:rsidR="00CF6F81" w:rsidRPr="004F56B7" w:rsidRDefault="00CF6F81" w:rsidP="004656A8">
            <w:pPr>
              <w:ind w:firstLine="0"/>
            </w:pPr>
          </w:p>
        </w:tc>
      </w:tr>
      <w:tr w:rsidR="00CF6F81" w:rsidRPr="004F56B7" w14:paraId="7E6C304C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607523B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61EA610C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7799EB5D" w14:textId="77777777" w:rsidR="00CF6F81" w:rsidRDefault="00CF6F81" w:rsidP="004656A8">
            <w:pPr>
              <w:ind w:firstLine="0"/>
              <w:jc w:val="center"/>
            </w:pPr>
          </w:p>
          <w:p w14:paraId="66E73F1A" w14:textId="77777777" w:rsidR="00CF6F81" w:rsidRDefault="00CF6F81" w:rsidP="004656A8">
            <w:pPr>
              <w:ind w:firstLine="0"/>
              <w:jc w:val="center"/>
            </w:pPr>
          </w:p>
          <w:p w14:paraId="506CAD13" w14:textId="77777777" w:rsidR="00CF6F81" w:rsidRPr="00297DE2" w:rsidRDefault="00CF6F81" w:rsidP="004656A8">
            <w:pPr>
              <w:ind w:firstLine="0"/>
              <w:jc w:val="center"/>
            </w:pPr>
          </w:p>
          <w:p w14:paraId="74388991" w14:textId="77777777" w:rsidR="00CF6F81" w:rsidRDefault="00CF6F81" w:rsidP="004656A8">
            <w:pPr>
              <w:ind w:firstLine="0"/>
              <w:jc w:val="center"/>
            </w:pPr>
          </w:p>
          <w:p w14:paraId="38026D72" w14:textId="77777777" w:rsidR="00CF6F81" w:rsidRDefault="00CF6F81" w:rsidP="004656A8">
            <w:pPr>
              <w:ind w:firstLine="0"/>
              <w:jc w:val="center"/>
            </w:pPr>
          </w:p>
          <w:p w14:paraId="502D8C4C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09CA71F9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785DB02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052F97E6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0DE30090" w14:textId="77777777" w:rsidR="00CF6F81" w:rsidRDefault="00CF6F81" w:rsidP="004656A8">
            <w:pPr>
              <w:ind w:firstLine="0"/>
              <w:jc w:val="center"/>
            </w:pPr>
          </w:p>
          <w:p w14:paraId="58995C05" w14:textId="77777777" w:rsidR="00CF6F81" w:rsidRDefault="00CF6F81" w:rsidP="004656A8">
            <w:pPr>
              <w:ind w:firstLine="0"/>
              <w:jc w:val="center"/>
            </w:pPr>
          </w:p>
          <w:p w14:paraId="6027BAF4" w14:textId="77777777" w:rsidR="00CF6F81" w:rsidRDefault="00CF6F81" w:rsidP="004656A8">
            <w:pPr>
              <w:ind w:firstLine="0"/>
              <w:jc w:val="center"/>
            </w:pPr>
          </w:p>
          <w:p w14:paraId="6F3C094A" w14:textId="77777777" w:rsidR="00CF6F81" w:rsidRDefault="00CF6F81" w:rsidP="004656A8">
            <w:pPr>
              <w:ind w:firstLine="0"/>
              <w:jc w:val="center"/>
            </w:pPr>
          </w:p>
          <w:p w14:paraId="6D3D563D" w14:textId="77777777" w:rsidR="00CF6F81" w:rsidRDefault="00CF6F81" w:rsidP="004656A8">
            <w:pPr>
              <w:ind w:firstLine="0"/>
              <w:jc w:val="center"/>
            </w:pPr>
          </w:p>
          <w:p w14:paraId="652253D3" w14:textId="77777777" w:rsidR="00CF6F81" w:rsidRDefault="00CF6F81" w:rsidP="004656A8">
            <w:pPr>
              <w:ind w:firstLine="0"/>
              <w:jc w:val="center"/>
            </w:pPr>
          </w:p>
          <w:p w14:paraId="70F6B49E" w14:textId="77777777" w:rsidR="00CF6F81" w:rsidRDefault="00CF6F81" w:rsidP="004656A8">
            <w:pPr>
              <w:ind w:firstLine="0"/>
            </w:pPr>
          </w:p>
          <w:p w14:paraId="437C11FA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3517D845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683223E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5FC5749F" w14:textId="77777777" w:rsidR="00CF6F81" w:rsidRPr="00297DE2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23450E70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ED0A71B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55A7A10E" w14:textId="77777777" w:rsidR="00CF6F81" w:rsidRPr="001A50A5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1ADA85CE" w14:textId="77777777" w:rsidR="00CF6F81" w:rsidRDefault="00CF6F81" w:rsidP="004656A8">
            <w:pPr>
              <w:ind w:firstLine="0"/>
              <w:jc w:val="center"/>
            </w:pPr>
          </w:p>
          <w:p w14:paraId="4C4C0302" w14:textId="77777777" w:rsidR="00CF6F81" w:rsidRDefault="00CF6F81" w:rsidP="004656A8">
            <w:pPr>
              <w:ind w:firstLine="0"/>
              <w:jc w:val="center"/>
            </w:pPr>
          </w:p>
          <w:p w14:paraId="1B1C2F08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2B47B1EF" w14:textId="1FE6CEF0" w:rsidR="00953FB8" w:rsidRPr="00405D5D" w:rsidRDefault="00CF6F81" w:rsidP="00F56F0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="00CE323C">
        <w:rPr>
          <w:rFonts w:ascii="Times New Roman" w:hAnsi="Times New Roman" w:cs="Times New Roman"/>
          <w:b/>
          <w:sz w:val="28"/>
        </w:rPr>
        <w:t>202</w:t>
      </w:r>
      <w:r w:rsidR="00405D5D">
        <w:rPr>
          <w:rFonts w:ascii="Times New Roman" w:hAnsi="Times New Roman" w:cs="Times New Roman"/>
          <w:b/>
          <w:sz w:val="28"/>
          <w:lang w:val="en-US"/>
        </w:rPr>
        <w:t>1</w:t>
      </w:r>
    </w:p>
    <w:p w14:paraId="7881F018" w14:textId="77777777" w:rsidR="008742A7" w:rsidRDefault="008742A7" w:rsidP="00307543">
      <w:pPr>
        <w:pStyle w:val="Heading1"/>
        <w:ind w:left="360"/>
        <w:jc w:val="left"/>
        <w:sectPr w:rsidR="008742A7" w:rsidSect="00AC3B74">
          <w:headerReference w:type="default" r:id="rId14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5FAC7753" w14:textId="6C132B0E" w:rsidR="00953FB8" w:rsidRPr="00307543" w:rsidRDefault="00690F37" w:rsidP="00307543">
      <w:pPr>
        <w:jc w:val="center"/>
        <w:rPr>
          <w:rFonts w:ascii="Times New Roman" w:hAnsi="Times New Roman"/>
          <w:w w:val="105"/>
          <w:lang w:val="en-US"/>
        </w:rPr>
      </w:pPr>
      <w:bookmarkStart w:id="0" w:name="_Toc25756523"/>
      <w:r w:rsidRPr="00750E08">
        <w:rPr>
          <w:b/>
          <w:sz w:val="24"/>
          <w:szCs w:val="24"/>
        </w:rPr>
        <w:lastRenderedPageBreak/>
        <w:t>СОДЕРЖАНИЕ</w:t>
      </w:r>
      <w:bookmarkEnd w:id="0"/>
    </w:p>
    <w:sdt>
      <w:sdtPr>
        <w:rPr>
          <w:b/>
        </w:rPr>
        <w:id w:val="-63688574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15E4304F" w14:textId="77777777" w:rsidR="00CE323C" w:rsidRDefault="009C7A00" w:rsidP="00543853">
          <w:pPr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E1E112D" w14:textId="77777777" w:rsidR="00CE323C" w:rsidRDefault="00E3511C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44" w:history="1">
            <w:r w:rsidR="00CE323C" w:rsidRPr="00736E76">
              <w:rPr>
                <w:rStyle w:val="Hyperlink"/>
                <w:noProof/>
              </w:rPr>
              <w:t>1.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ВВЕДЕНИЕ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_Toc40901444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5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1285DA52" w14:textId="77777777" w:rsidR="00CE323C" w:rsidRDefault="00E3511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45" w:history="1">
            <w:r w:rsidR="00CE323C" w:rsidRPr="00736E76">
              <w:rPr>
                <w:rStyle w:val="Hyperlink"/>
                <w:noProof/>
              </w:rPr>
              <w:t>1.1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Наименование программы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_Toc40901445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5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34152FB7" w14:textId="77777777" w:rsidR="00CE323C" w:rsidRDefault="00E3511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46" w:history="1">
            <w:r w:rsidR="00CE323C" w:rsidRPr="00736E76">
              <w:rPr>
                <w:rStyle w:val="Hyperlink"/>
                <w:noProof/>
              </w:rPr>
              <w:t>1.2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Документы, на основании которых ведется разработка программы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_Toc40901446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5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BD4549A" w14:textId="77777777" w:rsidR="00CE323C" w:rsidRDefault="00E3511C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47" w:history="1">
            <w:r w:rsidR="00CE323C" w:rsidRPr="00736E76">
              <w:rPr>
                <w:rStyle w:val="Hyperlink"/>
                <w:noProof/>
              </w:rPr>
              <w:t>2.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НАЗНАЧЕНИЕ И ОБЛАСТЬ ПРИМЕНЕНИЯ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_Toc40901447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0BBE589D" w14:textId="77777777" w:rsidR="00CE323C" w:rsidRDefault="00E3511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48" w:history="1">
            <w:r w:rsidR="00CE323C" w:rsidRPr="00736E76">
              <w:rPr>
                <w:rStyle w:val="Hyperlink"/>
                <w:noProof/>
              </w:rPr>
              <w:t>2.1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Назначение программы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_Toc40901448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05A2926" w14:textId="77777777" w:rsidR="00CE323C" w:rsidRDefault="00E3511C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49" w:history="1">
            <w:r w:rsidR="00CE323C" w:rsidRPr="00736E76">
              <w:rPr>
                <w:rStyle w:val="Hyperlink"/>
                <w:noProof/>
              </w:rPr>
              <w:t>2.1.1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Функциональное назначение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_Toc40901449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3DE94D6E" w14:textId="77777777" w:rsidR="00CE323C" w:rsidRDefault="00E3511C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0" w:history="1">
            <w:r w:rsidR="00CE323C" w:rsidRPr="00736E76">
              <w:rPr>
                <w:rStyle w:val="Hyperlink"/>
                <w:noProof/>
              </w:rPr>
              <w:t>2.1.2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Эксплуатационное назначение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_Toc40901450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3A4C3866" w14:textId="77777777" w:rsidR="00CE323C" w:rsidRDefault="00E3511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1" w:history="1">
            <w:r w:rsidR="00CE323C" w:rsidRPr="00736E76">
              <w:rPr>
                <w:rStyle w:val="Hyperlink"/>
                <w:noProof/>
              </w:rPr>
              <w:t>2.2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Краткая характеристика области применения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_Toc40901451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191C66D1" w14:textId="77777777" w:rsidR="00CE323C" w:rsidRDefault="00E3511C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2" w:history="1">
            <w:r w:rsidR="00CE323C" w:rsidRPr="00736E76">
              <w:rPr>
                <w:rStyle w:val="Hyperlink"/>
                <w:noProof/>
              </w:rPr>
              <w:t>3.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ТЕХНИЧЕСКИЕ ХАРАКТЕРИСТИКИ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_Toc40901452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7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71A11785" w14:textId="77777777" w:rsidR="00CE323C" w:rsidRDefault="00E3511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3" w:history="1">
            <w:r w:rsidR="00CE323C" w:rsidRPr="00736E76">
              <w:rPr>
                <w:rStyle w:val="Hyperlink"/>
                <w:noProof/>
              </w:rPr>
              <w:t>3.1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Постановка задачи на разработку программы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_Toc40901453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7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4C1040FA" w14:textId="77777777" w:rsidR="00CE323C" w:rsidRDefault="00E3511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4" w:history="1">
            <w:r w:rsidR="00CE323C" w:rsidRPr="00736E76">
              <w:rPr>
                <w:rStyle w:val="Hyperlink"/>
                <w:noProof/>
              </w:rPr>
              <w:t>3.2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алгоритма и функционирования программы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_Toc40901454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7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69993CF" w14:textId="77777777" w:rsidR="00CE323C" w:rsidRDefault="00E3511C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5" w:history="1">
            <w:r w:rsidR="00CE323C" w:rsidRPr="00736E76">
              <w:rPr>
                <w:rStyle w:val="Hyperlink"/>
                <w:noProof/>
              </w:rPr>
              <w:t>3.2.1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игрового процесса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_Toc40901455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7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CC82FA2" w14:textId="77777777" w:rsidR="00CE323C" w:rsidRDefault="00E3511C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6" w:history="1">
            <w:r w:rsidR="00CE323C" w:rsidRPr="00736E76">
              <w:rPr>
                <w:rStyle w:val="Hyperlink"/>
                <w:noProof/>
              </w:rPr>
              <w:t>3.2.2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функционирование интерфейса в игре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_Toc40901456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7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56D845F9" w14:textId="77777777" w:rsidR="00CE323C" w:rsidRDefault="00E3511C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7" w:history="1">
            <w:r w:rsidR="00CE323C" w:rsidRPr="00736E76">
              <w:rPr>
                <w:rStyle w:val="Hyperlink"/>
                <w:noProof/>
              </w:rPr>
              <w:t>3.2.3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Описания функционирования передвижения персонажа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_Toc40901457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10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42013F7E" w14:textId="77777777" w:rsidR="00CE323C" w:rsidRDefault="00E3511C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8" w:history="1">
            <w:r w:rsidR="00CE323C" w:rsidRPr="00736E76">
              <w:rPr>
                <w:rStyle w:val="Hyperlink"/>
                <w:noProof/>
              </w:rPr>
              <w:t>3.2.4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функционирования системы действий персонажа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_Toc40901458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10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44ED9D0A" w14:textId="77777777" w:rsidR="00CE323C" w:rsidRDefault="00E3511C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9" w:history="1">
            <w:r w:rsidR="00CE323C" w:rsidRPr="00736E76">
              <w:rPr>
                <w:rStyle w:val="Hyperlink"/>
                <w:noProof/>
              </w:rPr>
              <w:t>3.2.5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функционирования системы здоровья персонажа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_Toc40901459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10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AAE616C" w14:textId="77777777" w:rsidR="00CE323C" w:rsidRDefault="00E3511C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0" w:history="1">
            <w:r w:rsidR="00CE323C" w:rsidRPr="00736E76">
              <w:rPr>
                <w:rStyle w:val="Hyperlink"/>
                <w:noProof/>
              </w:rPr>
              <w:t>3.2.6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функционирования системы оружия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_Toc40901460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10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3EDC4F71" w14:textId="77777777" w:rsidR="00CE323C" w:rsidRDefault="00E3511C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1" w:history="1">
            <w:r w:rsidR="00CE323C" w:rsidRPr="00736E76">
              <w:rPr>
                <w:rStyle w:val="Hyperlink"/>
                <w:noProof/>
              </w:rPr>
              <w:t>3.2.7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функционирования выстрелов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_Toc40901461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11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4E06869" w14:textId="77777777" w:rsidR="00CE323C" w:rsidRDefault="00E3511C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2" w:history="1">
            <w:r w:rsidR="00CE323C" w:rsidRPr="00736E76">
              <w:rPr>
                <w:rStyle w:val="Hyperlink"/>
                <w:noProof/>
              </w:rPr>
              <w:t>3.2.8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работы системы игровых режимов (миниигр)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_Toc40901462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11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50124D20" w14:textId="77777777" w:rsidR="00CE323C" w:rsidRDefault="00E3511C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3" w:history="1">
            <w:r w:rsidR="00CE323C" w:rsidRPr="00736E76">
              <w:rPr>
                <w:rStyle w:val="Hyperlink"/>
                <w:noProof/>
              </w:rPr>
              <w:t>3.2.9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работы системы начисления очков и выбора победителя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_Toc40901463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11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9259B51" w14:textId="77777777" w:rsidR="00CE323C" w:rsidRDefault="00E3511C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4" w:history="1">
            <w:r w:rsidR="00CE323C" w:rsidRPr="00736E76">
              <w:rPr>
                <w:rStyle w:val="Hyperlink"/>
                <w:noProof/>
              </w:rPr>
              <w:t>3.2.10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функционирования подвижной платформы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_Toc40901464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11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2C45255" w14:textId="77777777" w:rsidR="00CE323C" w:rsidRDefault="00E3511C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5" w:history="1">
            <w:r w:rsidR="00CE323C" w:rsidRPr="00736E76">
              <w:rPr>
                <w:rStyle w:val="Hyperlink"/>
                <w:noProof/>
              </w:rPr>
              <w:t>3.2.11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функционирования поиска матча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_Toc40901465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11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09773E7" w14:textId="77777777" w:rsidR="00CE323C" w:rsidRDefault="00E3511C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6" w:history="1">
            <w:r w:rsidR="00CE323C" w:rsidRPr="00736E76">
              <w:rPr>
                <w:rStyle w:val="Hyperlink"/>
                <w:noProof/>
              </w:rPr>
              <w:t>3.2.12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функционирования системы команд и взаимодействия с сервером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_Toc40901466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11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D462368" w14:textId="77777777" w:rsidR="00CE323C" w:rsidRDefault="00E3511C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7" w:history="1">
            <w:r w:rsidR="00CE323C" w:rsidRPr="00736E76">
              <w:rPr>
                <w:rStyle w:val="Hyperlink"/>
                <w:noProof/>
              </w:rPr>
              <w:t>3.2.13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 xml:space="preserve">Описание работы </w:t>
            </w:r>
            <w:r w:rsidR="00CE323C" w:rsidRPr="00736E76">
              <w:rPr>
                <w:rStyle w:val="Hyperlink"/>
                <w:noProof/>
                <w:lang w:val="en-US"/>
              </w:rPr>
              <w:t>JSON-</w:t>
            </w:r>
            <w:r w:rsidR="00CE323C" w:rsidRPr="00736E76">
              <w:rPr>
                <w:rStyle w:val="Hyperlink"/>
                <w:noProof/>
              </w:rPr>
              <w:t>запросов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_Toc40901467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13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36C9395A" w14:textId="77777777" w:rsidR="00CE323C" w:rsidRDefault="00E3511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8" w:history="1">
            <w:r w:rsidR="00CE323C" w:rsidRPr="00736E76">
              <w:rPr>
                <w:rStyle w:val="Hyperlink"/>
                <w:noProof/>
              </w:rPr>
              <w:t>3.3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и обоснование выбора метода организации входных и выходных данных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_Toc40901468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14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0AA132D" w14:textId="77777777" w:rsidR="00CE323C" w:rsidRDefault="00E3511C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9" w:history="1">
            <w:r w:rsidR="00CE323C" w:rsidRPr="00736E76">
              <w:rPr>
                <w:rStyle w:val="Hyperlink"/>
                <w:noProof/>
              </w:rPr>
              <w:t>3.3.1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метода организации входных и выходных данных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_Toc40901469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14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77AE8B3F" w14:textId="77777777" w:rsidR="00CE323C" w:rsidRDefault="00E3511C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0" w:history="1">
            <w:r w:rsidR="00CE323C" w:rsidRPr="00736E76">
              <w:rPr>
                <w:rStyle w:val="Hyperlink"/>
                <w:noProof/>
              </w:rPr>
              <w:t>3.3.2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Обоснование метода организации входных и выходных данных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_Toc40901470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14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7E20F149" w14:textId="77777777" w:rsidR="00CE323C" w:rsidRDefault="00E3511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1" w:history="1">
            <w:r w:rsidR="00CE323C" w:rsidRPr="00736E76">
              <w:rPr>
                <w:rStyle w:val="Hyperlink"/>
                <w:noProof/>
              </w:rPr>
              <w:t>3.4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и обоснование выбора состава технических и программных средств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_Toc40901471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14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50D57208" w14:textId="77777777" w:rsidR="00CE323C" w:rsidRDefault="00E3511C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2" w:history="1">
            <w:r w:rsidR="00CE323C" w:rsidRPr="00736E76">
              <w:rPr>
                <w:rStyle w:val="Hyperlink"/>
                <w:noProof/>
              </w:rPr>
              <w:t>4.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ТЕХНИКО-ЭКОНОМИЧЕСКИЕ ПОКАЗАТЕЛИ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_Toc40901472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7848821" w14:textId="77777777" w:rsidR="00CE323C" w:rsidRDefault="00E3511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3" w:history="1">
            <w:r w:rsidR="00CE323C" w:rsidRPr="00736E76">
              <w:rPr>
                <w:rStyle w:val="Hyperlink"/>
                <w:noProof/>
              </w:rPr>
              <w:t>4.1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Предполагаемая потребность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_Toc40901473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267310F" w14:textId="77777777" w:rsidR="00CE323C" w:rsidRDefault="00E3511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4" w:history="1">
            <w:r w:rsidR="00CE323C" w:rsidRPr="00736E76">
              <w:rPr>
                <w:rStyle w:val="Hyperlink"/>
                <w:noProof/>
              </w:rPr>
              <w:t>4.2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_Toc40901474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BD1C278" w14:textId="77777777" w:rsidR="00CE323C" w:rsidRDefault="00E3511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5" w:history="1">
            <w:r w:rsidR="00CE323C" w:rsidRPr="00736E76">
              <w:rPr>
                <w:rStyle w:val="Hyperlink"/>
                <w:noProof/>
              </w:rPr>
              <w:t>ПРИЛОЖЕНИЕ 1  ТЕРМИНОЛОГИЯ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_Toc40901475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17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91E745F" w14:textId="77777777" w:rsidR="00CE323C" w:rsidRDefault="00E3511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6" w:history="1">
            <w:r w:rsidR="00CE323C" w:rsidRPr="00736E76">
              <w:rPr>
                <w:rStyle w:val="Hyperlink"/>
                <w:noProof/>
              </w:rPr>
              <w:t>ПРИЛОЖЕНИЕ 2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_Toc40901476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18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5063473D" w14:textId="77777777" w:rsidR="00CE323C" w:rsidRDefault="00E3511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7" w:history="1">
            <w:r w:rsidR="00CE323C" w:rsidRPr="00736E76">
              <w:rPr>
                <w:rStyle w:val="Hyperlink"/>
                <w:noProof/>
              </w:rPr>
              <w:t>ПРИЛОЖЕНИЕ 3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_Toc40901477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83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0BB0CA20" w14:textId="77777777" w:rsidR="00CE323C" w:rsidRDefault="00E3511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8" w:history="1">
            <w:r w:rsidR="00CE323C" w:rsidRPr="00736E76">
              <w:rPr>
                <w:rStyle w:val="Hyperlink"/>
                <w:noProof/>
                <w:w w:val="105"/>
              </w:rPr>
              <w:t>СПИСОК ИСПОЛЬЗУЕМОЙ ЛИТЕРАТУРЫ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_Toc40901478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83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1846F4BC" w14:textId="77777777" w:rsidR="00CE323C" w:rsidRDefault="00E3511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9" w:history="1">
            <w:r w:rsidR="00CE323C" w:rsidRPr="00736E76">
              <w:rPr>
                <w:rStyle w:val="Hyperlink"/>
                <w:noProof/>
              </w:rPr>
              <w:t>ЛИСТ</w:t>
            </w:r>
            <w:r w:rsidR="00CE323C" w:rsidRPr="00736E76">
              <w:rPr>
                <w:rStyle w:val="Hyperlink"/>
                <w:noProof/>
                <w:w w:val="105"/>
              </w:rPr>
              <w:t xml:space="preserve"> РЕГИСТРАЦИИ ИЗМЕНЕНИЙ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_Toc40901479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84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40AC1C6E" w14:textId="3EEA3278" w:rsidR="00D25559" w:rsidRPr="00710FA4" w:rsidRDefault="009C7A00" w:rsidP="00D25559">
          <w:r>
            <w:rPr>
              <w:b/>
              <w:bCs/>
            </w:rPr>
            <w:fldChar w:fldCharType="end"/>
          </w:r>
        </w:p>
      </w:sdtContent>
    </w:sdt>
    <w:p w14:paraId="25CB8DDE" w14:textId="4E147B1F" w:rsidR="00D25559" w:rsidRPr="00D25559" w:rsidRDefault="00EC6466" w:rsidP="00D25559">
      <w:pPr>
        <w:tabs>
          <w:tab w:val="left" w:pos="2206"/>
        </w:tabs>
        <w:rPr>
          <w:lang w:val="en-US"/>
        </w:rPr>
      </w:pPr>
      <w:r>
        <w:rPr>
          <w:lang w:val="en-US"/>
        </w:rPr>
        <w:br w:type="column"/>
      </w:r>
      <w:r w:rsidR="00D25559">
        <w:rPr>
          <w:lang w:val="en-US"/>
        </w:rPr>
        <w:lastRenderedPageBreak/>
        <w:tab/>
      </w:r>
    </w:p>
    <w:p w14:paraId="5FFA348B" w14:textId="77777777" w:rsidR="00690F37" w:rsidRDefault="00690F37" w:rsidP="00690F37">
      <w:pPr>
        <w:pStyle w:val="Heading1"/>
        <w:numPr>
          <w:ilvl w:val="0"/>
          <w:numId w:val="3"/>
        </w:numPr>
      </w:pPr>
      <w:bookmarkStart w:id="1" w:name="_Toc40901444"/>
      <w:r>
        <w:t>ВВЕДЕНИЕ</w:t>
      </w:r>
      <w:bookmarkEnd w:id="1"/>
    </w:p>
    <w:p w14:paraId="1CBE9F9A" w14:textId="77777777" w:rsidR="00690F37" w:rsidRDefault="00690F37" w:rsidP="00690F37">
      <w:pPr>
        <w:pStyle w:val="Heading2"/>
      </w:pPr>
      <w:r>
        <w:t xml:space="preserve"> </w:t>
      </w:r>
      <w:bookmarkStart w:id="2" w:name="_Toc40901445"/>
      <w:r>
        <w:t>Наименование программы</w:t>
      </w:r>
      <w:bookmarkEnd w:id="2"/>
    </w:p>
    <w:p w14:paraId="57FD8806" w14:textId="38316475" w:rsidR="00690F37" w:rsidRDefault="00690F37" w:rsidP="00690F37">
      <w:r>
        <w:t xml:space="preserve"> Наименование программы   </w:t>
      </w:r>
      <w:r>
        <w:rPr>
          <w:rFonts w:cs="Times New Roman"/>
        </w:rPr>
        <w:t xml:space="preserve">̶ </w:t>
      </w:r>
      <w:r>
        <w:t xml:space="preserve">  "</w:t>
      </w:r>
      <w:proofErr w:type="spellStart"/>
      <w:r w:rsidR="006663AB" w:rsidRPr="00952159">
        <w:t>Аудиоплагин</w:t>
      </w:r>
      <w:proofErr w:type="spellEnd"/>
      <w:r w:rsidR="006663AB" w:rsidRPr="00952159">
        <w:t xml:space="preserve"> для создания стереозвука</w:t>
      </w:r>
      <w:r>
        <w:t>"</w:t>
      </w:r>
    </w:p>
    <w:p w14:paraId="390AC292" w14:textId="0393A7DD" w:rsidR="006663AB" w:rsidRDefault="00690F37" w:rsidP="009C7A00">
      <w:r>
        <w:t xml:space="preserve"> Наименование программы на английском языке   </w:t>
      </w:r>
      <w:r>
        <w:rPr>
          <w:rFonts w:cs="Times New Roman"/>
        </w:rPr>
        <w:t xml:space="preserve">̶  </w:t>
      </w:r>
      <w:r w:rsidR="009C7A00">
        <w:t xml:space="preserve"> "</w:t>
      </w:r>
      <w:proofErr w:type="spellStart"/>
      <w:r w:rsidR="006663AB" w:rsidRPr="00952159">
        <w:t>Audioplugin</w:t>
      </w:r>
      <w:proofErr w:type="spellEnd"/>
      <w:r w:rsidR="006663AB" w:rsidRPr="00952159">
        <w:t xml:space="preserve"> </w:t>
      </w:r>
      <w:proofErr w:type="spellStart"/>
      <w:r w:rsidR="006663AB" w:rsidRPr="00952159">
        <w:t>for</w:t>
      </w:r>
      <w:proofErr w:type="spellEnd"/>
      <w:r w:rsidR="006663AB" w:rsidRPr="00952159">
        <w:t xml:space="preserve"> </w:t>
      </w:r>
      <w:proofErr w:type="spellStart"/>
      <w:r w:rsidR="006663AB" w:rsidRPr="00952159">
        <w:t>creating</w:t>
      </w:r>
      <w:proofErr w:type="spellEnd"/>
      <w:r w:rsidR="006663AB" w:rsidRPr="00952159">
        <w:t xml:space="preserve"> </w:t>
      </w:r>
      <w:proofErr w:type="spellStart"/>
      <w:r w:rsidR="006663AB" w:rsidRPr="00952159">
        <w:t>stereo</w:t>
      </w:r>
      <w:proofErr w:type="spellEnd"/>
      <w:r w:rsidR="009C7A00">
        <w:t>"</w:t>
      </w:r>
    </w:p>
    <w:p w14:paraId="75DCA9F2" w14:textId="4C555AD6" w:rsidR="006663AB" w:rsidRPr="006663AB" w:rsidRDefault="006663AB" w:rsidP="009C7A00">
      <w:r>
        <w:t xml:space="preserve"> Краткое наименование программы – </w:t>
      </w:r>
      <w:r>
        <w:t>"</w:t>
      </w:r>
      <w:r>
        <w:t>Стерео-плагин</w:t>
      </w:r>
      <w:r>
        <w:t>"</w:t>
      </w:r>
      <w:r>
        <w:t xml:space="preserve"> </w:t>
      </w:r>
      <w:r w:rsidRPr="006663AB">
        <w:t>(</w:t>
      </w:r>
      <w:r>
        <w:t>"</w:t>
      </w:r>
      <w:r>
        <w:rPr>
          <w:lang w:val="en-US"/>
        </w:rPr>
        <w:t>Stereo</w:t>
      </w:r>
      <w:r w:rsidRPr="006663AB">
        <w:t xml:space="preserve"> </w:t>
      </w:r>
      <w:r>
        <w:rPr>
          <w:lang w:val="en-US"/>
        </w:rPr>
        <w:t>Plugin</w:t>
      </w:r>
      <w:r w:rsidRPr="006663AB">
        <w:t>”)</w:t>
      </w:r>
    </w:p>
    <w:p w14:paraId="5237E8D9" w14:textId="576E5B9B" w:rsidR="00307543" w:rsidRPr="00987E3B" w:rsidRDefault="00307543" w:rsidP="00307543">
      <w:pPr>
        <w:pStyle w:val="Heading2"/>
      </w:pPr>
      <w:bookmarkStart w:id="3" w:name="_Toc40901446"/>
      <w:r>
        <w:t>Д</w:t>
      </w:r>
      <w:r w:rsidRPr="00307543">
        <w:t>окументы, на основании которых ведется разработка программы</w:t>
      </w:r>
      <w:bookmarkEnd w:id="3"/>
    </w:p>
    <w:p w14:paraId="45ECA2ED" w14:textId="1E2F8DCF" w:rsidR="00307543" w:rsidRPr="00307543" w:rsidRDefault="00307543" w:rsidP="00307543">
      <w:pPr>
        <w:rPr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Разраотка</w:t>
      </w:r>
      <w:proofErr w:type="spellEnd"/>
      <w:r>
        <w:rPr>
          <w:rFonts w:cs="Times New Roman"/>
          <w:sz w:val="24"/>
          <w:szCs w:val="24"/>
        </w:rPr>
        <w:t xml:space="preserve"> программы ведётся на основании </w:t>
      </w:r>
      <w:r w:rsidRPr="00307543">
        <w:rPr>
          <w:rFonts w:cs="Times New Roman"/>
          <w:sz w:val="24"/>
          <w:szCs w:val="24"/>
        </w:rPr>
        <w:t>приказ</w:t>
      </w:r>
      <w:r>
        <w:rPr>
          <w:rFonts w:cs="Times New Roman"/>
          <w:sz w:val="24"/>
          <w:szCs w:val="24"/>
        </w:rPr>
        <w:t>а</w:t>
      </w:r>
      <w:r w:rsidRPr="00307543">
        <w:rPr>
          <w:rFonts w:cs="Times New Roman"/>
          <w:sz w:val="24"/>
          <w:szCs w:val="24"/>
        </w:rPr>
        <w:t xml:space="preserve"> декана факультета компьютерных наук И.В. </w:t>
      </w:r>
      <w:proofErr w:type="spellStart"/>
      <w:r w:rsidRPr="00307543">
        <w:rPr>
          <w:rFonts w:cs="Times New Roman"/>
          <w:sz w:val="24"/>
          <w:szCs w:val="24"/>
        </w:rPr>
        <w:t>Аржанцева</w:t>
      </w:r>
      <w:proofErr w:type="spellEnd"/>
      <w:r w:rsidRPr="00307543">
        <w:rPr>
          <w:rFonts w:cs="Times New Roman"/>
          <w:sz w:val="24"/>
          <w:szCs w:val="24"/>
        </w:rPr>
        <w:t xml:space="preserve"> «Об утверждении тем, руководителей курсовых работ студентов образовательной программы «Программная инженерия» факультета компьютерных наук» № 2.3-</w:t>
      </w:r>
      <w:proofErr w:type="gramStart"/>
      <w:r w:rsidRPr="00307543">
        <w:rPr>
          <w:rFonts w:cs="Times New Roman"/>
          <w:sz w:val="24"/>
          <w:szCs w:val="24"/>
        </w:rPr>
        <w:t>02/1112-04</w:t>
      </w:r>
      <w:proofErr w:type="gramEnd"/>
      <w:r w:rsidRPr="00307543">
        <w:rPr>
          <w:rFonts w:cs="Times New Roman"/>
          <w:sz w:val="24"/>
          <w:szCs w:val="24"/>
        </w:rPr>
        <w:t xml:space="preserve"> от 11.12.</w:t>
      </w:r>
      <w:r w:rsidR="00CE6F45">
        <w:rPr>
          <w:rFonts w:cs="Times New Roman"/>
          <w:sz w:val="24"/>
          <w:szCs w:val="24"/>
        </w:rPr>
        <w:t>2020</w:t>
      </w:r>
      <w:r w:rsidRPr="00307543">
        <w:rPr>
          <w:sz w:val="24"/>
          <w:szCs w:val="24"/>
        </w:rPr>
        <w:t>.</w:t>
      </w:r>
    </w:p>
    <w:p w14:paraId="7B564C98" w14:textId="77777777" w:rsidR="00080017" w:rsidRDefault="00080017" w:rsidP="00C641F5">
      <w:pPr>
        <w:pStyle w:val="a0"/>
        <w:ind w:firstLine="0"/>
        <w:sectPr w:rsidR="00080017" w:rsidSect="00B61D5B">
          <w:headerReference w:type="default" r:id="rId15"/>
          <w:footerReference w:type="default" r:id="rId16"/>
          <w:pgSz w:w="11906" w:h="16838"/>
          <w:pgMar w:top="1134" w:right="850" w:bottom="1134" w:left="1701" w:header="510" w:footer="708" w:gutter="0"/>
          <w:pgNumType w:start="2"/>
          <w:cols w:space="708"/>
          <w:docGrid w:linePitch="360"/>
        </w:sectPr>
      </w:pPr>
    </w:p>
    <w:p w14:paraId="38C55962" w14:textId="6382DC1D" w:rsidR="00080017" w:rsidRDefault="00C641F5" w:rsidP="000B529F">
      <w:pPr>
        <w:pStyle w:val="Heading1"/>
        <w:numPr>
          <w:ilvl w:val="0"/>
          <w:numId w:val="15"/>
        </w:numPr>
      </w:pPr>
      <w:bookmarkStart w:id="5" w:name="_Toc40901447"/>
      <w:r>
        <w:lastRenderedPageBreak/>
        <w:t>НАЗНАЧЕНИЕ И ОБЛАСТЬ ПРИМЕНЕНИЯ</w:t>
      </w:r>
      <w:bookmarkEnd w:id="5"/>
    </w:p>
    <w:p w14:paraId="0602C951" w14:textId="2E97500C" w:rsidR="00080017" w:rsidRDefault="00C641F5" w:rsidP="00080017">
      <w:pPr>
        <w:pStyle w:val="Heading2"/>
      </w:pPr>
      <w:bookmarkStart w:id="6" w:name="_Toc40901448"/>
      <w:r>
        <w:t>Н</w:t>
      </w:r>
      <w:r w:rsidR="00080017">
        <w:t>азначение</w:t>
      </w:r>
      <w:r>
        <w:t xml:space="preserve"> программы</w:t>
      </w:r>
      <w:bookmarkEnd w:id="6"/>
    </w:p>
    <w:p w14:paraId="1AFB1D14" w14:textId="16F9D36D" w:rsidR="00C641F5" w:rsidRPr="00C641F5" w:rsidRDefault="00C641F5" w:rsidP="00C641F5">
      <w:pPr>
        <w:pStyle w:val="Heading3"/>
      </w:pPr>
      <w:bookmarkStart w:id="7" w:name="_Toc40901449"/>
      <w:r>
        <w:t>Функциональное назначение</w:t>
      </w:r>
      <w:bookmarkEnd w:id="7"/>
    </w:p>
    <w:p w14:paraId="04BE0266" w14:textId="5BA94DCC" w:rsidR="0013634C" w:rsidRPr="0013634C" w:rsidRDefault="0013634C" w:rsidP="0013634C">
      <w:pPr>
        <w:pStyle w:val="a0"/>
      </w:pPr>
      <w:bookmarkStart w:id="8" w:name="_Toc40901450"/>
      <w:r w:rsidRPr="00952159">
        <w:t xml:space="preserve">Программа предназначена для преобразования </w:t>
      </w:r>
      <w:proofErr w:type="gramStart"/>
      <w:r w:rsidRPr="00952159">
        <w:t>моно звука</w:t>
      </w:r>
      <w:proofErr w:type="gramEnd"/>
      <w:r w:rsidRPr="00952159">
        <w:t xml:space="preserve"> в стерео без значительных потерь качества при обратном преобразовании.</w:t>
      </w:r>
      <w:r w:rsidRPr="0013634C">
        <w:t xml:space="preserve"> </w:t>
      </w:r>
    </w:p>
    <w:p w14:paraId="331682A1" w14:textId="77777777" w:rsidR="00080017" w:rsidRDefault="00080017" w:rsidP="00C641F5">
      <w:pPr>
        <w:pStyle w:val="Heading3"/>
      </w:pPr>
      <w:r>
        <w:t>Эксплуатационное назначение</w:t>
      </w:r>
      <w:bookmarkEnd w:id="8"/>
    </w:p>
    <w:p w14:paraId="53D65900" w14:textId="77777777" w:rsidR="0013634C" w:rsidRPr="00952159" w:rsidRDefault="0013634C" w:rsidP="0013634C">
      <w:pPr>
        <w:pStyle w:val="a0"/>
      </w:pPr>
      <w:bookmarkStart w:id="9" w:name="_Toc40712497"/>
      <w:bookmarkStart w:id="10" w:name="_Toc40901451"/>
      <w:r w:rsidRPr="00952159">
        <w:t xml:space="preserve">Программа представляет собой плагин для цифровой звуковой рабочей станции (DAW), </w:t>
      </w:r>
      <w:proofErr w:type="spellStart"/>
      <w:r w:rsidRPr="00952159">
        <w:t>предназначеннный</w:t>
      </w:r>
      <w:proofErr w:type="spellEnd"/>
      <w:r w:rsidRPr="00952159">
        <w:t xml:space="preserve"> для использования создателями электронной музыки.</w:t>
      </w:r>
    </w:p>
    <w:p w14:paraId="29B73B1B" w14:textId="77777777" w:rsidR="00C641F5" w:rsidRDefault="00C641F5" w:rsidP="00C641F5">
      <w:pPr>
        <w:pStyle w:val="Heading2"/>
      </w:pPr>
      <w:r>
        <w:t>Краткая характеристика области применения</w:t>
      </w:r>
      <w:bookmarkEnd w:id="9"/>
      <w:bookmarkEnd w:id="10"/>
    </w:p>
    <w:p w14:paraId="48E5738D" w14:textId="77777777" w:rsidR="0013634C" w:rsidRPr="00952159" w:rsidRDefault="00C641F5" w:rsidP="0013634C">
      <w:pPr>
        <w:pStyle w:val="a0"/>
      </w:pPr>
      <w:r>
        <w:t xml:space="preserve"> </w:t>
      </w:r>
      <w:r w:rsidR="0013634C" w:rsidRPr="00952159">
        <w:t xml:space="preserve">В современном мире большой процент музыки люди слушают в наушниках. А поскольку наушники способны </w:t>
      </w:r>
      <w:proofErr w:type="spellStart"/>
      <w:r w:rsidR="0013634C" w:rsidRPr="00952159">
        <w:t>выдвавать</w:t>
      </w:r>
      <w:proofErr w:type="spellEnd"/>
      <w:r w:rsidR="0013634C" w:rsidRPr="00952159">
        <w:t xml:space="preserve"> два отдельных звуковых потока (</w:t>
      </w:r>
      <w:proofErr w:type="gramStart"/>
      <w:r w:rsidR="0013634C" w:rsidRPr="00952159">
        <w:t>стерео звук</w:t>
      </w:r>
      <w:proofErr w:type="gramEnd"/>
      <w:r w:rsidR="0013634C" w:rsidRPr="00952159">
        <w:t xml:space="preserve">), то современным композиторам нужно создавать музыку с двумя аудиодорожками. </w:t>
      </w:r>
      <w:proofErr w:type="spellStart"/>
      <w:r w:rsidR="0013634C" w:rsidRPr="00952159">
        <w:t>Соотвественно</w:t>
      </w:r>
      <w:proofErr w:type="spellEnd"/>
      <w:r w:rsidR="0013634C" w:rsidRPr="00952159">
        <w:t xml:space="preserve">, возникает задача как сделать из одной аудиодорожке две так, чтобы они звучали как можно более объёмно. Разрабатываемая программа призвана решить данную проблему. </w:t>
      </w:r>
    </w:p>
    <w:p w14:paraId="258EBDCB" w14:textId="77777777" w:rsidR="0013634C" w:rsidRPr="006D4F80" w:rsidRDefault="0013634C" w:rsidP="0013634C">
      <w:pPr>
        <w:pStyle w:val="a0"/>
        <w:sectPr w:rsidR="0013634C" w:rsidRPr="006D4F80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 w:rsidRPr="00952159">
        <w:t xml:space="preserve">При этом важно понимать, что при прослушивании музыки не в наушниках, звуковые потоки из правой и левой дорожки будут попадать в оба уха, </w:t>
      </w:r>
      <w:proofErr w:type="gramStart"/>
      <w:r w:rsidRPr="00952159">
        <w:t>то есть по сути</w:t>
      </w:r>
      <w:proofErr w:type="gramEnd"/>
      <w:r w:rsidRPr="00952159">
        <w:t xml:space="preserve"> происходит обратное преобразование стерео звука в моно. Поэтому разрабатываемая программа должна стремиться к тому, чтобы получающийся в результате обратного преобразования звук был максимально близок к исходному.</w:t>
      </w:r>
    </w:p>
    <w:p w14:paraId="469B3323" w14:textId="4BD1F049" w:rsidR="009A51DF" w:rsidRDefault="009A51DF" w:rsidP="000B529F">
      <w:pPr>
        <w:pStyle w:val="Heading1"/>
        <w:numPr>
          <w:ilvl w:val="0"/>
          <w:numId w:val="15"/>
        </w:numPr>
      </w:pPr>
      <w:bookmarkStart w:id="11" w:name="_Toc40901452"/>
      <w:r>
        <w:lastRenderedPageBreak/>
        <w:t>Т</w:t>
      </w:r>
      <w:r w:rsidR="00DD39B6">
        <w:t>ЕХНИЧЕСКИЕ ХАРАКТЕРИСТИКИ</w:t>
      </w:r>
      <w:bookmarkEnd w:id="11"/>
    </w:p>
    <w:p w14:paraId="4B0591C4" w14:textId="223422F6" w:rsidR="009A51DF" w:rsidRDefault="009A51DF" w:rsidP="009A51DF">
      <w:pPr>
        <w:pStyle w:val="Heading2"/>
      </w:pPr>
      <w:bookmarkStart w:id="12" w:name="_Toc40901453"/>
      <w:r>
        <w:t>П</w:t>
      </w:r>
      <w:r w:rsidR="00DD39B6">
        <w:t>остановка задачи на разработку программы</w:t>
      </w:r>
      <w:bookmarkEnd w:id="12"/>
    </w:p>
    <w:p w14:paraId="40C4DF9A" w14:textId="1C45014A" w:rsidR="00DD39B6" w:rsidRPr="0013634C" w:rsidRDefault="0013634C" w:rsidP="007D1543">
      <w:pPr>
        <w:ind w:firstLine="576"/>
      </w:pPr>
      <w:r>
        <w:t xml:space="preserve">Программа должна принимать из </w:t>
      </w:r>
      <w:r>
        <w:rPr>
          <w:lang w:val="en-US"/>
        </w:rPr>
        <w:t>DAW</w:t>
      </w:r>
      <w:r w:rsidRPr="0013634C">
        <w:t xml:space="preserve"> </w:t>
      </w:r>
      <w:r>
        <w:t xml:space="preserve">блоки данных со звуком (посредством технологии </w:t>
      </w:r>
      <w:r>
        <w:rPr>
          <w:lang w:val="en-US"/>
        </w:rPr>
        <w:t>VST</w:t>
      </w:r>
      <w:r w:rsidRPr="0013634C">
        <w:t xml:space="preserve">), </w:t>
      </w:r>
      <w:r>
        <w:t xml:space="preserve">с помощью математических методов преобразовывать их в стерео (то есть разбивать на две звуковые дорожки), и </w:t>
      </w:r>
      <w:proofErr w:type="spellStart"/>
      <w:r>
        <w:t>возврщать</w:t>
      </w:r>
      <w:proofErr w:type="spellEnd"/>
      <w:r>
        <w:t xml:space="preserve"> обратно в </w:t>
      </w:r>
      <w:r>
        <w:rPr>
          <w:lang w:val="en-US"/>
        </w:rPr>
        <w:t>DAW</w:t>
      </w:r>
      <w:r w:rsidRPr="0013634C">
        <w:t xml:space="preserve">. </w:t>
      </w:r>
      <w:r>
        <w:t xml:space="preserve"> В программе должна быть </w:t>
      </w:r>
      <w:proofErr w:type="spellStart"/>
      <w:r>
        <w:t>предусмотпенна</w:t>
      </w:r>
      <w:proofErr w:type="spellEnd"/>
      <w:r>
        <w:t xml:space="preserve"> возможность менять параметры преобразования посредством пользовательского интерфейса.</w:t>
      </w:r>
    </w:p>
    <w:p w14:paraId="094E1839" w14:textId="477BFC70" w:rsidR="007D1543" w:rsidRDefault="007D1543" w:rsidP="007D1543">
      <w:pPr>
        <w:pStyle w:val="Heading2"/>
      </w:pPr>
      <w:bookmarkStart w:id="13" w:name="_Toc40901454"/>
      <w:r>
        <w:t>Применяемые математические методы в программе</w:t>
      </w:r>
    </w:p>
    <w:p w14:paraId="087F44A1" w14:textId="70644DCE" w:rsidR="007D1543" w:rsidRDefault="007D1543" w:rsidP="007D1543">
      <w:pPr>
        <w:pStyle w:val="Heading3"/>
      </w:pPr>
      <w:r>
        <w:t>Оконное преобразование Фурье</w:t>
      </w:r>
    </w:p>
    <w:p w14:paraId="07467A41" w14:textId="51663A4C" w:rsidR="007D1543" w:rsidRDefault="007D1543" w:rsidP="007D1543">
      <w:pPr>
        <w:ind w:left="720"/>
        <w:rPr>
          <w:lang w:val="en-US"/>
        </w:rPr>
      </w:pPr>
      <w:r>
        <w:t xml:space="preserve">Для </w:t>
      </w:r>
      <w:proofErr w:type="spellStart"/>
      <w:r>
        <w:t>пребразования</w:t>
      </w:r>
      <w:proofErr w:type="spellEnd"/>
      <w:r>
        <w:t xml:space="preserve"> звука из </w:t>
      </w:r>
      <w:r>
        <w:rPr>
          <w:lang w:val="en-US"/>
        </w:rPr>
        <w:t>time</w:t>
      </w:r>
      <w:r w:rsidRPr="007D1543">
        <w:t xml:space="preserve"> </w:t>
      </w:r>
      <w:proofErr w:type="spellStart"/>
      <w:proofErr w:type="gramStart"/>
      <w:r>
        <w:rPr>
          <w:lang w:val="en-US"/>
        </w:rPr>
        <w:t>domin</w:t>
      </w:r>
      <w:proofErr w:type="spellEnd"/>
      <w:r w:rsidRPr="007D1543">
        <w:t>[</w:t>
      </w:r>
      <w:proofErr w:type="gramEnd"/>
      <w:r w:rsidRPr="007D1543">
        <w:t xml:space="preserve">?? </w:t>
      </w:r>
      <w:r>
        <w:t>Перевести</w:t>
      </w:r>
      <w:r w:rsidRPr="007D1543">
        <w:t xml:space="preserve">] </w:t>
      </w:r>
      <w:r>
        <w:t xml:space="preserve">в </w:t>
      </w:r>
      <w:r>
        <w:rPr>
          <w:lang w:val="en-US"/>
        </w:rPr>
        <w:t>frequency</w:t>
      </w:r>
      <w:r w:rsidRPr="007D1543">
        <w:t xml:space="preserve"> </w:t>
      </w:r>
      <w:r>
        <w:rPr>
          <w:lang w:val="en-US"/>
        </w:rPr>
        <w:t>domain</w:t>
      </w:r>
      <w:r w:rsidRPr="007D1543">
        <w:t xml:space="preserve"> [?] </w:t>
      </w:r>
      <w:r>
        <w:t>в программе используются оконные преобразования Фурье</w:t>
      </w:r>
      <w:r w:rsidRPr="007D1543">
        <w:t xml:space="preserve"> [?? </w:t>
      </w:r>
      <w:r>
        <w:t>Ссылка</w:t>
      </w:r>
      <w:r>
        <w:rPr>
          <w:lang w:val="en-US"/>
        </w:rPr>
        <w:t xml:space="preserve">]. </w:t>
      </w:r>
      <w:r>
        <w:t xml:space="preserve">Они </w:t>
      </w:r>
      <w:proofErr w:type="spellStart"/>
      <w:r>
        <w:t>расчитываются</w:t>
      </w:r>
      <w:proofErr w:type="spellEnd"/>
      <w:r>
        <w:t xml:space="preserve"> на основе следующей формулы</w:t>
      </w:r>
      <w:r>
        <w:rPr>
          <w:lang w:val="en-US"/>
        </w:rPr>
        <w:t>:</w:t>
      </w:r>
    </w:p>
    <w:p w14:paraId="59D744A8" w14:textId="24B3E85B" w:rsidR="009950F8" w:rsidRDefault="00A074B6" w:rsidP="007D1543">
      <w:pPr>
        <w:ind w:left="7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t,ω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r>
                <w:rPr>
                  <w:rFonts w:ascii="Cambria Math" w:hAnsi="Cambria Math"/>
                  <w:lang w:val="en-US"/>
                </w:rPr>
                <m:t>f[n]w[n-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-jωn</m:t>
                  </m:r>
                </m:sup>
              </m:sSup>
            </m:e>
          </m:nary>
        </m:oMath>
      </m:oMathPara>
    </w:p>
    <w:p w14:paraId="124D3978" w14:textId="19B8318D" w:rsidR="00806081" w:rsidRPr="00806081" w:rsidRDefault="00A074B6" w:rsidP="00A074B6">
      <w:pPr>
        <w:rPr>
          <w:i/>
        </w:rPr>
      </w:pPr>
      <w:r>
        <w:rPr>
          <w:lang w:val="en-US"/>
        </w:rPr>
        <w:tab/>
      </w:r>
      <w:r w:rsidR="00806081">
        <w:t xml:space="preserve">Для оконной функции выбрано прямоугольное окно </w:t>
      </w:r>
      <m:oMath>
        <m:r>
          <w:rPr>
            <w:rFonts w:ascii="Cambria Math" w:hAnsi="Cambria Math"/>
          </w:rPr>
          <m:t>w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 w:rsidR="00806081">
        <w:rPr>
          <w:rFonts w:eastAsiaTheme="minorEastAsia"/>
        </w:rPr>
        <w:t xml:space="preserve"> в связи с его максимально широким спектром принимаемых частот и меньшими потерями при внесении изменений в </w:t>
      </w:r>
      <m:oMath>
        <m:r>
          <w:rPr>
            <w:rFonts w:ascii="Cambria Math" w:eastAsiaTheme="minorEastAsia" w:hAnsi="Cambria Math"/>
          </w:rPr>
          <m:t>F(t,</m:t>
        </m:r>
        <m: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</w:rPr>
          <m:t>)</m:t>
        </m:r>
      </m:oMath>
      <w:r w:rsidR="00806081">
        <w:rPr>
          <w:rFonts w:eastAsiaTheme="minorEastAsia"/>
        </w:rPr>
        <w:t>.</w:t>
      </w:r>
    </w:p>
    <w:p w14:paraId="1B78769D" w14:textId="656BD710" w:rsidR="007D1543" w:rsidRPr="00806081" w:rsidRDefault="00A074B6" w:rsidP="00806081">
      <w:pPr>
        <w:ind w:firstLine="708"/>
        <w:rPr>
          <w:lang w:val="en-US"/>
        </w:rPr>
      </w:pPr>
      <w:r>
        <w:t xml:space="preserve">В качестве длины преобразований Фурье и </w:t>
      </w:r>
      <w:r w:rsidR="00806081">
        <w:t xml:space="preserve">длины </w:t>
      </w:r>
      <w:r>
        <w:t xml:space="preserve">оконной функции было взято значение </w:t>
      </w:r>
      <w:r>
        <w:rPr>
          <w:lang w:val="en-US"/>
        </w:rPr>
        <w:t>N</w:t>
      </w:r>
      <w:r w:rsidRPr="00A074B6">
        <w:t xml:space="preserve"> = 2048.</w:t>
      </w:r>
      <w:r w:rsidR="0057035C">
        <w:t xml:space="preserve"> В качестве сдвига между соседними преобразованиями </w:t>
      </w:r>
      <w:proofErr w:type="spellStart"/>
      <w:r w:rsidR="0057035C">
        <w:t>фурье</w:t>
      </w:r>
      <w:proofErr w:type="spellEnd"/>
      <w:r w:rsidR="0057035C">
        <w:t xml:space="preserve"> было выбрано число </w:t>
      </w:r>
      <w:r w:rsidR="0057035C">
        <w:rPr>
          <w:lang w:val="en-US"/>
        </w:rPr>
        <w:t>R</w:t>
      </w:r>
      <w:r w:rsidR="0057035C" w:rsidRPr="0057035C">
        <w:t xml:space="preserve">=1024, </w:t>
      </w:r>
      <w:r w:rsidR="0057035C">
        <w:t>таким образом достигается перекрытие в 50%.</w:t>
      </w:r>
    </w:p>
    <w:p w14:paraId="2C22DFA4" w14:textId="77777777" w:rsidR="00806081" w:rsidRPr="00806081" w:rsidRDefault="00806081" w:rsidP="0057035C">
      <w:pPr>
        <w:rPr>
          <w:rFonts w:eastAsiaTheme="minorEastAsia"/>
          <w:i/>
          <w:sz w:val="24"/>
          <w:szCs w:val="24"/>
        </w:rPr>
      </w:pPr>
    </w:p>
    <w:p w14:paraId="72889DFF" w14:textId="2925A475" w:rsidR="007D1543" w:rsidRDefault="00806081" w:rsidP="007D1543">
      <w:pPr>
        <w:pStyle w:val="Heading3"/>
      </w:pPr>
      <w:r>
        <w:t>Получение фазы и амплитуды</w:t>
      </w:r>
    </w:p>
    <w:p w14:paraId="61917775" w14:textId="77777777" w:rsidR="00543B0D" w:rsidRDefault="00806081" w:rsidP="00543B0D">
      <w:pPr>
        <w:ind w:firstLine="708"/>
        <w:rPr>
          <w:rFonts w:eastAsiaTheme="minorEastAsia"/>
        </w:rPr>
      </w:pPr>
      <w:r>
        <w:t xml:space="preserve">Пусть имеется некоторая частота </w:t>
      </w:r>
      <m:oMath>
        <m:r>
          <w:rPr>
            <w:rFonts w:ascii="Cambria Math" w:hAnsi="Cambria Math"/>
          </w:rPr>
          <m:t>μ</m:t>
        </m:r>
      </m:oMath>
      <w:r w:rsidR="00EA00B1">
        <w:rPr>
          <w:rFonts w:eastAsiaTheme="minorEastAsia"/>
        </w:rPr>
        <w:t>. Тогда</w:t>
      </w:r>
      <w:r w:rsidR="00543B0D">
        <w:rPr>
          <w:rFonts w:eastAsiaTheme="minorEastAsia"/>
        </w:rPr>
        <w:t xml:space="preserve"> соответствующее ей значение </w:t>
      </w:r>
      <m:oMath>
        <m:r>
          <w:rPr>
            <w:rFonts w:ascii="Cambria Math" w:eastAsiaTheme="minorEastAsia" w:hAnsi="Cambria Math"/>
          </w:rPr>
          <m:t>ω</m:t>
        </m:r>
      </m:oMath>
      <w:r w:rsidR="00543B0D" w:rsidRPr="00543B0D">
        <w:rPr>
          <w:rFonts w:eastAsiaTheme="minorEastAsia"/>
        </w:rPr>
        <w:t xml:space="preserve"> </w:t>
      </w:r>
      <w:r w:rsidR="00543B0D">
        <w:rPr>
          <w:rFonts w:eastAsiaTheme="minorEastAsia"/>
        </w:rPr>
        <w:t>будет равно</w:t>
      </w:r>
      <w:r w:rsidR="00543B0D" w:rsidRPr="00543B0D">
        <w:rPr>
          <w:rFonts w:eastAsiaTheme="minorEastAsia"/>
        </w:rPr>
        <w:t>:</w:t>
      </w:r>
    </w:p>
    <w:p w14:paraId="453C0E0B" w14:textId="7646EE55" w:rsidR="00543B0D" w:rsidRDefault="00543B0D" w:rsidP="00EA00B1">
      <w:p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μ⋅2N</m:t>
              </m:r>
            </m:num>
            <m:den>
              <m:r>
                <w:rPr>
                  <w:rFonts w:ascii="Cambria Math" w:eastAsiaTheme="minorEastAsia" w:hAnsi="Cambria Math"/>
                </w:rPr>
                <m:t>SampleRate</m:t>
              </m:r>
            </m:den>
          </m:f>
        </m:oMath>
      </m:oMathPara>
    </w:p>
    <w:p w14:paraId="38E11EAE" w14:textId="2C08BBFC" w:rsidR="00543B0D" w:rsidRPr="00543B0D" w:rsidRDefault="00543B0D" w:rsidP="00543B0D">
      <w:pPr>
        <w:ind w:firstLine="708"/>
        <w:rPr>
          <w:rFonts w:eastAsiaTheme="minorEastAsia"/>
        </w:rPr>
      </w:pPr>
      <w:r>
        <w:rPr>
          <w:rFonts w:eastAsiaTheme="minorEastAsia"/>
        </w:rPr>
        <w:t>Где</w:t>
      </w:r>
      <w:r w:rsidRPr="00543B0D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543B0D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длина единичного преобразования Фурье, а </w:t>
      </w:r>
      <m:oMath>
        <m:r>
          <w:rPr>
            <w:rFonts w:ascii="Cambria Math" w:eastAsiaTheme="minorEastAsia" w:hAnsi="Cambria Math"/>
          </w:rPr>
          <m:t>SampleRate</m:t>
        </m:r>
      </m:oMath>
      <w:r w:rsidRPr="00543B0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43B0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количество </w:t>
      </w:r>
      <w:proofErr w:type="spellStart"/>
      <w:r>
        <w:rPr>
          <w:rFonts w:eastAsiaTheme="minorEastAsia"/>
        </w:rPr>
        <w:t>сэмплов</w:t>
      </w:r>
      <w:proofErr w:type="spellEnd"/>
      <w:r>
        <w:rPr>
          <w:rFonts w:eastAsiaTheme="minorEastAsia"/>
        </w:rPr>
        <w:t xml:space="preserve"> звуковой волны, проигрываемых в секунду. Данная формула следует из частоты Найквиста </w:t>
      </w:r>
      <w:r w:rsidRPr="00543B0D">
        <w:rPr>
          <w:rFonts w:eastAsiaTheme="minorEastAsia"/>
        </w:rPr>
        <w:t>[??</w:t>
      </w:r>
      <w:r>
        <w:rPr>
          <w:rFonts w:eastAsiaTheme="minorEastAsia"/>
        </w:rPr>
        <w:t>ссылка</w:t>
      </w:r>
      <w:r w:rsidRPr="00543B0D">
        <w:rPr>
          <w:rFonts w:eastAsiaTheme="minorEastAsia"/>
        </w:rPr>
        <w:t>]</w:t>
      </w:r>
    </w:p>
    <w:p w14:paraId="4767159B" w14:textId="5800B4F3" w:rsidR="00EA00B1" w:rsidRDefault="00543B0D" w:rsidP="00543B0D">
      <w:pPr>
        <w:ind w:firstLine="708"/>
        <w:rPr>
          <w:rFonts w:eastAsiaTheme="minorEastAsia"/>
        </w:rPr>
      </w:pPr>
      <w:proofErr w:type="spellStart"/>
      <w:r>
        <w:rPr>
          <w:rFonts w:eastAsiaTheme="minorEastAsia"/>
        </w:rPr>
        <w:t>А</w:t>
      </w:r>
      <w:r w:rsidR="00EA00B1">
        <w:rPr>
          <w:rFonts w:eastAsiaTheme="minorEastAsia"/>
        </w:rPr>
        <w:t>млитуда</w:t>
      </w:r>
      <w:proofErr w:type="spellEnd"/>
      <w:r>
        <w:rPr>
          <w:rFonts w:eastAsiaTheme="minorEastAsia"/>
        </w:rPr>
        <w:t xml:space="preserve"> для данной частоты</w:t>
      </w:r>
      <w:r w:rsidR="00EA00B1">
        <w:rPr>
          <w:rFonts w:eastAsiaTheme="minorEastAsia"/>
        </w:rPr>
        <w:t xml:space="preserve"> в момент времени </w:t>
      </w:r>
      <w:r w:rsidR="00EA00B1">
        <w:rPr>
          <w:rFonts w:eastAsiaTheme="minorEastAsia"/>
          <w:lang w:val="en-US"/>
        </w:rPr>
        <w:t>t</w:t>
      </w:r>
      <w:r w:rsidR="00EA00B1" w:rsidRPr="00EA00B1">
        <w:rPr>
          <w:rFonts w:eastAsiaTheme="minorEastAsia"/>
        </w:rPr>
        <w:t xml:space="preserve"> </w:t>
      </w:r>
      <w:r w:rsidR="00EA00B1">
        <w:rPr>
          <w:rFonts w:eastAsiaTheme="minorEastAsia"/>
        </w:rPr>
        <w:t>будет равна</w:t>
      </w:r>
      <w:r w:rsidR="00EA00B1" w:rsidRPr="00EA00B1">
        <w:rPr>
          <w:rFonts w:eastAsiaTheme="minorEastAsia"/>
        </w:rPr>
        <w:t>:</w:t>
      </w:r>
    </w:p>
    <w:p w14:paraId="451DFFBF" w14:textId="26DEC675" w:rsidR="00EA00B1" w:rsidRPr="00EA00B1" w:rsidRDefault="00EA00B1" w:rsidP="00EA00B1">
      <w:p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δ=|F(t,</m:t>
          </m:r>
          <m: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|</m:t>
          </m:r>
        </m:oMath>
      </m:oMathPara>
    </w:p>
    <w:p w14:paraId="4C458FB7" w14:textId="1D0AEA32" w:rsidR="00EA00B1" w:rsidRDefault="00EA00B1" w:rsidP="00543B0D">
      <w:pPr>
        <w:ind w:firstLine="708"/>
        <w:rPr>
          <w:rFonts w:eastAsiaTheme="minorEastAsia"/>
        </w:rPr>
      </w:pPr>
      <w:r>
        <w:rPr>
          <w:rFonts w:eastAsiaTheme="minorEastAsia"/>
        </w:rPr>
        <w:t>Фаза, в свою очередь, равна</w:t>
      </w:r>
      <w:r w:rsidRPr="00EA00B1">
        <w:rPr>
          <w:rFonts w:eastAsiaTheme="minorEastAsia"/>
        </w:rPr>
        <w:t>:</w:t>
      </w:r>
    </w:p>
    <w:p w14:paraId="4C5317FF" w14:textId="5A05EE97" w:rsidR="00543B0D" w:rsidRPr="00543B0D" w:rsidRDefault="00EA00B1" w:rsidP="00EA00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φ=</m:t>
          </m:r>
          <m:r>
            <m:rPr>
              <m:sty m:val="p"/>
            </m:rPr>
            <w:rPr>
              <w:rFonts w:ascii="Cambria Math" w:eastAsiaTheme="minorEastAsia" w:hAnsi="Cambria Math"/>
            </w:rPr>
            <m:t>arg⁡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μ⋅2N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SampleRate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425FF409" w14:textId="77777777" w:rsidR="00806081" w:rsidRDefault="00806081" w:rsidP="00806081">
      <w:pPr>
        <w:pStyle w:val="Heading3"/>
        <w:rPr>
          <w:lang w:val="en-US"/>
        </w:rPr>
      </w:pPr>
      <w:r>
        <w:t>Обратное преобразование</w:t>
      </w:r>
    </w:p>
    <w:p w14:paraId="7621C5B9" w14:textId="77777777" w:rsidR="00806081" w:rsidRDefault="00806081" w:rsidP="00806081">
      <w:pPr>
        <w:rPr>
          <w:lang w:val="en-US"/>
        </w:rPr>
      </w:pPr>
      <w:r>
        <w:rPr>
          <w:lang w:val="en-US"/>
        </w:rPr>
        <w:t>[</w:t>
      </w:r>
      <w:r w:rsidRPr="0057035C">
        <w:rPr>
          <w:lang w:val="en-US"/>
        </w:rPr>
        <w:t>https://ccrma.stanford.edu/~jos/sasp/Overlap_Add_OLA_STFT_Processing.html</w:t>
      </w:r>
      <w:r>
        <w:rPr>
          <w:lang w:val="en-US"/>
        </w:rPr>
        <w:t>]</w:t>
      </w:r>
    </w:p>
    <w:p w14:paraId="08AB3CDA" w14:textId="77777777" w:rsidR="00806081" w:rsidRDefault="00806081" w:rsidP="00806081">
      <w:pPr>
        <w:rPr>
          <w:sz w:val="24"/>
          <w:szCs w:val="24"/>
          <w:lang w:val="en-US"/>
        </w:rPr>
      </w:pPr>
      <w:r>
        <w:rPr>
          <w:lang w:val="en-US"/>
        </w:rPr>
        <w:t>[</w:t>
      </w:r>
      <w:r w:rsidRPr="0057035C">
        <w:rPr>
          <w:lang w:val="en-US"/>
        </w:rPr>
        <w:t>https://www.mathworks.com/help/signal/ref/istft.html</w:t>
      </w:r>
      <w:r>
        <w:rPr>
          <w:sz w:val="24"/>
          <w:szCs w:val="24"/>
          <w:lang w:val="en-US"/>
        </w:rPr>
        <w:t>]</w:t>
      </w:r>
    </w:p>
    <w:p w14:paraId="1BCAD6BC" w14:textId="77777777" w:rsidR="00806081" w:rsidRPr="00806081" w:rsidRDefault="00806081" w:rsidP="00806081">
      <w:pPr>
        <w:rPr>
          <w:sz w:val="24"/>
          <w:szCs w:val="24"/>
        </w:rPr>
      </w:pPr>
    </w:p>
    <w:p w14:paraId="4F9CA80A" w14:textId="495BE852" w:rsidR="00806081" w:rsidRPr="00534B20" w:rsidRDefault="00806081" w:rsidP="00806081">
      <w:pPr>
        <w:rPr>
          <w:sz w:val="24"/>
          <w:szCs w:val="24"/>
        </w:rPr>
      </w:pPr>
      <w:r>
        <w:rPr>
          <w:sz w:val="24"/>
          <w:szCs w:val="24"/>
        </w:rPr>
        <w:t xml:space="preserve">Для обратного преобразования </w:t>
      </w:r>
      <w:r w:rsidR="00B81701">
        <w:rPr>
          <w:sz w:val="24"/>
          <w:szCs w:val="24"/>
        </w:rPr>
        <w:t>используется следующая формула</w:t>
      </w:r>
      <w:r w:rsidRPr="00534B20">
        <w:rPr>
          <w:sz w:val="24"/>
          <w:szCs w:val="24"/>
        </w:rPr>
        <w:t>:</w:t>
      </w:r>
    </w:p>
    <w:p w14:paraId="09B93A2D" w14:textId="2A33D730" w:rsidR="00EA00B1" w:rsidRPr="00EA00B1" w:rsidRDefault="00543B0D" w:rsidP="00806081">
      <w:pPr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t,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lang w:val="en-US"/>
                    </w:rPr>
                    <m:t>ωn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∙K 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10B0465C" w14:textId="25C454DB" w:rsidR="00806081" w:rsidRDefault="00806081" w:rsidP="0080608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Где нормализация </w:t>
      </w:r>
      <w:r>
        <w:rPr>
          <w:rFonts w:eastAsiaTheme="minorEastAsia"/>
          <w:sz w:val="24"/>
          <w:szCs w:val="24"/>
          <w:lang w:val="en-US"/>
        </w:rPr>
        <w:t>K</w:t>
      </w:r>
      <w:r w:rsidRPr="00534B2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в общем случае</w:t>
      </w:r>
      <w:r w:rsidRPr="00534B2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вычисляется как </w:t>
      </w:r>
      <m:oMath>
        <m:r>
          <w:rPr>
            <w:rFonts w:ascii="Cambria Math" w:eastAsiaTheme="minorEastAsia" w:hAnsi="Cambria Math"/>
            <w:sz w:val="24"/>
            <w:szCs w:val="24"/>
          </w:rPr>
          <m:t>K=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w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tR</m:t>
                </m:r>
              </m:e>
            </m:d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n=0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[n-tR]</m:t>
                </m:r>
              </m:e>
            </m:nary>
          </m:den>
        </m:f>
      </m:oMath>
      <w:r w:rsidRPr="00E077BC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но для прямоугольного окна получается равна </w:t>
      </w:r>
      <w:r w:rsidRPr="00806081">
        <w:rPr>
          <w:rFonts w:eastAsiaTheme="minorEastAsia"/>
          <w:sz w:val="24"/>
          <w:szCs w:val="24"/>
        </w:rPr>
        <w:t>1.</w:t>
      </w:r>
    </w:p>
    <w:p w14:paraId="77F8249B" w14:textId="24BDFFF1" w:rsidR="00EA00B1" w:rsidRPr="00543B0D" w:rsidRDefault="00B81701" w:rsidP="0080608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Затем полученные</w:t>
      </w:r>
      <w:r w:rsidR="00543B0D" w:rsidRPr="00543B0D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[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>]</m:t>
        </m:r>
      </m:oMath>
      <w:r w:rsidRPr="00B8170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смешиваются</w:t>
      </w:r>
      <w:r w:rsidR="00543B0D">
        <w:rPr>
          <w:rFonts w:eastAsiaTheme="minorEastAsia"/>
          <w:sz w:val="24"/>
          <w:szCs w:val="24"/>
        </w:rPr>
        <w:t xml:space="preserve"> в </w:t>
      </w:r>
      <m:oMath>
        <m:r>
          <w:rPr>
            <w:rFonts w:ascii="Cambria Math" w:eastAsiaTheme="minorEastAsia" w:hAnsi="Cambria Math"/>
            <w:sz w:val="24"/>
            <w:szCs w:val="24"/>
          </w:rPr>
          <m:t>f[n]</m:t>
        </m:r>
      </m:oMath>
      <w:r>
        <w:rPr>
          <w:rFonts w:eastAsiaTheme="minorEastAsia"/>
          <w:sz w:val="24"/>
          <w:szCs w:val="24"/>
        </w:rPr>
        <w:t xml:space="preserve"> с помощью метода </w:t>
      </w:r>
      <w:r>
        <w:rPr>
          <w:rFonts w:eastAsiaTheme="minorEastAsia"/>
          <w:sz w:val="24"/>
          <w:szCs w:val="24"/>
          <w:lang w:val="en-US"/>
        </w:rPr>
        <w:t>weight</w:t>
      </w:r>
      <w:r w:rsidRPr="00B8170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  <w:lang w:val="en-US"/>
        </w:rPr>
        <w:t>overlap</w:t>
      </w:r>
      <w:r w:rsidRPr="00B8170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  <w:lang w:val="en-US"/>
        </w:rPr>
        <w:t>add</w:t>
      </w:r>
      <w:r w:rsidRPr="00B81701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  <w:lang w:val="en-US"/>
        </w:rPr>
        <w:t>WOLA</w:t>
      </w:r>
      <w:r w:rsidRPr="00B81701">
        <w:rPr>
          <w:rFonts w:eastAsiaTheme="minorEastAsia"/>
          <w:sz w:val="24"/>
          <w:szCs w:val="24"/>
        </w:rPr>
        <w:t>)</w:t>
      </w:r>
      <w:r w:rsidR="00543B0D" w:rsidRPr="00543B0D">
        <w:rPr>
          <w:rFonts w:eastAsiaTheme="minorEastAsia"/>
          <w:sz w:val="24"/>
          <w:szCs w:val="24"/>
        </w:rPr>
        <w:t>.</w:t>
      </w:r>
    </w:p>
    <w:p w14:paraId="11387B23" w14:textId="2FF448ED" w:rsidR="00EA00B1" w:rsidRPr="00B81701" w:rsidRDefault="00543B0D" w:rsidP="00B81701">
      <w:pPr>
        <w:rPr>
          <w:sz w:val="24"/>
          <w:szCs w:val="24"/>
        </w:rPr>
      </w:pPr>
      <w:r>
        <w:rPr>
          <w:sz w:val="24"/>
          <w:szCs w:val="24"/>
        </w:rPr>
        <w:t>В</w:t>
      </w:r>
      <w:r w:rsidR="00EA00B1" w:rsidRPr="00B81701">
        <w:rPr>
          <w:sz w:val="24"/>
          <w:szCs w:val="24"/>
        </w:rPr>
        <w:t xml:space="preserve"> качестве </w:t>
      </w:r>
      <w:r w:rsidR="00B81701">
        <w:rPr>
          <w:sz w:val="24"/>
          <w:szCs w:val="24"/>
        </w:rPr>
        <w:t>весовой</w:t>
      </w:r>
      <w:r w:rsidR="00EA00B1" w:rsidRPr="00B81701">
        <w:rPr>
          <w:sz w:val="24"/>
          <w:szCs w:val="24"/>
        </w:rPr>
        <w:t xml:space="preserve"> функции</w:t>
      </w:r>
      <w:r w:rsidR="00B81701">
        <w:rPr>
          <w:sz w:val="24"/>
          <w:szCs w:val="24"/>
        </w:rPr>
        <w:t xml:space="preserve"> для </w:t>
      </w:r>
      <w:r w:rsidR="00B81701">
        <w:rPr>
          <w:sz w:val="24"/>
          <w:szCs w:val="24"/>
          <w:lang w:val="en-US"/>
        </w:rPr>
        <w:t>WOLA</w:t>
      </w:r>
      <w:r w:rsidR="00EA00B1" w:rsidRPr="00B817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была </w:t>
      </w:r>
      <w:r w:rsidR="00EA00B1" w:rsidRPr="00B81701">
        <w:rPr>
          <w:sz w:val="24"/>
          <w:szCs w:val="24"/>
        </w:rPr>
        <w:t>взята функция Хеннинга [?? Источник]:</w:t>
      </w:r>
    </w:p>
    <w:p w14:paraId="3ED8B99E" w14:textId="77777777" w:rsidR="00EA00B1" w:rsidRPr="00B81701" w:rsidRDefault="00EA00B1" w:rsidP="00EA00B1">
      <w:pPr>
        <w:ind w:left="720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   0≤n≤N</m:t>
          </m:r>
        </m:oMath>
      </m:oMathPara>
    </w:p>
    <w:p w14:paraId="162E81DB" w14:textId="09362C98" w:rsidR="00EA00B1" w:rsidRPr="00543B0D" w:rsidRDefault="00543B0D" w:rsidP="0080608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При пересечении в 50</w:t>
      </w:r>
      <w:r w:rsidRPr="00543B0D">
        <w:rPr>
          <w:rFonts w:eastAsiaTheme="minorEastAsia"/>
          <w:sz w:val="24"/>
          <w:szCs w:val="24"/>
        </w:rPr>
        <w:t>%</w:t>
      </w:r>
      <w:r>
        <w:rPr>
          <w:rFonts w:eastAsiaTheme="minorEastAsia"/>
          <w:sz w:val="24"/>
          <w:szCs w:val="24"/>
        </w:rPr>
        <w:t xml:space="preserve"> соседние функции в сумме дают 1 и не нуждаются в дополнительной нормализации.</w:t>
      </w:r>
    </w:p>
    <w:p w14:paraId="7F8344B6" w14:textId="28CEAF69" w:rsidR="007D1543" w:rsidRPr="007D1543" w:rsidRDefault="002608F5" w:rsidP="007D1543">
      <w:pPr>
        <w:pStyle w:val="Heading3"/>
      </w:pPr>
      <w:r>
        <w:rPr>
          <w:lang w:val="en-US"/>
        </w:rPr>
        <w:t xml:space="preserve"> ???</w:t>
      </w:r>
    </w:p>
    <w:p w14:paraId="3DA53618" w14:textId="4CEFC626" w:rsidR="009A51DF" w:rsidRDefault="007D1543" w:rsidP="009A51DF">
      <w:pPr>
        <w:pStyle w:val="Heading2"/>
      </w:pPr>
      <w:r>
        <w:t>О</w:t>
      </w:r>
      <w:r w:rsidR="00AF26A4">
        <w:t>писание</w:t>
      </w:r>
      <w:r w:rsidR="00565680">
        <w:t xml:space="preserve"> и обоснование</w:t>
      </w:r>
      <w:r w:rsidR="00AF26A4">
        <w:t xml:space="preserve"> алгоритма и функционирования программы</w:t>
      </w:r>
      <w:bookmarkEnd w:id="13"/>
    </w:p>
    <w:p w14:paraId="313E30BB" w14:textId="05C052D4" w:rsidR="00EE330E" w:rsidRDefault="00EE330E" w:rsidP="00EE330E">
      <w:pPr>
        <w:ind w:firstLine="576"/>
      </w:pPr>
      <w:r>
        <w:t>Процесс обработки данных в программе состоит из нескольких этапов</w:t>
      </w:r>
      <w:r w:rsidRPr="00EE330E">
        <w:t>:</w:t>
      </w:r>
    </w:p>
    <w:p w14:paraId="3E3640EB" w14:textId="348F6343" w:rsidR="00EE330E" w:rsidRDefault="00EE330E" w:rsidP="00EE330E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Накопление блоков данных</w:t>
      </w:r>
    </w:p>
    <w:p w14:paraId="7BDFE058" w14:textId="186AAEF0" w:rsidR="00EE330E" w:rsidRDefault="00EE330E" w:rsidP="00EE330E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Применение преобразования Фурье</w:t>
      </w:r>
    </w:p>
    <w:p w14:paraId="4FC5DCC4" w14:textId="77B78E27" w:rsidR="00EE330E" w:rsidRDefault="00EE330E" w:rsidP="00EE330E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Выделение амплитуды и фазы для каждой из частот</w:t>
      </w:r>
    </w:p>
    <w:p w14:paraId="57D568F9" w14:textId="56374209" w:rsidR="00EE330E" w:rsidRDefault="00EE330E" w:rsidP="00EE330E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Разделение частот на стерео</w:t>
      </w:r>
    </w:p>
    <w:p w14:paraId="20ED26E4" w14:textId="5E5678D2" w:rsidR="00EE330E" w:rsidRPr="00EE330E" w:rsidRDefault="00EE330E" w:rsidP="00EE330E">
      <w:pPr>
        <w:pStyle w:val="ListParagraph"/>
        <w:numPr>
          <w:ilvl w:val="0"/>
          <w:numId w:val="32"/>
        </w:numPr>
      </w:pPr>
      <w:r>
        <w:rPr>
          <w:lang w:val="ru-RU"/>
        </w:rPr>
        <w:t>Генерация маски</w:t>
      </w:r>
    </w:p>
    <w:p w14:paraId="3665E63C" w14:textId="0020A429" w:rsidR="00EE330E" w:rsidRPr="00EE330E" w:rsidRDefault="00EE330E" w:rsidP="00EE330E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>Применение маски к амплитудам</w:t>
      </w:r>
    </w:p>
    <w:p w14:paraId="30ED1CBC" w14:textId="1B122AEF" w:rsidR="00EE330E" w:rsidRDefault="00EE330E" w:rsidP="00EE330E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Преобразование амплитуды и фазы обратно в комплексное число</w:t>
      </w:r>
    </w:p>
    <w:p w14:paraId="39566B42" w14:textId="0E30BEF9" w:rsidR="00EE330E" w:rsidRDefault="00EE330E" w:rsidP="00EE330E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Обратное преобразование Фурье</w:t>
      </w:r>
    </w:p>
    <w:p w14:paraId="2BC654AC" w14:textId="1BD84542" w:rsidR="00EE330E" w:rsidRPr="00EE330E" w:rsidRDefault="00EE330E" w:rsidP="00EE330E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Применение </w:t>
      </w:r>
      <w:r>
        <w:t>WOLA</w:t>
      </w:r>
    </w:p>
    <w:p w14:paraId="52E5A441" w14:textId="3BCD80CC" w:rsidR="00EE330E" w:rsidRPr="00EE330E" w:rsidRDefault="00EE330E" w:rsidP="00EE330E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Накопление полученных данных и возврат результата в </w:t>
      </w:r>
      <w:r>
        <w:t>DAW</w:t>
      </w:r>
    </w:p>
    <w:p w14:paraId="5570C006" w14:textId="2D8C1755" w:rsidR="00AF26A4" w:rsidRDefault="00EE330E" w:rsidP="00AF26A4">
      <w:pPr>
        <w:pStyle w:val="Heading3"/>
      </w:pPr>
      <w:r>
        <w:lastRenderedPageBreak/>
        <w:t>Накопление блоков данных</w:t>
      </w:r>
    </w:p>
    <w:p w14:paraId="5B7D4C6B" w14:textId="25917D51" w:rsidR="00D0365E" w:rsidRDefault="00EE330E" w:rsidP="00D0365E">
      <w:pPr>
        <w:ind w:left="576"/>
        <w:rPr>
          <w:lang w:val="en-US"/>
        </w:rPr>
      </w:pPr>
      <w:r>
        <w:t xml:space="preserve">Согласно спецификации формата </w:t>
      </w:r>
      <w:r>
        <w:rPr>
          <w:lang w:val="en-US"/>
        </w:rPr>
        <w:t>VST</w:t>
      </w:r>
      <w:r w:rsidRPr="00EE330E">
        <w:t xml:space="preserve">, </w:t>
      </w:r>
      <w:r>
        <w:t xml:space="preserve">входные данные поступают в </w:t>
      </w:r>
      <w:proofErr w:type="spellStart"/>
      <w:r>
        <w:t>аудиоплагин</w:t>
      </w:r>
      <w:proofErr w:type="spellEnd"/>
      <w:r>
        <w:t xml:space="preserve"> блоками переменной длины </w:t>
      </w:r>
      <w:r w:rsidRPr="00EE330E">
        <w:t xml:space="preserve">[?? </w:t>
      </w:r>
      <w:r>
        <w:t>Источник</w:t>
      </w:r>
      <w:r w:rsidRPr="00EE330E">
        <w:t>]</w:t>
      </w:r>
      <w:r>
        <w:t xml:space="preserve">. Поскольку для применения преобразований Фурье необходимы блоки одинаковой длины, </w:t>
      </w:r>
      <w:r w:rsidR="00565680">
        <w:t xml:space="preserve">то данные необходимо накапливать. Это поведение реализовано с помощью класса </w:t>
      </w:r>
      <w:proofErr w:type="spellStart"/>
      <w:r w:rsidR="00565680">
        <w:rPr>
          <w:lang w:val="en-US"/>
        </w:rPr>
        <w:t>DataAccumulator</w:t>
      </w:r>
      <w:proofErr w:type="spellEnd"/>
      <w:r w:rsidR="00565680">
        <w:rPr>
          <w:lang w:val="en-US"/>
        </w:rPr>
        <w:t>.</w:t>
      </w:r>
    </w:p>
    <w:p w14:paraId="5564232A" w14:textId="53B1AC0E" w:rsidR="00565680" w:rsidRPr="00565680" w:rsidRDefault="00565680" w:rsidP="00337987">
      <w:pPr>
        <w:ind w:left="576"/>
      </w:pPr>
      <w:r>
        <w:t xml:space="preserve">Сложность данного решения по времени – </w:t>
      </w:r>
      <w:r>
        <w:rPr>
          <w:lang w:val="en-US"/>
        </w:rPr>
        <w:t>O</w:t>
      </w:r>
      <w:r w:rsidRPr="00565680">
        <w:t>(</w:t>
      </w:r>
      <w:r>
        <w:rPr>
          <w:lang w:val="en-US"/>
        </w:rPr>
        <w:t>N</w:t>
      </w:r>
      <w:r w:rsidRPr="00565680">
        <w:t xml:space="preserve">), </w:t>
      </w:r>
      <w:r>
        <w:t xml:space="preserve">по памяти </w:t>
      </w:r>
      <w:proofErr w:type="gramStart"/>
      <w:r>
        <w:rPr>
          <w:lang w:val="en-US"/>
        </w:rPr>
        <w:t>O</w:t>
      </w:r>
      <w:r w:rsidRPr="00565680">
        <w:t>(</w:t>
      </w:r>
      <w:proofErr w:type="gramEnd"/>
      <w:r w:rsidRPr="00565680">
        <w:t xml:space="preserve">1), </w:t>
      </w:r>
      <w:r>
        <w:t xml:space="preserve">где </w:t>
      </w:r>
      <w:r>
        <w:rPr>
          <w:lang w:val="en-US"/>
        </w:rPr>
        <w:t>N</w:t>
      </w:r>
      <w:r w:rsidRPr="00565680">
        <w:t xml:space="preserve"> </w:t>
      </w:r>
      <w:r>
        <w:t>–</w:t>
      </w:r>
      <w:r w:rsidRPr="00565680">
        <w:t xml:space="preserve"> </w:t>
      </w:r>
      <w:r>
        <w:t xml:space="preserve">количество поступающих </w:t>
      </w:r>
      <w:proofErr w:type="spellStart"/>
      <w:r w:rsidR="00337987">
        <w:t>сэмплов</w:t>
      </w:r>
      <w:proofErr w:type="spellEnd"/>
      <w:r w:rsidR="00337987">
        <w:t>.</w:t>
      </w:r>
    </w:p>
    <w:p w14:paraId="3431862C" w14:textId="4E2B73EB" w:rsidR="00B7764E" w:rsidRPr="00565680" w:rsidRDefault="00565680" w:rsidP="00565680">
      <w:pPr>
        <w:pStyle w:val="Heading3"/>
      </w:pPr>
      <w:r>
        <w:t>Применение преобразования Фурье</w:t>
      </w:r>
    </w:p>
    <w:p w14:paraId="3D743295" w14:textId="0F50E68E" w:rsidR="005F5CE1" w:rsidRPr="00337987" w:rsidRDefault="00565680" w:rsidP="00565680">
      <w:pPr>
        <w:pStyle w:val="a0"/>
        <w:rPr>
          <w:noProof/>
          <w:lang w:eastAsia="ru-RU"/>
        </w:rPr>
      </w:pPr>
      <w:r>
        <w:t>В силу особенностей работы человеческого слуха человек слышит не всю волну целиком</w:t>
      </w:r>
      <w:r w:rsidRPr="00565680">
        <w:t xml:space="preserve">, </w:t>
      </w:r>
      <w:r>
        <w:t>а воспринимает отдельные частоты</w:t>
      </w:r>
      <w:r w:rsidR="005F5CE1">
        <w:rPr>
          <w:noProof/>
          <w:lang w:eastAsia="ru-RU"/>
        </w:rPr>
        <w:t>.</w:t>
      </w:r>
      <w:r>
        <w:rPr>
          <w:noProof/>
          <w:lang w:eastAsia="ru-RU"/>
        </w:rPr>
        <w:t xml:space="preserve"> Поэтому для создания стерео звука также необходимо представить звук в виде частот. Для этого были выбраны преобразования Фурье, которые обладают оптимальной скоростью и качеством</w:t>
      </w:r>
      <w:r w:rsidR="00337987" w:rsidRPr="00337987">
        <w:rPr>
          <w:noProof/>
          <w:lang w:eastAsia="ru-RU"/>
        </w:rPr>
        <w:t xml:space="preserve">, </w:t>
      </w:r>
      <w:r w:rsidR="00337987">
        <w:rPr>
          <w:noProof/>
          <w:lang w:eastAsia="ru-RU"/>
        </w:rPr>
        <w:t>а также очень распространены при анализе звука.</w:t>
      </w:r>
    </w:p>
    <w:p w14:paraId="5C851208" w14:textId="50596B7E" w:rsidR="00565680" w:rsidRDefault="00565680" w:rsidP="00565680">
      <w:pPr>
        <w:pStyle w:val="a0"/>
        <w:rPr>
          <w:noProof/>
          <w:lang w:eastAsia="ru-RU"/>
        </w:rPr>
      </w:pPr>
      <w:r>
        <w:rPr>
          <w:noProof/>
          <w:lang w:eastAsia="ru-RU"/>
        </w:rPr>
        <w:t>Алгоритмическая сложность</w:t>
      </w:r>
      <w:r w:rsidR="00337987">
        <w:rPr>
          <w:noProof/>
          <w:lang w:eastAsia="ru-RU"/>
        </w:rPr>
        <w:t xml:space="preserve"> для</w:t>
      </w:r>
      <w:r>
        <w:rPr>
          <w:noProof/>
          <w:lang w:eastAsia="ru-RU"/>
        </w:rPr>
        <w:t xml:space="preserve"> быстрых преобразований Фурье – </w:t>
      </w:r>
      <w:r>
        <w:rPr>
          <w:noProof/>
          <w:lang w:val="en-US" w:eastAsia="ru-RU"/>
        </w:rPr>
        <w:t>O</w:t>
      </w:r>
      <w:r w:rsidRPr="00565680">
        <w:rPr>
          <w:noProof/>
          <w:lang w:eastAsia="ru-RU"/>
        </w:rPr>
        <w:t>(</w:t>
      </w:r>
      <w:r w:rsidR="00337987">
        <w:rPr>
          <w:noProof/>
          <w:lang w:val="en-US" w:eastAsia="ru-RU"/>
        </w:rPr>
        <w:t>K</w:t>
      </w:r>
      <w:r w:rsidR="00337987" w:rsidRPr="00337987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log</w:t>
      </w:r>
      <w:r w:rsidR="00337987" w:rsidRPr="00337987">
        <w:rPr>
          <w:noProof/>
          <w:lang w:eastAsia="ru-RU"/>
        </w:rPr>
        <w:t xml:space="preserve"> </w:t>
      </w:r>
      <w:r w:rsidR="00337987">
        <w:rPr>
          <w:noProof/>
          <w:lang w:val="en-US" w:eastAsia="ru-RU"/>
        </w:rPr>
        <w:t>K</w:t>
      </w:r>
      <w:r w:rsidR="00337987" w:rsidRPr="00337987">
        <w:rPr>
          <w:noProof/>
          <w:lang w:eastAsia="ru-RU"/>
        </w:rPr>
        <w:t xml:space="preserve">), </w:t>
      </w:r>
      <w:r w:rsidR="00337987">
        <w:rPr>
          <w:noProof/>
          <w:lang w:eastAsia="ru-RU"/>
        </w:rPr>
        <w:t>где</w:t>
      </w:r>
      <w:r w:rsidR="00337987" w:rsidRPr="00337987">
        <w:rPr>
          <w:noProof/>
          <w:lang w:eastAsia="ru-RU"/>
        </w:rPr>
        <w:t xml:space="preserve"> </w:t>
      </w:r>
      <w:r w:rsidR="00337987">
        <w:rPr>
          <w:noProof/>
          <w:lang w:val="en-US" w:eastAsia="ru-RU"/>
        </w:rPr>
        <w:t>K</w:t>
      </w:r>
      <w:r w:rsidR="00337987" w:rsidRPr="00337987">
        <w:rPr>
          <w:noProof/>
          <w:lang w:eastAsia="ru-RU"/>
        </w:rPr>
        <w:t xml:space="preserve"> </w:t>
      </w:r>
      <w:r w:rsidR="00337987">
        <w:rPr>
          <w:noProof/>
          <w:lang w:eastAsia="ru-RU"/>
        </w:rPr>
        <w:t>–</w:t>
      </w:r>
      <w:r w:rsidR="00337987" w:rsidRPr="00337987">
        <w:rPr>
          <w:noProof/>
          <w:lang w:eastAsia="ru-RU"/>
        </w:rPr>
        <w:t xml:space="preserve"> </w:t>
      </w:r>
      <w:r w:rsidR="00337987">
        <w:rPr>
          <w:noProof/>
          <w:lang w:eastAsia="ru-RU"/>
        </w:rPr>
        <w:t>выбранная длина для преобразований Фурье.</w:t>
      </w:r>
    </w:p>
    <w:p w14:paraId="206C7AB0" w14:textId="5F4F16EA" w:rsidR="00337987" w:rsidRPr="00337987" w:rsidRDefault="00337987" w:rsidP="00337987">
      <w:pPr>
        <w:pStyle w:val="a0"/>
        <w:rPr>
          <w:noProof/>
          <w:lang w:eastAsia="ru-RU"/>
        </w:rPr>
      </w:pPr>
      <w:r>
        <w:rPr>
          <w:noProof/>
          <w:lang w:eastAsia="ru-RU"/>
        </w:rPr>
        <w:t xml:space="preserve">Алгоритмическая сложность на промежутке в </w:t>
      </w:r>
      <w:r>
        <w:rPr>
          <w:noProof/>
          <w:lang w:val="en-US" w:eastAsia="ru-RU"/>
        </w:rPr>
        <w:t>N</w:t>
      </w:r>
      <w:r w:rsidRPr="0033798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сэмплов долей пересечения </w:t>
      </w:r>
      <w:r>
        <w:rPr>
          <w:noProof/>
          <w:lang w:val="en-US" w:eastAsia="ru-RU"/>
        </w:rPr>
        <w:t>x</w:t>
      </w:r>
      <w:r w:rsidRPr="00337987">
        <w:rPr>
          <w:noProof/>
          <w:lang w:eastAsia="ru-RU"/>
        </w:rPr>
        <w:t xml:space="preserve"> </w:t>
      </w:r>
      <w:r>
        <w:rPr>
          <w:noProof/>
          <w:lang w:eastAsia="ru-RU"/>
        </w:rPr>
        <w:t>–</w:t>
      </w:r>
      <w:r w:rsidRPr="00337987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O</w:t>
      </w:r>
      <w:r w:rsidRPr="00337987">
        <w:rPr>
          <w:noProof/>
          <w:lang w:eastAsia="ru-RU"/>
        </w:rPr>
        <w:t>(</w:t>
      </w:r>
      <w:r>
        <w:rPr>
          <w:noProof/>
          <w:lang w:val="en-US" w:eastAsia="ru-RU"/>
        </w:rPr>
        <w:t>N</w:t>
      </w:r>
      <w:r w:rsidRPr="00337987">
        <w:rPr>
          <w:noProof/>
          <w:lang w:eastAsia="ru-RU"/>
        </w:rPr>
        <w:t xml:space="preserve"> / </w:t>
      </w:r>
      <w:r>
        <w:rPr>
          <w:noProof/>
          <w:lang w:val="en-US" w:eastAsia="ru-RU"/>
        </w:rPr>
        <w:t>x</w:t>
      </w:r>
      <w:r>
        <w:rPr>
          <w:noProof/>
          <w:lang w:eastAsia="ru-RU"/>
        </w:rPr>
        <w:t xml:space="preserve">). </w:t>
      </w:r>
      <w:r>
        <w:rPr>
          <w:noProof/>
          <w:lang w:val="en-US" w:eastAsia="ru-RU"/>
        </w:rPr>
        <w:t xml:space="preserve">(K </w:t>
      </w:r>
      <w:r>
        <w:rPr>
          <w:noProof/>
          <w:lang w:eastAsia="ru-RU"/>
        </w:rPr>
        <w:t>в программе было выбрано константой)</w:t>
      </w:r>
    </w:p>
    <w:p w14:paraId="7E437C20" w14:textId="18DA7FD6" w:rsidR="005F5CE1" w:rsidRDefault="00337987" w:rsidP="00EC6290">
      <w:pPr>
        <w:pStyle w:val="Heading3"/>
      </w:pPr>
      <w:bookmarkStart w:id="14" w:name="_Toc40901457"/>
      <w:r w:rsidRPr="00337987">
        <w:t>Выделение амплитуды и фазы для каждой из частот</w:t>
      </w:r>
      <w:bookmarkEnd w:id="14"/>
    </w:p>
    <w:p w14:paraId="3E3A5BFA" w14:textId="6F343DE5" w:rsidR="001322B4" w:rsidRPr="00337987" w:rsidRDefault="00337987" w:rsidP="001322B4">
      <w:pPr>
        <w:pStyle w:val="a0"/>
        <w:rPr>
          <w:lang w:val="en-US"/>
        </w:rPr>
      </w:pPr>
      <w:r>
        <w:t>В результате преобразований Фурье получаются некоторые комплексные числа, и для более удобной работы с ними необходимо выделить для каждой частоты амплитуду и фазу</w:t>
      </w:r>
      <w:r w:rsidR="000E0955">
        <w:t>.</w:t>
      </w:r>
      <w:r>
        <w:t xml:space="preserve"> Эти данные выделяются с помощью вычисления модуля и аргумента комплексного числа. Также необходимо по частоте в герцах определять </w:t>
      </w:r>
      <w:proofErr w:type="spellStart"/>
      <w:r>
        <w:t>соотвестующую</w:t>
      </w:r>
      <w:proofErr w:type="spellEnd"/>
      <w:r>
        <w:t xml:space="preserve"> ей амплитуду в массиве амплитуд. За это отвечает функция </w:t>
      </w:r>
      <w:proofErr w:type="spellStart"/>
      <w:proofErr w:type="gramStart"/>
      <w:r>
        <w:rPr>
          <w:i/>
          <w:iCs/>
          <w:lang w:val="en-US"/>
        </w:rPr>
        <w:t>MainProcessor</w:t>
      </w:r>
      <w:proofErr w:type="spellEnd"/>
      <w:r>
        <w:rPr>
          <w:i/>
          <w:iCs/>
          <w:lang w:val="en-US"/>
        </w:rPr>
        <w:t>::</w:t>
      </w:r>
      <w:proofErr w:type="spellStart"/>
      <w:proofErr w:type="gramEnd"/>
      <w:r w:rsidRPr="00337987">
        <w:rPr>
          <w:i/>
          <w:iCs/>
          <w:lang w:val="en-US"/>
        </w:rPr>
        <w:t>FFTIndexToFreq</w:t>
      </w:r>
      <w:proofErr w:type="spellEnd"/>
      <w:r>
        <w:rPr>
          <w:lang w:val="en-US"/>
        </w:rPr>
        <w:t>.</w:t>
      </w:r>
    </w:p>
    <w:p w14:paraId="01EC297A" w14:textId="55A63609" w:rsidR="00EC6290" w:rsidRDefault="00817B1E" w:rsidP="001322B4">
      <w:pPr>
        <w:pStyle w:val="Heading3"/>
      </w:pPr>
      <w:bookmarkStart w:id="15" w:name="_Toc40901458"/>
      <w:r w:rsidRPr="00817B1E">
        <w:t>Разделение частот на стерео</w:t>
      </w:r>
      <w:bookmarkEnd w:id="15"/>
    </w:p>
    <w:p w14:paraId="6473EC61" w14:textId="2764DB40" w:rsidR="00817B1E" w:rsidRDefault="00817B1E" w:rsidP="00817B1E">
      <w:pPr>
        <w:ind w:firstLine="360"/>
      </w:pPr>
      <w:r>
        <w:t>Наложенное на программу ограничение – сохранение обратного преобразования в моно</w:t>
      </w:r>
      <w:r>
        <w:t xml:space="preserve"> и отсутствие каких-либо дополнительных частот в стерео – оставляет лишь единственный способ преобразования звука в стерео</w:t>
      </w:r>
      <w:r w:rsidRPr="00817B1E">
        <w:t xml:space="preserve">: </w:t>
      </w:r>
      <w:r>
        <w:t xml:space="preserve">направить некоторые частоты из исходного звука в одну звуковую дорожку, а остальные в другую. При этом допускается смешанный вариант, когда часть частоты идёт в левую звуковую дорожку, а оставшаяся часть в правую. </w:t>
      </w:r>
    </w:p>
    <w:p w14:paraId="395302AC" w14:textId="08D31CA8" w:rsidR="00817B1E" w:rsidRPr="00817B1E" w:rsidRDefault="00817B1E" w:rsidP="00817B1E">
      <w:pPr>
        <w:ind w:firstLine="360"/>
      </w:pPr>
      <w:r>
        <w:t>Для удобства данное преобразование было разделено на два этапа</w:t>
      </w:r>
      <w:r w:rsidRPr="00817B1E">
        <w:t>:</w:t>
      </w:r>
    </w:p>
    <w:p w14:paraId="7459B745" w14:textId="25FF131A" w:rsidR="00817B1E" w:rsidRPr="00817B1E" w:rsidRDefault="00817B1E" w:rsidP="00817B1E">
      <w:pPr>
        <w:pStyle w:val="ListParagraph"/>
        <w:numPr>
          <w:ilvl w:val="0"/>
          <w:numId w:val="33"/>
        </w:numPr>
      </w:pPr>
      <w:r>
        <w:rPr>
          <w:lang w:val="ru-RU"/>
        </w:rPr>
        <w:t>Генерация маски</w:t>
      </w:r>
    </w:p>
    <w:p w14:paraId="458C9D85" w14:textId="0C1FDB4E" w:rsidR="00817B1E" w:rsidRPr="00817B1E" w:rsidRDefault="00817B1E" w:rsidP="00817B1E">
      <w:pPr>
        <w:pStyle w:val="ListParagraph"/>
        <w:ind w:left="720" w:firstLine="0"/>
      </w:pPr>
      <w:proofErr w:type="spellStart"/>
      <w:r>
        <w:t>sdf</w:t>
      </w:r>
      <w:proofErr w:type="spellEnd"/>
    </w:p>
    <w:p w14:paraId="4EC850E4" w14:textId="3D2D0120" w:rsidR="00817B1E" w:rsidRPr="00817B1E" w:rsidRDefault="00817B1E" w:rsidP="00817B1E">
      <w:pPr>
        <w:pStyle w:val="ListParagraph"/>
        <w:numPr>
          <w:ilvl w:val="0"/>
          <w:numId w:val="33"/>
        </w:numPr>
      </w:pPr>
      <w:r>
        <w:rPr>
          <w:lang w:val="ru-RU"/>
        </w:rPr>
        <w:t>Применение маски к амплитудам</w:t>
      </w:r>
    </w:p>
    <w:p w14:paraId="0290EE8A" w14:textId="5BB900FB" w:rsidR="00817B1E" w:rsidRPr="00817B1E" w:rsidRDefault="00817B1E" w:rsidP="00817B1E">
      <w:pPr>
        <w:pStyle w:val="ListParagraph"/>
        <w:ind w:left="720" w:firstLine="0"/>
      </w:pPr>
      <w:proofErr w:type="spellStart"/>
      <w:r>
        <w:t>sdf</w:t>
      </w:r>
      <w:proofErr w:type="spellEnd"/>
    </w:p>
    <w:p w14:paraId="2964A4D0" w14:textId="26626A61" w:rsidR="00234B1A" w:rsidRDefault="00234B1A" w:rsidP="00EC6290">
      <w:pPr>
        <w:pStyle w:val="Heading3"/>
      </w:pPr>
      <w:bookmarkStart w:id="16" w:name="_Toc40901459"/>
      <w:r>
        <w:t>Описание функционирования системы здоровья персонажа</w:t>
      </w:r>
      <w:bookmarkEnd w:id="16"/>
    </w:p>
    <w:p w14:paraId="3516E697" w14:textId="77C3774F" w:rsidR="00386985" w:rsidRPr="00386985" w:rsidRDefault="00386985" w:rsidP="00386985">
      <w:pPr>
        <w:pStyle w:val="a0"/>
      </w:pPr>
      <w:r>
        <w:t xml:space="preserve">Для управления здоровьем персонажа используется компонента </w:t>
      </w:r>
      <w:proofErr w:type="spellStart"/>
      <w:r>
        <w:rPr>
          <w:lang w:val="en-US"/>
        </w:rPr>
        <w:t>HPController</w:t>
      </w:r>
      <w:proofErr w:type="spellEnd"/>
      <w:r w:rsidRPr="00386985">
        <w:t xml:space="preserve">. </w:t>
      </w:r>
      <w:r>
        <w:t xml:space="preserve">Она хранит текущее количество здоровья, максимальное количество здоровья и отображает это на специальной полосе рядом с персонажем. Так же через эту </w:t>
      </w:r>
      <w:proofErr w:type="spellStart"/>
      <w:r>
        <w:t>комионенту</w:t>
      </w:r>
      <w:proofErr w:type="spellEnd"/>
      <w:r>
        <w:t xml:space="preserve"> происходит нанесение урона. Если </w:t>
      </w:r>
      <w:r>
        <w:lastRenderedPageBreak/>
        <w:t xml:space="preserve">здоровье персонажа становится равным нулю, то </w:t>
      </w:r>
      <w:proofErr w:type="spellStart"/>
      <w:r>
        <w:rPr>
          <w:lang w:val="en-US"/>
        </w:rPr>
        <w:t>HPController</w:t>
      </w:r>
      <w:proofErr w:type="spellEnd"/>
      <w:r w:rsidRPr="00386985">
        <w:t xml:space="preserve"> </w:t>
      </w:r>
      <w:r>
        <w:t>отправляет событие о смерти персонажа.</w:t>
      </w:r>
    </w:p>
    <w:p w14:paraId="299DD0DD" w14:textId="645ED767" w:rsidR="00234B1A" w:rsidRDefault="00234B1A" w:rsidP="00EC6290">
      <w:pPr>
        <w:pStyle w:val="Heading3"/>
      </w:pPr>
      <w:bookmarkStart w:id="17" w:name="_Toc40901460"/>
      <w:r>
        <w:t>Описание функционирования системы оружия</w:t>
      </w:r>
      <w:bookmarkEnd w:id="17"/>
    </w:p>
    <w:p w14:paraId="25AC7D7B" w14:textId="4683FA47" w:rsidR="00EC7A58" w:rsidRDefault="00386985" w:rsidP="00EC7A58">
      <w:pPr>
        <w:pStyle w:val="a0"/>
      </w:pPr>
      <w:r>
        <w:t>В игре есть три вида оружия</w:t>
      </w:r>
      <w:r w:rsidRPr="00386985">
        <w:t xml:space="preserve">: </w:t>
      </w:r>
      <w:r>
        <w:t xml:space="preserve">пистолет, автомат и дробовик. У каждого оружия есть патроны и магазины, работа с которыми организована через класс </w:t>
      </w:r>
      <w:proofErr w:type="spellStart"/>
      <w:r>
        <w:rPr>
          <w:lang w:val="en-US"/>
        </w:rPr>
        <w:t>ReloadingGun</w:t>
      </w:r>
      <w:proofErr w:type="spellEnd"/>
      <w:r>
        <w:t>. На один выстрел из оружия тратится один патрон. Когда патроны кончаются, персонажу</w:t>
      </w:r>
      <w:r w:rsidR="00EC7A58">
        <w:t xml:space="preserve"> требуется перезарядить оружие. На перезарядку тратится один магазин. Когда у оружия кончаются патроны и магазины, оно автоматически исчезает из </w:t>
      </w:r>
      <w:proofErr w:type="spellStart"/>
      <w:r w:rsidR="00EC7A58">
        <w:t>инвенторя</w:t>
      </w:r>
      <w:proofErr w:type="spellEnd"/>
      <w:r w:rsidR="00EC7A58">
        <w:t xml:space="preserve"> персонажа</w:t>
      </w:r>
      <w:r>
        <w:t xml:space="preserve">. Количество патронов и магазинов </w:t>
      </w:r>
      <w:proofErr w:type="spellStart"/>
      <w:r>
        <w:t>зависитот</w:t>
      </w:r>
      <w:proofErr w:type="spellEnd"/>
      <w:r>
        <w:t xml:space="preserve"> типа оружия и может быть задана через интерфейс инспектора в </w:t>
      </w:r>
      <w:r>
        <w:rPr>
          <w:lang w:val="en-US"/>
        </w:rPr>
        <w:t>Unity</w:t>
      </w:r>
      <w:r w:rsidRPr="00386985">
        <w:t xml:space="preserve"> </w:t>
      </w:r>
      <w:r>
        <w:rPr>
          <w:lang w:val="en-US"/>
        </w:rPr>
        <w:t>Editor</w:t>
      </w:r>
      <w:r w:rsidRPr="00386985">
        <w:t>.</w:t>
      </w:r>
      <w:r w:rsidR="00EC7A58">
        <w:t xml:space="preserve"> </w:t>
      </w:r>
    </w:p>
    <w:p w14:paraId="459C9174" w14:textId="77777777" w:rsidR="00EC7A58" w:rsidRDefault="00EC7A58" w:rsidP="00EC7A58">
      <w:pPr>
        <w:pStyle w:val="a0"/>
      </w:pPr>
      <w:r>
        <w:t>Выстрелы из оружия происходят через систему действий. Для этого есть два вида действий</w:t>
      </w:r>
      <w:r w:rsidRPr="00EC7A58">
        <w:t xml:space="preserve">: </w:t>
      </w:r>
      <w:proofErr w:type="spellStart"/>
      <w:r>
        <w:rPr>
          <w:lang w:val="en-US"/>
        </w:rPr>
        <w:t>ShootPistolAction</w:t>
      </w:r>
      <w:proofErr w:type="spellEnd"/>
      <w:r w:rsidRPr="00EC7A58">
        <w:t xml:space="preserve"> </w:t>
      </w:r>
      <w:r>
        <w:t xml:space="preserve">для стрельбы по одному выстрелу за раз (используется в пистолете и дробовике) и </w:t>
      </w:r>
      <w:proofErr w:type="spellStart"/>
      <w:r>
        <w:rPr>
          <w:lang w:val="en-US"/>
        </w:rPr>
        <w:t>ShootSemiautoAction</w:t>
      </w:r>
      <w:proofErr w:type="spellEnd"/>
      <w:r w:rsidRPr="00EC7A58">
        <w:t xml:space="preserve"> </w:t>
      </w:r>
      <w:r>
        <w:t>для стрельбы до тех пор, пока мышка удерживается (используется в автомате).</w:t>
      </w:r>
    </w:p>
    <w:p w14:paraId="50255BFF" w14:textId="3BD2B451" w:rsidR="00EC7A58" w:rsidRDefault="002E78C7" w:rsidP="00EC7A58">
      <w:pPr>
        <w:pStyle w:val="a0"/>
      </w:pPr>
      <w:r>
        <w:t>Каждое оружие может находиться как в инвентаре у персонажа, так и лежать на земле. Когда персонаж подходит к оружию, лежащему на земле, оно автоматически попадает к нему инвентарь. В случае, если у игрока уже было какое-то оружие, оно заменяется подобранным.</w:t>
      </w:r>
    </w:p>
    <w:p w14:paraId="5115E123" w14:textId="6F737245" w:rsidR="00E07FDA" w:rsidRPr="002E78C7" w:rsidRDefault="002E78C7" w:rsidP="00E07FDA">
      <w:pPr>
        <w:pStyle w:val="a0"/>
      </w:pPr>
      <w:r>
        <w:t>Ключевым отличием между видами оружия является механика стрельбы</w:t>
      </w:r>
      <w:r w:rsidRPr="002E78C7">
        <w:t xml:space="preserve">: </w:t>
      </w:r>
      <w:r>
        <w:t>пистолет производит один выстрел, дробовик стреляет дробью, автомат выпускает много выстрелов подряд.</w:t>
      </w:r>
      <w:r w:rsidR="00E07FDA">
        <w:t xml:space="preserve"> Так же у оружия может быть разброс. У дробовика он наибольший, у автомата средний, у пистолета полностью отсутствует.</w:t>
      </w:r>
    </w:p>
    <w:p w14:paraId="409BDEC0" w14:textId="12D389AE" w:rsidR="00386985" w:rsidRDefault="00386985" w:rsidP="00386985">
      <w:pPr>
        <w:pStyle w:val="Heading3"/>
      </w:pPr>
      <w:bookmarkStart w:id="18" w:name="_Toc40901461"/>
      <w:r>
        <w:t>Описание функционирования выстрелов</w:t>
      </w:r>
      <w:bookmarkEnd w:id="18"/>
    </w:p>
    <w:p w14:paraId="23EB8976" w14:textId="3F5B6E3E" w:rsidR="00E07FDA" w:rsidRPr="00E07FDA" w:rsidRDefault="00E07FDA" w:rsidP="00E07FDA">
      <w:pPr>
        <w:pStyle w:val="a0"/>
      </w:pPr>
      <w:r>
        <w:t xml:space="preserve">Выстрелы из оружия происходят через специальный класс </w:t>
      </w:r>
      <w:proofErr w:type="spellStart"/>
      <w:r>
        <w:t>ShootSystem</w:t>
      </w:r>
      <w:proofErr w:type="spellEnd"/>
      <w:r>
        <w:t xml:space="preserve">. При выстреле с помощью физического движка </w:t>
      </w:r>
      <w:r>
        <w:rPr>
          <w:lang w:val="en-US"/>
        </w:rPr>
        <w:t>Unity</w:t>
      </w:r>
      <w:r w:rsidRPr="00E07FDA">
        <w:t xml:space="preserve"> </w:t>
      </w:r>
      <w:r>
        <w:t xml:space="preserve">происходит поиск места, куда попала пуля. В случае попадания в </w:t>
      </w:r>
      <w:r w:rsidR="0088237B">
        <w:t>персонажа</w:t>
      </w:r>
      <w:r>
        <w:t xml:space="preserve"> по сети передаётся команда </w:t>
      </w:r>
      <w:proofErr w:type="spellStart"/>
      <w:r>
        <w:t>DrawTargetedTracerCommand</w:t>
      </w:r>
      <w:proofErr w:type="spellEnd"/>
      <w:r>
        <w:t xml:space="preserve">, которая </w:t>
      </w:r>
      <w:r w:rsidR="0088237B">
        <w:t xml:space="preserve">рисует след от пули между персонажем, который стрелял и </w:t>
      </w:r>
      <w:proofErr w:type="gramStart"/>
      <w:r w:rsidR="0088237B">
        <w:t>персонажем</w:t>
      </w:r>
      <w:proofErr w:type="gramEnd"/>
      <w:r w:rsidR="0088237B">
        <w:t xml:space="preserve"> в которого попали. В случае, если игрок промахнулся </w:t>
      </w:r>
      <w:proofErr w:type="spellStart"/>
      <w:r w:rsidR="0088237B">
        <w:t>трасер</w:t>
      </w:r>
      <w:proofErr w:type="spellEnd"/>
      <w:r w:rsidR="0088237B">
        <w:t xml:space="preserve"> будет нарисован между ним и точкой с помощью команды </w:t>
      </w:r>
      <w:proofErr w:type="spellStart"/>
      <w:r w:rsidR="0088237B">
        <w:rPr>
          <w:lang w:val="en-US"/>
        </w:rPr>
        <w:t>DrawPositionTracerCommand</w:t>
      </w:r>
      <w:proofErr w:type="spellEnd"/>
      <w:r w:rsidR="0088237B" w:rsidRPr="0088237B">
        <w:t>.</w:t>
      </w:r>
      <w:r>
        <w:t xml:space="preserve"> Данная методика позволяет скорректировать отклонения в синхронизации, связанные с задержкой передачи данных. Так же в </w:t>
      </w:r>
      <w:proofErr w:type="spellStart"/>
      <w:r>
        <w:rPr>
          <w:lang w:val="en-US"/>
        </w:rPr>
        <w:t>ShootSystem</w:t>
      </w:r>
      <w:proofErr w:type="spellEnd"/>
      <w:r w:rsidRPr="00E07FDA">
        <w:t xml:space="preserve"> </w:t>
      </w:r>
      <w:r w:rsidR="0088237B">
        <w:t>реализован</w:t>
      </w:r>
      <w:r>
        <w:t xml:space="preserve"> функционал для создания разброса, который работает с помощью распределения Гаусса.</w:t>
      </w:r>
    </w:p>
    <w:p w14:paraId="1D5C4877" w14:textId="33E41C13" w:rsidR="002E78C7" w:rsidRPr="002E78C7" w:rsidRDefault="002E78C7" w:rsidP="002E78C7">
      <w:pPr>
        <w:pStyle w:val="a0"/>
      </w:pPr>
    </w:p>
    <w:p w14:paraId="2E91ACDB" w14:textId="4EF573F8" w:rsidR="00386985" w:rsidRDefault="00386985" w:rsidP="00386985">
      <w:pPr>
        <w:pStyle w:val="Heading3"/>
      </w:pPr>
      <w:bookmarkStart w:id="19" w:name="_Toc40901462"/>
      <w:r>
        <w:t>Описание работы системы игровых режимов (</w:t>
      </w:r>
      <w:proofErr w:type="spellStart"/>
      <w:r>
        <w:t>миниигр</w:t>
      </w:r>
      <w:proofErr w:type="spellEnd"/>
      <w:r>
        <w:t>)</w:t>
      </w:r>
      <w:bookmarkEnd w:id="19"/>
    </w:p>
    <w:p w14:paraId="3AF3B73B" w14:textId="362E02A4" w:rsidR="00E07FDA" w:rsidRPr="00EC6466" w:rsidRDefault="0088237B" w:rsidP="00E07FDA">
      <w:pPr>
        <w:pStyle w:val="a0"/>
      </w:pPr>
      <w:r>
        <w:t>В игре есть несколько игровых режимов. Каждый из них обладает своими правилами игры. На данный момент разработано два режима</w:t>
      </w:r>
      <w:r w:rsidRPr="00EC6466">
        <w:t>:</w:t>
      </w:r>
    </w:p>
    <w:p w14:paraId="0FEA9A4C" w14:textId="3845C3DD" w:rsidR="0088237B" w:rsidRDefault="0088237B" w:rsidP="0088237B">
      <w:pPr>
        <w:pStyle w:val="a0"/>
        <w:ind w:left="1080" w:firstLine="0"/>
      </w:pPr>
      <w:r>
        <w:t>1) Шутер</w:t>
      </w:r>
    </w:p>
    <w:p w14:paraId="6E907E2F" w14:textId="7E32B5B0" w:rsidR="0088237B" w:rsidRDefault="0088237B" w:rsidP="0088237B">
      <w:pPr>
        <w:pStyle w:val="a0"/>
        <w:ind w:left="1080" w:firstLine="0"/>
      </w:pPr>
      <w:r>
        <w:tab/>
        <w:t>- На карте в случайных местах появляется оружие</w:t>
      </w:r>
    </w:p>
    <w:p w14:paraId="7BE43E30" w14:textId="04752DBB" w:rsidR="0088237B" w:rsidRDefault="0088237B" w:rsidP="0088237B">
      <w:pPr>
        <w:pStyle w:val="a0"/>
        <w:ind w:left="1080" w:firstLine="0"/>
      </w:pPr>
      <w:r>
        <w:tab/>
        <w:t>- Цель игрока – нанести как можно больше урона по другим персонажам</w:t>
      </w:r>
    </w:p>
    <w:p w14:paraId="4E439681" w14:textId="5C158BBA" w:rsidR="0088237B" w:rsidRDefault="0088237B" w:rsidP="0088237B">
      <w:pPr>
        <w:pStyle w:val="a0"/>
        <w:ind w:left="1080" w:firstLine="0"/>
      </w:pPr>
      <w:r w:rsidRPr="00EC6466">
        <w:t xml:space="preserve">2) </w:t>
      </w:r>
      <w:r>
        <w:t>Сбор монеток</w:t>
      </w:r>
    </w:p>
    <w:p w14:paraId="1E681DCD" w14:textId="4A723E79" w:rsidR="0088237B" w:rsidRDefault="0088237B" w:rsidP="0088237B">
      <w:pPr>
        <w:pStyle w:val="a0"/>
        <w:ind w:left="1080" w:firstLine="0"/>
      </w:pPr>
      <w:r>
        <w:tab/>
        <w:t>- На карте в случайных местах появляется оружие</w:t>
      </w:r>
    </w:p>
    <w:p w14:paraId="4E4865B2" w14:textId="71B061BA" w:rsidR="0088237B" w:rsidRPr="0088237B" w:rsidRDefault="0088237B" w:rsidP="0088237B">
      <w:pPr>
        <w:pStyle w:val="a0"/>
        <w:ind w:left="1080" w:firstLine="0"/>
      </w:pPr>
      <w:r>
        <w:tab/>
        <w:t>- Цель игрока – собрать как можно больше монеток</w:t>
      </w:r>
    </w:p>
    <w:p w14:paraId="396ED3ED" w14:textId="51FED637" w:rsidR="00386985" w:rsidRDefault="00386985" w:rsidP="00386985">
      <w:pPr>
        <w:pStyle w:val="Heading3"/>
      </w:pPr>
      <w:bookmarkStart w:id="20" w:name="_Toc40901463"/>
      <w:r>
        <w:lastRenderedPageBreak/>
        <w:t>Описание работы системы начисления очков и выбора победителя</w:t>
      </w:r>
      <w:bookmarkEnd w:id="20"/>
    </w:p>
    <w:p w14:paraId="16A21236" w14:textId="182CBC65" w:rsidR="0088237B" w:rsidRPr="0088237B" w:rsidRDefault="0088237B" w:rsidP="0088237B">
      <w:pPr>
        <w:pStyle w:val="a0"/>
      </w:pPr>
      <w:r>
        <w:t xml:space="preserve">За </w:t>
      </w:r>
      <w:proofErr w:type="spellStart"/>
      <w:r>
        <w:t>опредёленные</w:t>
      </w:r>
      <w:proofErr w:type="spellEnd"/>
      <w:r>
        <w:t xml:space="preserve"> действия в каждой </w:t>
      </w:r>
      <w:proofErr w:type="spellStart"/>
      <w:r>
        <w:t>миниигре</w:t>
      </w:r>
      <w:proofErr w:type="spellEnd"/>
      <w:r>
        <w:t xml:space="preserve"> игрок будут получать очки. После окончания </w:t>
      </w:r>
      <w:proofErr w:type="spellStart"/>
      <w:r>
        <w:t>миниигры</w:t>
      </w:r>
      <w:proofErr w:type="spellEnd"/>
      <w:r>
        <w:t xml:space="preserve"> и подсчёта результатов, игроки сортируются по количеству очков. Дальше, согласно полученному месту, каждый игрок получает определённое количество финальных очков. Тот, кто собрал больше всех финальных очков </w:t>
      </w:r>
      <w:proofErr w:type="gramStart"/>
      <w:r>
        <w:t xml:space="preserve">за все </w:t>
      </w:r>
      <w:proofErr w:type="spellStart"/>
      <w:r>
        <w:t>миниигры</w:t>
      </w:r>
      <w:proofErr w:type="spellEnd"/>
      <w:r>
        <w:t xml:space="preserve"> (суммарно)</w:t>
      </w:r>
      <w:proofErr w:type="gramEnd"/>
      <w:r>
        <w:t xml:space="preserve"> побеждает.</w:t>
      </w:r>
    </w:p>
    <w:p w14:paraId="2897D8A4" w14:textId="681C5354" w:rsidR="00234B1A" w:rsidRDefault="00234B1A" w:rsidP="00EC6290">
      <w:pPr>
        <w:pStyle w:val="Heading3"/>
      </w:pPr>
      <w:bookmarkStart w:id="21" w:name="_Toc40901464"/>
      <w:r>
        <w:t>Описание функционирования подвижной платформы</w:t>
      </w:r>
      <w:bookmarkEnd w:id="21"/>
    </w:p>
    <w:p w14:paraId="0744362D" w14:textId="5BA090C2" w:rsidR="0088237B" w:rsidRPr="0088237B" w:rsidRDefault="0088237B" w:rsidP="0088237B">
      <w:pPr>
        <w:pStyle w:val="a0"/>
      </w:pPr>
      <w:r>
        <w:t xml:space="preserve">В начале каждой игры выбирается клиент, который будет управлять каждой подвижной платформой. </w:t>
      </w:r>
      <w:r w:rsidR="00863695">
        <w:t>Платформа двигается между с двумя заранее установленными позициями. Когда персонаж встаёт на платформу, он начинает перемещаться вместе с ней.</w:t>
      </w:r>
    </w:p>
    <w:p w14:paraId="257A83BB" w14:textId="537E560D" w:rsidR="00234B1A" w:rsidRDefault="00234B1A" w:rsidP="00EC6290">
      <w:pPr>
        <w:pStyle w:val="Heading3"/>
      </w:pPr>
      <w:bookmarkStart w:id="22" w:name="_Toc40901465"/>
      <w:r>
        <w:t>Описание функционирования поиска матча</w:t>
      </w:r>
      <w:bookmarkEnd w:id="22"/>
    </w:p>
    <w:p w14:paraId="39DE5BC9" w14:textId="7CBFBAD8" w:rsidR="00863695" w:rsidRPr="00863695" w:rsidRDefault="00863695" w:rsidP="00863695">
      <w:pPr>
        <w:pStyle w:val="a0"/>
      </w:pPr>
      <w:r>
        <w:t xml:space="preserve">Когда игрок вводит ник и нажимает кнопку </w:t>
      </w:r>
      <w:r w:rsidRPr="00863695">
        <w:t>“</w:t>
      </w:r>
      <w:r>
        <w:rPr>
          <w:lang w:val="en-US"/>
        </w:rPr>
        <w:t>Play</w:t>
      </w:r>
      <w:r w:rsidRPr="00863695">
        <w:t xml:space="preserve">”, </w:t>
      </w:r>
      <w:r>
        <w:t xml:space="preserve">начинается поиск матча. </w:t>
      </w:r>
      <w:r w:rsidR="00605109">
        <w:t xml:space="preserve">Для этого на сервер отправляется запрос о всех текущих свободных матчах. Если сервер нашёл свободный матч, то игрок присоединяется к нему. Иначе клиент </w:t>
      </w:r>
      <w:proofErr w:type="spellStart"/>
      <w:r w:rsidR="00605109">
        <w:t>отпраляет</w:t>
      </w:r>
      <w:proofErr w:type="spellEnd"/>
      <w:r w:rsidR="00605109">
        <w:t xml:space="preserve"> к серверу запрос на создание нового матча. После того, как в матче набирается необходимое количество игроков начинается игра.</w:t>
      </w:r>
    </w:p>
    <w:p w14:paraId="21B5B8C6" w14:textId="2D59F094" w:rsidR="00234B1A" w:rsidRDefault="00EC6290" w:rsidP="00EC6290">
      <w:pPr>
        <w:pStyle w:val="Heading3"/>
      </w:pPr>
      <w:bookmarkStart w:id="23" w:name="_Toc40901466"/>
      <w:r>
        <w:t>Описание функционирования системы команд и взаимодействия с сервером</w:t>
      </w:r>
      <w:bookmarkEnd w:id="23"/>
    </w:p>
    <w:p w14:paraId="11BAC478" w14:textId="01075798" w:rsidR="006C0B86" w:rsidRPr="006C0B86" w:rsidRDefault="006C0B86" w:rsidP="006C0B86">
      <w:pPr>
        <w:pStyle w:val="a0"/>
      </w:pPr>
      <w:r>
        <w:t>Взаимодействие с сервером происходит посредством специального бинарного протокола.</w:t>
      </w:r>
    </w:p>
    <w:p w14:paraId="33C96EA6" w14:textId="06CE452C" w:rsidR="006C0B86" w:rsidRPr="006C0B86" w:rsidRDefault="006C0B86" w:rsidP="006C0B86">
      <w:pPr>
        <w:pStyle w:val="a0"/>
      </w:pPr>
      <w:r w:rsidRPr="006C0B86">
        <w:t xml:space="preserve">Существует несколько типов </w:t>
      </w:r>
      <w:r>
        <w:t>сообщений</w:t>
      </w:r>
      <w:r w:rsidRPr="006C0B86">
        <w:t>, которые клиент может отправить к серверу:</w:t>
      </w:r>
    </w:p>
    <w:p w14:paraId="53360C4E" w14:textId="7904DF6E" w:rsidR="006C0B86" w:rsidRPr="00530B76" w:rsidRDefault="006C0B86" w:rsidP="006C0B86">
      <w:pPr>
        <w:pStyle w:val="a0"/>
        <w:numPr>
          <w:ilvl w:val="1"/>
          <w:numId w:val="3"/>
        </w:numPr>
        <w:rPr>
          <w:lang w:val="en-US"/>
        </w:rPr>
      </w:pPr>
      <w:r>
        <w:t>Обычное сообщение</w:t>
      </w:r>
    </w:p>
    <w:p w14:paraId="4530BD0F" w14:textId="7D0E05D2" w:rsidR="00530B76" w:rsidRPr="00530B76" w:rsidRDefault="00530B76" w:rsidP="00530B76">
      <w:pPr>
        <w:pStyle w:val="a0"/>
        <w:ind w:left="1785" w:firstLine="0"/>
      </w:pPr>
      <w:r>
        <w:t>- Параметры</w:t>
      </w:r>
      <w:r w:rsidRPr="00530B76">
        <w:t>: номер комнаты (</w:t>
      </w:r>
      <w:r>
        <w:t>4 байта), флаги (1 байт), тело сообщения</w:t>
      </w:r>
    </w:p>
    <w:p w14:paraId="276DEF75" w14:textId="6265BCD6" w:rsidR="00530B76" w:rsidRPr="00530B76" w:rsidRDefault="00530B76" w:rsidP="00530B76">
      <w:pPr>
        <w:pStyle w:val="a0"/>
        <w:ind w:left="1785" w:firstLine="0"/>
      </w:pPr>
      <w:r>
        <w:t>- Тип сообщения = 1</w:t>
      </w:r>
    </w:p>
    <w:p w14:paraId="79D1B1CD" w14:textId="0BB61B52" w:rsidR="00530B76" w:rsidRDefault="00530B76" w:rsidP="00530B76">
      <w:pPr>
        <w:pStyle w:val="a0"/>
        <w:ind w:left="1785" w:firstLine="0"/>
      </w:pPr>
      <w:r>
        <w:t>- Кодируется следующим образом</w:t>
      </w:r>
      <w:r w:rsidRPr="006C0B86">
        <w:t xml:space="preserve">: </w:t>
      </w:r>
      <w:r>
        <w:t>Тип сообщения (1 байт) + Комната (4 байта) + Флаги (1 байт) + Тело сообщения (любое кол-во байт)</w:t>
      </w:r>
    </w:p>
    <w:p w14:paraId="7F1F6EC7" w14:textId="00160BC7" w:rsidR="00530B76" w:rsidRPr="00530B76" w:rsidRDefault="00530B76" w:rsidP="00530B76">
      <w:pPr>
        <w:pStyle w:val="a0"/>
        <w:ind w:left="1785" w:firstLine="0"/>
      </w:pPr>
      <w:r>
        <w:t>- После получения такого сообщения сервер разошлёт его всем другим клиентам в комнате</w:t>
      </w:r>
    </w:p>
    <w:p w14:paraId="5615267A" w14:textId="246FEB8A" w:rsidR="00530B76" w:rsidRPr="00530B76" w:rsidRDefault="00530B76" w:rsidP="006C0B86">
      <w:pPr>
        <w:pStyle w:val="a0"/>
        <w:numPr>
          <w:ilvl w:val="1"/>
          <w:numId w:val="3"/>
        </w:numPr>
        <w:rPr>
          <w:lang w:val="en-US"/>
        </w:rPr>
      </w:pPr>
      <w:r>
        <w:t>Сообщение с уникальным кодом</w:t>
      </w:r>
    </w:p>
    <w:p w14:paraId="4401D99A" w14:textId="425975EE" w:rsidR="00530B76" w:rsidRPr="00530B76" w:rsidRDefault="00530B76" w:rsidP="00530B76">
      <w:pPr>
        <w:pStyle w:val="a0"/>
        <w:ind w:left="1785" w:firstLine="0"/>
      </w:pPr>
      <w:r>
        <w:t>- Параметры</w:t>
      </w:r>
      <w:r w:rsidRPr="00530B76">
        <w:t xml:space="preserve">: </w:t>
      </w:r>
      <w:r>
        <w:t>номер комнаты (4 байта), флаги (1 байт), уникальный код (8 байт), тело сообщения</w:t>
      </w:r>
    </w:p>
    <w:p w14:paraId="540BC7C1" w14:textId="17CC5BC6" w:rsidR="00530B76" w:rsidRDefault="00530B76" w:rsidP="00530B76">
      <w:pPr>
        <w:pStyle w:val="a0"/>
        <w:ind w:left="1785" w:firstLine="0"/>
      </w:pPr>
      <w:r>
        <w:t>- Тип сообщения = 2</w:t>
      </w:r>
    </w:p>
    <w:p w14:paraId="616BFC52" w14:textId="5619F86D" w:rsidR="00530B76" w:rsidRDefault="00530B76" w:rsidP="00530B76">
      <w:pPr>
        <w:pStyle w:val="a0"/>
        <w:ind w:left="1785" w:firstLine="0"/>
      </w:pPr>
      <w:r>
        <w:t>- Кодируется следующим образом</w:t>
      </w:r>
      <w:r w:rsidRPr="006C0B86">
        <w:t xml:space="preserve">: </w:t>
      </w:r>
      <w:r>
        <w:t>Тип сообщения (1 байт) + Комната (4 байта) + Флаги (1 байт) + Уникальный код (8 байт) + Тело сообщения (любое кол-во байт)</w:t>
      </w:r>
    </w:p>
    <w:p w14:paraId="74ABD536" w14:textId="497F8BD1" w:rsidR="00530B76" w:rsidRPr="00530B76" w:rsidRDefault="00530B76" w:rsidP="00530B76">
      <w:pPr>
        <w:pStyle w:val="a0"/>
        <w:ind w:left="1785" w:firstLine="0"/>
      </w:pPr>
      <w:r>
        <w:t>- После получения такого сообщения сервер разошлёт его всем другим клиентам в комнате, если ранее сообщения с таким уникальным кодом в эту комнату не поступало. В противном случае сервер проигнорирует данное сообщение.</w:t>
      </w:r>
    </w:p>
    <w:p w14:paraId="6D234248" w14:textId="6A732F39" w:rsidR="00530B76" w:rsidRPr="00530B76" w:rsidRDefault="00530B76" w:rsidP="00530B76">
      <w:pPr>
        <w:pStyle w:val="a0"/>
        <w:numPr>
          <w:ilvl w:val="1"/>
          <w:numId w:val="3"/>
        </w:numPr>
        <w:rPr>
          <w:lang w:val="en-US"/>
        </w:rPr>
      </w:pPr>
      <w:r>
        <w:t>Запрос на пересылку сообщений</w:t>
      </w:r>
    </w:p>
    <w:p w14:paraId="6EAEE3F5" w14:textId="0B6C2045" w:rsidR="00530B76" w:rsidRDefault="00530B76" w:rsidP="00530B76">
      <w:pPr>
        <w:pStyle w:val="a0"/>
        <w:ind w:left="1785" w:firstLine="0"/>
      </w:pPr>
      <w:r>
        <w:t>- Параметры</w:t>
      </w:r>
      <w:r w:rsidRPr="00530B76">
        <w:t xml:space="preserve">: </w:t>
      </w:r>
      <w:r>
        <w:t>номер комнаты (4 байта), флаги (1 байт), номер сообщения с которого нужно начать пересылку (4 байта), номер сообщения до которого нужно переслать сообщения (4 байта)</w:t>
      </w:r>
    </w:p>
    <w:p w14:paraId="4E1E9D34" w14:textId="0781BF31" w:rsidR="00530B76" w:rsidRDefault="00530B76" w:rsidP="00530B76">
      <w:pPr>
        <w:pStyle w:val="a0"/>
        <w:ind w:left="1785" w:firstLine="0"/>
      </w:pPr>
      <w:r>
        <w:lastRenderedPageBreak/>
        <w:t>- Тип сообщения = 3</w:t>
      </w:r>
    </w:p>
    <w:p w14:paraId="135D6658" w14:textId="31E87965" w:rsidR="00530B76" w:rsidRDefault="00530B76" w:rsidP="00530B76">
      <w:pPr>
        <w:pStyle w:val="a0"/>
        <w:ind w:left="1785" w:firstLine="0"/>
      </w:pPr>
      <w:r>
        <w:t>- Кодируется следующим образом</w:t>
      </w:r>
      <w:r w:rsidRPr="006C0B86">
        <w:t xml:space="preserve">: </w:t>
      </w:r>
      <w:r>
        <w:t xml:space="preserve">Тип сообщения (1 байт) + Комната (4 байта) + Флаги (1 байт) + </w:t>
      </w:r>
      <w:proofErr w:type="gramStart"/>
      <w:r>
        <w:t>Номер сообщения</w:t>
      </w:r>
      <w:proofErr w:type="gramEnd"/>
      <w:r>
        <w:t xml:space="preserve"> с которого нужно начать пересылку (4 байта) + Номер сообщения до которого нужно переслать сообщения (4 байта)</w:t>
      </w:r>
    </w:p>
    <w:p w14:paraId="4105B77F" w14:textId="5C4F4458" w:rsidR="00530B76" w:rsidRPr="00530B76" w:rsidRDefault="00530B76" w:rsidP="00530B76">
      <w:pPr>
        <w:pStyle w:val="a0"/>
        <w:ind w:left="1785" w:firstLine="0"/>
      </w:pPr>
      <w:r>
        <w:t>- После получения такого сообщения сервер перешлёт клиенту все сообщения, лежащие между заданными номерами</w:t>
      </w:r>
    </w:p>
    <w:p w14:paraId="2DA1936B" w14:textId="77777777" w:rsidR="00530B76" w:rsidRPr="00530B76" w:rsidRDefault="00530B76" w:rsidP="00530B76">
      <w:pPr>
        <w:pStyle w:val="ListParagraph"/>
        <w:rPr>
          <w:lang w:val="ru-RU"/>
        </w:rPr>
      </w:pPr>
    </w:p>
    <w:p w14:paraId="099BF65F" w14:textId="2B5CD35E" w:rsidR="00530B76" w:rsidRPr="00530B76" w:rsidRDefault="00530B76" w:rsidP="006C0B86">
      <w:pPr>
        <w:pStyle w:val="a0"/>
        <w:numPr>
          <w:ilvl w:val="1"/>
          <w:numId w:val="3"/>
        </w:numPr>
        <w:rPr>
          <w:lang w:val="en-US"/>
        </w:rPr>
      </w:pPr>
      <w:r>
        <w:t>Запрос на присоединение к комнате</w:t>
      </w:r>
    </w:p>
    <w:p w14:paraId="7DC1D3A8" w14:textId="5977902D" w:rsidR="00530B76" w:rsidRDefault="00530B76" w:rsidP="00530B76">
      <w:pPr>
        <w:pStyle w:val="a0"/>
        <w:ind w:left="1785" w:firstLine="0"/>
      </w:pPr>
      <w:r>
        <w:t>- Параметры</w:t>
      </w:r>
      <w:r w:rsidRPr="00530B76">
        <w:t xml:space="preserve">: </w:t>
      </w:r>
      <w:r>
        <w:t>номер комнаты (4 байта), флаги (1 байт)</w:t>
      </w:r>
    </w:p>
    <w:p w14:paraId="0FE1D98F" w14:textId="4FACF731" w:rsidR="00530B76" w:rsidRDefault="00530B76" w:rsidP="00530B76">
      <w:pPr>
        <w:pStyle w:val="a0"/>
        <w:ind w:left="1785" w:firstLine="0"/>
      </w:pPr>
      <w:r>
        <w:t>- Тип сообщения = 4</w:t>
      </w:r>
    </w:p>
    <w:p w14:paraId="6663EA6F" w14:textId="3ED5BE81" w:rsidR="00530B76" w:rsidRDefault="00530B76" w:rsidP="00530B76">
      <w:pPr>
        <w:pStyle w:val="a0"/>
        <w:ind w:left="1785" w:firstLine="0"/>
      </w:pPr>
      <w:r>
        <w:t>- Кодируется следующим образом</w:t>
      </w:r>
      <w:r w:rsidRPr="006C0B86">
        <w:t xml:space="preserve">: </w:t>
      </w:r>
      <w:r>
        <w:t xml:space="preserve">Тип сообщения (1 байт) + Комната (4 байта) + </w:t>
      </w:r>
      <w:r w:rsidR="006D0EB0">
        <w:t>Флаги (1 байт)</w:t>
      </w:r>
    </w:p>
    <w:p w14:paraId="222599F7" w14:textId="117CD235" w:rsidR="00530B76" w:rsidRPr="00530B76" w:rsidRDefault="00530B76" w:rsidP="00530B76">
      <w:pPr>
        <w:pStyle w:val="a0"/>
        <w:ind w:left="1785" w:firstLine="0"/>
      </w:pPr>
      <w:r>
        <w:t xml:space="preserve">- </w:t>
      </w:r>
      <w:r w:rsidR="006D0EB0">
        <w:t>После получения такого сообщения сервер должен добавить игрока в заданную комнату. Если комнаты с таким номер не существует, сервер должен её предварительно создать</w:t>
      </w:r>
    </w:p>
    <w:p w14:paraId="759C4BD6" w14:textId="67FDD914" w:rsidR="00530B76" w:rsidRPr="00530B76" w:rsidRDefault="00530B76" w:rsidP="00530B76">
      <w:pPr>
        <w:pStyle w:val="a0"/>
        <w:ind w:left="1785" w:firstLine="0"/>
      </w:pPr>
      <w:r>
        <w:t xml:space="preserve"> </w:t>
      </w:r>
    </w:p>
    <w:p w14:paraId="2325956B" w14:textId="77777777" w:rsidR="00530B76" w:rsidRPr="00530B76" w:rsidRDefault="00530B76" w:rsidP="00530B76">
      <w:pPr>
        <w:pStyle w:val="ListParagraph"/>
        <w:rPr>
          <w:lang w:val="ru-RU"/>
        </w:rPr>
      </w:pPr>
    </w:p>
    <w:p w14:paraId="52052B59" w14:textId="73E1DC4C" w:rsidR="00530B76" w:rsidRPr="006D0EB0" w:rsidRDefault="00530B76" w:rsidP="006C0B86">
      <w:pPr>
        <w:pStyle w:val="a0"/>
        <w:numPr>
          <w:ilvl w:val="1"/>
          <w:numId w:val="3"/>
        </w:numPr>
        <w:rPr>
          <w:lang w:val="en-US"/>
        </w:rPr>
      </w:pPr>
      <w:r>
        <w:t>Запрос на покидание комнаты</w:t>
      </w:r>
    </w:p>
    <w:p w14:paraId="55A9958E" w14:textId="64BBB637" w:rsidR="006D0EB0" w:rsidRDefault="006D0EB0" w:rsidP="006D0EB0">
      <w:pPr>
        <w:pStyle w:val="a0"/>
        <w:ind w:left="1785" w:firstLine="0"/>
      </w:pPr>
      <w:r>
        <w:t>- Параметры</w:t>
      </w:r>
      <w:r w:rsidRPr="00530B76">
        <w:t xml:space="preserve">: </w:t>
      </w:r>
      <w:r>
        <w:t>номер комнаты (4 байта), флаги (1 байт)</w:t>
      </w:r>
    </w:p>
    <w:p w14:paraId="65DB44D2" w14:textId="77777777" w:rsidR="006D0EB0" w:rsidRDefault="006D0EB0" w:rsidP="006D0EB0">
      <w:pPr>
        <w:pStyle w:val="a0"/>
        <w:ind w:left="1785" w:firstLine="0"/>
      </w:pPr>
      <w:r>
        <w:t>- Тип сообщения = 5</w:t>
      </w:r>
    </w:p>
    <w:p w14:paraId="27EC1D22" w14:textId="77777777" w:rsidR="006D0EB0" w:rsidRDefault="006D0EB0" w:rsidP="006D0EB0">
      <w:pPr>
        <w:pStyle w:val="a0"/>
        <w:ind w:left="1785" w:firstLine="0"/>
      </w:pPr>
      <w:r>
        <w:t>- Кодируется следующим образом</w:t>
      </w:r>
      <w:r w:rsidRPr="006C0B86">
        <w:t xml:space="preserve">: </w:t>
      </w:r>
      <w:r>
        <w:t>Тип сообщения (1 байт) + Комната (4 байта) + Флаги (1 байт)</w:t>
      </w:r>
    </w:p>
    <w:p w14:paraId="282669F5" w14:textId="77777777" w:rsidR="006D0EB0" w:rsidRPr="00530B76" w:rsidRDefault="006D0EB0" w:rsidP="006D0EB0">
      <w:pPr>
        <w:pStyle w:val="a0"/>
        <w:ind w:left="1785" w:firstLine="0"/>
      </w:pPr>
      <w:r>
        <w:t>- После получения такого сообщения сервер должен удалить игрока из заданной комнаты</w:t>
      </w:r>
    </w:p>
    <w:p w14:paraId="358B8C98" w14:textId="14FD54C4" w:rsidR="006D0EB0" w:rsidRPr="006D0EB0" w:rsidRDefault="006D0EB0" w:rsidP="006D0EB0">
      <w:pPr>
        <w:pStyle w:val="a0"/>
        <w:ind w:left="1785" w:firstLine="0"/>
      </w:pPr>
    </w:p>
    <w:p w14:paraId="64DF51B3" w14:textId="6BE1E0E2" w:rsidR="006D0EB0" w:rsidRDefault="006D0EB0" w:rsidP="006C0B86">
      <w:pPr>
        <w:pStyle w:val="a0"/>
        <w:numPr>
          <w:ilvl w:val="1"/>
          <w:numId w:val="3"/>
        </w:numPr>
        <w:rPr>
          <w:lang w:val="en-US"/>
        </w:rPr>
      </w:pPr>
      <w:r>
        <w:rPr>
          <w:lang w:val="en-US"/>
        </w:rPr>
        <w:t>JSON-</w:t>
      </w:r>
      <w:proofErr w:type="spellStart"/>
      <w:r>
        <w:rPr>
          <w:lang w:val="en-US"/>
        </w:rPr>
        <w:t>запрос</w:t>
      </w:r>
      <w:proofErr w:type="spellEnd"/>
    </w:p>
    <w:p w14:paraId="34815728" w14:textId="74F72106" w:rsidR="006D0EB0" w:rsidRDefault="006D0EB0" w:rsidP="006D0EB0">
      <w:pPr>
        <w:pStyle w:val="a0"/>
        <w:ind w:left="1785" w:firstLine="0"/>
      </w:pPr>
      <w:r>
        <w:t>- Параметры</w:t>
      </w:r>
      <w:r w:rsidRPr="006D0EB0">
        <w:t xml:space="preserve">: </w:t>
      </w:r>
      <w:r>
        <w:t>номер комнаты (4 байта), флаги (1 байт)</w:t>
      </w:r>
      <w:r w:rsidRPr="006D0EB0">
        <w:t xml:space="preserve">, </w:t>
      </w:r>
      <w:r>
        <w:rPr>
          <w:lang w:val="en-US"/>
        </w:rPr>
        <w:t>JSON</w:t>
      </w:r>
      <w:r>
        <w:t>-строка</w:t>
      </w:r>
    </w:p>
    <w:p w14:paraId="4B934052" w14:textId="22453529" w:rsidR="006D0EB0" w:rsidRDefault="006D0EB0" w:rsidP="006D0EB0">
      <w:pPr>
        <w:pStyle w:val="a0"/>
        <w:ind w:left="1785" w:firstLine="0"/>
      </w:pPr>
      <w:r>
        <w:t>- Тип сообщения = 6</w:t>
      </w:r>
    </w:p>
    <w:p w14:paraId="7AB16ED9" w14:textId="3DFE1F02" w:rsidR="006D0EB0" w:rsidRPr="006D0EB0" w:rsidRDefault="006D0EB0" w:rsidP="006D0EB0">
      <w:pPr>
        <w:pStyle w:val="a0"/>
        <w:ind w:left="1785" w:firstLine="0"/>
      </w:pPr>
      <w:r>
        <w:t>- Кодируется следующим образом</w:t>
      </w:r>
      <w:r w:rsidRPr="006C0B86">
        <w:t xml:space="preserve">: </w:t>
      </w:r>
      <w:r>
        <w:t xml:space="preserve">Тип сообщения (1 байт) + Комната (4 байта) + Флаги (1 байт) + </w:t>
      </w:r>
      <w:r>
        <w:rPr>
          <w:lang w:val="en-US"/>
        </w:rPr>
        <w:t>JSON</w:t>
      </w:r>
      <w:r w:rsidRPr="006D0EB0">
        <w:t xml:space="preserve"> </w:t>
      </w:r>
      <w:r>
        <w:t xml:space="preserve">строка, закодированная в </w:t>
      </w:r>
      <w:r>
        <w:rPr>
          <w:lang w:val="en-US"/>
        </w:rPr>
        <w:t>UTF</w:t>
      </w:r>
      <w:r w:rsidRPr="006D0EB0">
        <w:t>-8</w:t>
      </w:r>
    </w:p>
    <w:p w14:paraId="03F67DD0" w14:textId="710D6197" w:rsidR="006D0EB0" w:rsidRPr="00A15789" w:rsidRDefault="006D0EB0" w:rsidP="006D0EB0">
      <w:pPr>
        <w:pStyle w:val="a0"/>
        <w:ind w:left="1785" w:firstLine="0"/>
      </w:pPr>
      <w:r>
        <w:t>- Обработка такого сообщения сервером зависит от внутренних парам</w:t>
      </w:r>
      <w:r w:rsidR="00A15789">
        <w:t>етров сообщения</w:t>
      </w:r>
    </w:p>
    <w:p w14:paraId="1A6FF14B" w14:textId="7462722E" w:rsidR="00A15789" w:rsidRPr="00A15789" w:rsidRDefault="00A15789" w:rsidP="00A15789">
      <w:pPr>
        <w:pStyle w:val="a0"/>
      </w:pPr>
      <w:r>
        <w:t xml:space="preserve">Сервер отправляет клиенту </w:t>
      </w:r>
      <w:proofErr w:type="spellStart"/>
      <w:r>
        <w:t>собщение</w:t>
      </w:r>
      <w:proofErr w:type="spellEnd"/>
      <w:r>
        <w:t xml:space="preserve"> следующего вида</w:t>
      </w:r>
      <w:r w:rsidRPr="00A15789">
        <w:t>:</w:t>
      </w:r>
    </w:p>
    <w:p w14:paraId="5450F535" w14:textId="6CA3E570" w:rsidR="00A15789" w:rsidRDefault="00A15789" w:rsidP="00A15789">
      <w:pPr>
        <w:pStyle w:val="a0"/>
        <w:numPr>
          <w:ilvl w:val="0"/>
          <w:numId w:val="29"/>
        </w:numPr>
      </w:pPr>
      <w:r>
        <w:t>Порядковый номер сообщения (4 байта), Номер комнаты, в которое направлено сообщение (4 байта), тело сообщения</w:t>
      </w:r>
    </w:p>
    <w:p w14:paraId="3018CE29" w14:textId="4DCAB73A" w:rsidR="00A15789" w:rsidRPr="00A15789" w:rsidRDefault="00A15789" w:rsidP="00A15789">
      <w:pPr>
        <w:pStyle w:val="a0"/>
        <w:numPr>
          <w:ilvl w:val="0"/>
          <w:numId w:val="29"/>
        </w:numPr>
      </w:pPr>
      <w:r>
        <w:t xml:space="preserve">В случае, если сервер отправляет клиенту </w:t>
      </w:r>
      <w:r>
        <w:rPr>
          <w:lang w:val="en-US"/>
        </w:rPr>
        <w:t>JSON</w:t>
      </w:r>
      <w:r w:rsidRPr="00A15789">
        <w:t>-</w:t>
      </w:r>
      <w:r>
        <w:t>ответ, то тело сообщения будет иметь следующий вид</w:t>
      </w:r>
      <w:r w:rsidRPr="00A15789">
        <w:t xml:space="preserve">: </w:t>
      </w:r>
      <w:r>
        <w:t xml:space="preserve">число 254 (1 байт), </w:t>
      </w:r>
      <w:r>
        <w:rPr>
          <w:lang w:val="en-US"/>
        </w:rPr>
        <w:t>JSON</w:t>
      </w:r>
      <w:r w:rsidRPr="00A15789">
        <w:t>-</w:t>
      </w:r>
      <w:r>
        <w:t xml:space="preserve">строка, закодированная в формате </w:t>
      </w:r>
      <w:r>
        <w:rPr>
          <w:lang w:val="en-US"/>
        </w:rPr>
        <w:t>UTF</w:t>
      </w:r>
      <w:r w:rsidRPr="00A15789">
        <w:t>-8</w:t>
      </w:r>
    </w:p>
    <w:p w14:paraId="27A3B104" w14:textId="4B13AD48" w:rsidR="00A15789" w:rsidRDefault="00A15789" w:rsidP="00A15789">
      <w:pPr>
        <w:pStyle w:val="a0"/>
        <w:numPr>
          <w:ilvl w:val="0"/>
          <w:numId w:val="29"/>
        </w:numPr>
      </w:pPr>
      <w:r>
        <w:t>В случае, если сервер хочет отправить пустое сообщение, тело сообщения будет иметь вид</w:t>
      </w:r>
      <w:r w:rsidRPr="00A15789">
        <w:t xml:space="preserve">: </w:t>
      </w:r>
      <w:r>
        <w:t>число 255 (1 байт), тело сообщения</w:t>
      </w:r>
    </w:p>
    <w:p w14:paraId="62DB57AF" w14:textId="5FD472F4" w:rsidR="008D35C6" w:rsidRPr="008D35C6" w:rsidRDefault="008D35C6" w:rsidP="008D35C6">
      <w:pPr>
        <w:pStyle w:val="a0"/>
      </w:pPr>
      <w:r>
        <w:lastRenderedPageBreak/>
        <w:t>Так же у каждого сообщения от клиента к серверу есть специальные флаги</w:t>
      </w:r>
      <w:r w:rsidRPr="008D35C6">
        <w:t>:</w:t>
      </w:r>
    </w:p>
    <w:p w14:paraId="76259727" w14:textId="39DD65BE" w:rsidR="008D35C6" w:rsidRDefault="008D35C6" w:rsidP="008D35C6">
      <w:pPr>
        <w:pStyle w:val="a0"/>
        <w:numPr>
          <w:ilvl w:val="0"/>
          <w:numId w:val="29"/>
        </w:numPr>
      </w:pPr>
      <w:r>
        <w:t>Если у переменной с флагами установлен первый бит в 1, значит отправляемое сообщение важное и сервер должен сохранить его у себя (чтобы иметь потом возможность заново его отправить другим клиентам в случае потери). Данный флаг применим только для 1-го и 2-го типов сообщений.</w:t>
      </w:r>
    </w:p>
    <w:p w14:paraId="744ADDFE" w14:textId="09914CF0" w:rsidR="008D35C6" w:rsidRPr="008D35C6" w:rsidRDefault="008D35C6" w:rsidP="008D35C6">
      <w:pPr>
        <w:pStyle w:val="a0"/>
        <w:numPr>
          <w:ilvl w:val="0"/>
          <w:numId w:val="29"/>
        </w:numPr>
      </w:pPr>
      <w:r>
        <w:t xml:space="preserve">Если у переменной с флагами установлен второй бит в 1, значит клиент хочет, чтобы сервер </w:t>
      </w:r>
      <w:proofErr w:type="spellStart"/>
      <w:r>
        <w:t>переотправил</w:t>
      </w:r>
      <w:proofErr w:type="spellEnd"/>
      <w:r>
        <w:t xml:space="preserve"> только сообщения, помеченный важными. Данный флаг применим только для 3-го типа сообщений.</w:t>
      </w:r>
    </w:p>
    <w:p w14:paraId="488A0389" w14:textId="60EF93F1" w:rsidR="00A15789" w:rsidRPr="00A15789" w:rsidRDefault="00A15789" w:rsidP="00A15789">
      <w:pPr>
        <w:pStyle w:val="a0"/>
      </w:pPr>
      <w:r>
        <w:t>Клиенты обмениваются между собой специальными командами (через сообщения к серверу), которые кодируются следующим образом</w:t>
      </w:r>
      <w:r w:rsidRPr="00A15789">
        <w:t xml:space="preserve">: </w:t>
      </w:r>
      <w:r>
        <w:t xml:space="preserve">Код команды (1 байт) + Тело команды (несколько байт). Тело команды представляет собой поля команды, </w:t>
      </w:r>
      <w:proofErr w:type="spellStart"/>
      <w:r>
        <w:t>закодированые</w:t>
      </w:r>
      <w:proofErr w:type="spellEnd"/>
      <w:r>
        <w:t xml:space="preserve"> в порядке их объявления в классе команды. Создание кода для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 команд происходит посредством специального скрипта на питоне – </w:t>
      </w:r>
      <w:proofErr w:type="spellStart"/>
      <w:r>
        <w:rPr>
          <w:lang w:val="en-US"/>
        </w:rPr>
        <w:t>codegen</w:t>
      </w:r>
      <w:proofErr w:type="spellEnd"/>
      <w:r w:rsidRPr="00A15789">
        <w:t>.</w:t>
      </w:r>
      <w:proofErr w:type="spellStart"/>
      <w:r>
        <w:rPr>
          <w:lang w:val="en-US"/>
        </w:rPr>
        <w:t>py</w:t>
      </w:r>
      <w:proofErr w:type="spellEnd"/>
      <w:r w:rsidRPr="00A15789">
        <w:t>.</w:t>
      </w:r>
    </w:p>
    <w:p w14:paraId="58781497" w14:textId="39D0DD01" w:rsidR="006C0B86" w:rsidRDefault="006D0EB0" w:rsidP="006D0EB0">
      <w:pPr>
        <w:pStyle w:val="a0"/>
        <w:ind w:firstLine="0"/>
      </w:pPr>
      <w:r>
        <w:tab/>
        <w:t xml:space="preserve">Во время поиска матча игрок присоединяется к специальной комнате сервера. Так же существует комната для матча, в которой обрабатываются сообщения, связанные с глобальными событиями в матче (например, выбор следующего игрового режима). В комнате для текущего игрового режима происходит отправка и получение сообщений, связанных с текущей </w:t>
      </w:r>
      <w:proofErr w:type="spellStart"/>
      <w:r>
        <w:t>миниигрой</w:t>
      </w:r>
      <w:proofErr w:type="spellEnd"/>
      <w:r>
        <w:t>.</w:t>
      </w:r>
    </w:p>
    <w:p w14:paraId="2965DF7C" w14:textId="05225569" w:rsidR="00A15789" w:rsidRDefault="00A15789" w:rsidP="00A15789">
      <w:pPr>
        <w:pStyle w:val="Heading3"/>
      </w:pPr>
      <w:bookmarkStart w:id="24" w:name="_Toc40901467"/>
      <w:r>
        <w:t xml:space="preserve">Описание работы </w:t>
      </w:r>
      <w:r>
        <w:rPr>
          <w:lang w:val="en-US"/>
        </w:rPr>
        <w:t>JSON-</w:t>
      </w:r>
      <w:r w:rsidR="008D35C6">
        <w:t>запросов</w:t>
      </w:r>
      <w:bookmarkEnd w:id="24"/>
    </w:p>
    <w:p w14:paraId="4A5CB3FC" w14:textId="14065CE0" w:rsidR="008D35C6" w:rsidRPr="008D35C6" w:rsidRDefault="008D35C6" w:rsidP="00D35941">
      <w:pPr>
        <w:pStyle w:val="a0"/>
      </w:pPr>
      <w:r>
        <w:t xml:space="preserve">Для более удобного общения с сервером в программе реализованы </w:t>
      </w:r>
      <w:r>
        <w:rPr>
          <w:lang w:val="en-US"/>
        </w:rPr>
        <w:t>JSON</w:t>
      </w:r>
      <w:r w:rsidRPr="008D35C6">
        <w:t>-</w:t>
      </w:r>
      <w:r>
        <w:t xml:space="preserve">запросы. Каждый запрос кодируется в виде </w:t>
      </w:r>
      <w:r>
        <w:rPr>
          <w:lang w:val="en-US"/>
        </w:rPr>
        <w:t>JSON</w:t>
      </w:r>
      <w:r w:rsidRPr="008D35C6">
        <w:t>-</w:t>
      </w:r>
      <w:r>
        <w:t xml:space="preserve">объекта, в котором обязательно должны быть поля </w:t>
      </w:r>
      <w:r w:rsidRPr="008D35C6">
        <w:t>_</w:t>
      </w:r>
      <w:r>
        <w:rPr>
          <w:lang w:val="en-US"/>
        </w:rPr>
        <w:t>id</w:t>
      </w:r>
      <w:r w:rsidRPr="008D35C6">
        <w:t xml:space="preserve"> </w:t>
      </w:r>
      <w:r>
        <w:t>–</w:t>
      </w:r>
      <w:r w:rsidRPr="008D35C6">
        <w:t xml:space="preserve"> </w:t>
      </w:r>
      <w:r>
        <w:t xml:space="preserve">номер запроса и </w:t>
      </w:r>
      <w:r w:rsidRPr="008D35C6">
        <w:t>_</w:t>
      </w:r>
      <w:r>
        <w:rPr>
          <w:lang w:val="en-US"/>
        </w:rPr>
        <w:t>type</w:t>
      </w:r>
      <w:r w:rsidRPr="008D35C6">
        <w:t xml:space="preserve"> </w:t>
      </w:r>
      <w:r>
        <w:t>–</w:t>
      </w:r>
      <w:r w:rsidRPr="008D35C6">
        <w:t xml:space="preserve"> </w:t>
      </w:r>
      <w:r>
        <w:t>тип запроса. Существует несколько типов запросов</w:t>
      </w:r>
      <w:r w:rsidRPr="003C1E2A">
        <w:t xml:space="preserve">: </w:t>
      </w:r>
      <w:r>
        <w:t xml:space="preserve">получить </w:t>
      </w:r>
      <w:r w:rsidR="003C1E2A">
        <w:t>список свободных матчей, создать, присоединиться к матчу, начать матч.</w:t>
      </w:r>
    </w:p>
    <w:p w14:paraId="42222A9C" w14:textId="77777777" w:rsidR="006C0B86" w:rsidRPr="006C0B86" w:rsidRDefault="006C0B86" w:rsidP="003C1E2A">
      <w:pPr>
        <w:pStyle w:val="a0"/>
        <w:ind w:firstLine="0"/>
      </w:pPr>
    </w:p>
    <w:p w14:paraId="6B4ECA6D" w14:textId="4D113416" w:rsidR="009A51DF" w:rsidRDefault="00AF26A4" w:rsidP="00AF26A4">
      <w:pPr>
        <w:pStyle w:val="Heading2"/>
      </w:pPr>
      <w:bookmarkStart w:id="25" w:name="_Toc40901468"/>
      <w:r>
        <w:t>Описание и обоснование выбора метода организации входных и выходных данных</w:t>
      </w:r>
      <w:bookmarkEnd w:id="25"/>
    </w:p>
    <w:p w14:paraId="53470897" w14:textId="1E5A8F74" w:rsidR="00AF26A4" w:rsidRDefault="004576C2" w:rsidP="00AF26A4">
      <w:pPr>
        <w:pStyle w:val="Heading3"/>
      </w:pPr>
      <w:bookmarkStart w:id="26" w:name="_Toc40901469"/>
      <w:r>
        <w:t>Описание метода организации входных и выходных данных</w:t>
      </w:r>
      <w:bookmarkEnd w:id="26"/>
    </w:p>
    <w:p w14:paraId="6E5BEFEE" w14:textId="245E3668" w:rsidR="004576C2" w:rsidRPr="004576C2" w:rsidRDefault="004576C2" w:rsidP="00D35941">
      <w:pPr>
        <w:pStyle w:val="a0"/>
      </w:pPr>
      <w:r>
        <w:t xml:space="preserve">Входные данные представляют собой нажатия клавиш клавиатуру и движение мыши. Выходными данными программы является изображение. Формат изображения определяется размером окна в браузере и характеристиками монитора. Выходные данные серверной части </w:t>
      </w:r>
      <w:r w:rsidR="00386985">
        <w:t>представляют</w:t>
      </w:r>
      <w:r>
        <w:t xml:space="preserve"> собой </w:t>
      </w:r>
      <w:proofErr w:type="spellStart"/>
      <w:r>
        <w:t>логи</w:t>
      </w:r>
      <w:proofErr w:type="spellEnd"/>
      <w:r>
        <w:t xml:space="preserve"> событий.</w:t>
      </w:r>
    </w:p>
    <w:p w14:paraId="4B043212" w14:textId="09E9EDFE" w:rsidR="004576C2" w:rsidRDefault="004576C2" w:rsidP="004576C2">
      <w:pPr>
        <w:pStyle w:val="Heading3"/>
      </w:pPr>
      <w:bookmarkStart w:id="27" w:name="_Toc40901470"/>
      <w:r>
        <w:t>Обоснование метода организации входных и выходных данных</w:t>
      </w:r>
      <w:bookmarkEnd w:id="27"/>
    </w:p>
    <w:p w14:paraId="44054500" w14:textId="3126CAE8" w:rsidR="004576C2" w:rsidRDefault="004576C2" w:rsidP="00D35941">
      <w:pPr>
        <w:pStyle w:val="a0"/>
      </w:pPr>
      <w:r>
        <w:t>Метод организации входные и выходные данных клиентской части выбран исходя из простоты и удобства в использовании для конечного пользователя. Метод организации входных и выходных данных серверной части был выбран для удобства отладки программных ошибок.</w:t>
      </w:r>
    </w:p>
    <w:p w14:paraId="3842F8EE" w14:textId="3595DAC3" w:rsidR="004576C2" w:rsidRDefault="004576C2" w:rsidP="004576C2">
      <w:pPr>
        <w:pStyle w:val="Heading2"/>
      </w:pPr>
      <w:bookmarkStart w:id="28" w:name="_Toc40901471"/>
      <w:r>
        <w:t>Описание и обоснование выбора состава технических и программных средств</w:t>
      </w:r>
      <w:bookmarkEnd w:id="28"/>
    </w:p>
    <w:p w14:paraId="5E4B61EF" w14:textId="3F3D47B3" w:rsidR="005F18F7" w:rsidRPr="005F197F" w:rsidRDefault="005F18F7" w:rsidP="00D35941">
      <w:pPr>
        <w:pStyle w:val="a0"/>
      </w:pPr>
      <w:r w:rsidRPr="005F197F">
        <w:t>Для надёжной и бесперебойной работы программы требуется следующий состав технических</w:t>
      </w:r>
      <w:r w:rsidR="00266C5B">
        <w:t xml:space="preserve"> и программных </w:t>
      </w:r>
      <w:r w:rsidRPr="005F197F">
        <w:t>средств:</w:t>
      </w:r>
    </w:p>
    <w:p w14:paraId="0CF8F5C1" w14:textId="77777777" w:rsidR="005F18F7" w:rsidRPr="00E06E0F" w:rsidRDefault="005F18F7" w:rsidP="00D35941">
      <w:pPr>
        <w:pStyle w:val="a0"/>
        <w:rPr>
          <w:b/>
        </w:rPr>
      </w:pPr>
      <w:r w:rsidRPr="00E06E0F">
        <w:rPr>
          <w:b/>
        </w:rPr>
        <w:t>Для серверной части:</w:t>
      </w:r>
    </w:p>
    <w:p w14:paraId="45F89E1E" w14:textId="7AD83509" w:rsidR="005F18F7" w:rsidRPr="005F197F" w:rsidRDefault="005F18F7" w:rsidP="00D35941">
      <w:pPr>
        <w:pStyle w:val="a0"/>
        <w:numPr>
          <w:ilvl w:val="0"/>
          <w:numId w:val="30"/>
        </w:numPr>
      </w:pPr>
      <w:r w:rsidRPr="005F197F">
        <w:t xml:space="preserve">Центральный процессор: частота не ниже 1.2 ГГЦ, поддержка набора инструкций SSE2; </w:t>
      </w:r>
    </w:p>
    <w:p w14:paraId="6DD6B6CB" w14:textId="2CC1BB33" w:rsidR="005F18F7" w:rsidRPr="005F197F" w:rsidRDefault="005F18F7" w:rsidP="00D35941">
      <w:pPr>
        <w:pStyle w:val="a0"/>
        <w:numPr>
          <w:ilvl w:val="0"/>
          <w:numId w:val="30"/>
        </w:numPr>
      </w:pPr>
      <w:r w:rsidRPr="005F197F">
        <w:lastRenderedPageBreak/>
        <w:t>Операционная система</w:t>
      </w:r>
      <w:r>
        <w:t xml:space="preserve">: </w:t>
      </w:r>
      <w:proofErr w:type="spellStart"/>
      <w:r>
        <w:t>Windows</w:t>
      </w:r>
      <w:proofErr w:type="spellEnd"/>
      <w:r>
        <w:t xml:space="preserve"> 7 и выше, </w:t>
      </w:r>
      <w:proofErr w:type="spellStart"/>
      <w:r>
        <w:t>Ubuntu</w:t>
      </w:r>
      <w:proofErr w:type="spellEnd"/>
      <w:r>
        <w:t xml:space="preserve"> 16.04 или другая совместимая</w:t>
      </w:r>
      <w:r w:rsidRPr="00076058">
        <w:t xml:space="preserve"> с ней ОС семейства </w:t>
      </w:r>
      <w:proofErr w:type="spellStart"/>
      <w:r w:rsidRPr="00076058">
        <w:t>Linux</w:t>
      </w:r>
      <w:proofErr w:type="spellEnd"/>
      <w:r w:rsidRPr="00076058">
        <w:t>;</w:t>
      </w:r>
    </w:p>
    <w:p w14:paraId="612F780A" w14:textId="454ACCBB" w:rsidR="005F18F7" w:rsidRPr="005F197F" w:rsidRDefault="005F18F7" w:rsidP="00D35941">
      <w:pPr>
        <w:pStyle w:val="a0"/>
        <w:numPr>
          <w:ilvl w:val="0"/>
          <w:numId w:val="30"/>
        </w:numPr>
      </w:pPr>
      <w:r w:rsidRPr="005F197F">
        <w:t>Оперативная память: не менее 256 МБ свободной ОЗУ</w:t>
      </w:r>
      <w:r w:rsidRPr="00076058">
        <w:t>;</w:t>
      </w:r>
    </w:p>
    <w:p w14:paraId="1A3252B4" w14:textId="77B81975" w:rsidR="00266C5B" w:rsidRDefault="005F18F7" w:rsidP="00D35941">
      <w:pPr>
        <w:pStyle w:val="a0"/>
        <w:numPr>
          <w:ilvl w:val="0"/>
          <w:numId w:val="30"/>
        </w:numPr>
      </w:pPr>
      <w:r w:rsidRPr="005F197F">
        <w:t>Свободное место: не менее 1.5 ГБ на жестком диске;</w:t>
      </w:r>
    </w:p>
    <w:p w14:paraId="6CB59D67" w14:textId="6FA9FD84" w:rsidR="00266C5B" w:rsidRDefault="00266C5B" w:rsidP="00D35941">
      <w:pPr>
        <w:pStyle w:val="a0"/>
        <w:numPr>
          <w:ilvl w:val="0"/>
          <w:numId w:val="30"/>
        </w:numPr>
      </w:pPr>
      <w:r>
        <w:rPr>
          <w:lang w:val="en-US"/>
        </w:rPr>
        <w:t xml:space="preserve">Node JS </w:t>
      </w:r>
      <w:r>
        <w:t>последней стабильной версии</w:t>
      </w:r>
    </w:p>
    <w:p w14:paraId="5682151C" w14:textId="20D45024" w:rsidR="00266C5B" w:rsidRDefault="00266C5B" w:rsidP="00D35941">
      <w:pPr>
        <w:pStyle w:val="a0"/>
        <w:numPr>
          <w:ilvl w:val="0"/>
          <w:numId w:val="30"/>
        </w:numPr>
      </w:pPr>
      <w:proofErr w:type="gramStart"/>
      <w:r>
        <w:t>Интернет соединение</w:t>
      </w:r>
      <w:proofErr w:type="gramEnd"/>
      <w:r>
        <w:t xml:space="preserve">: скорость не ниже 8 </w:t>
      </w:r>
      <w:proofErr w:type="spellStart"/>
      <w:r>
        <w:t>мбит</w:t>
      </w:r>
      <w:proofErr w:type="spellEnd"/>
      <w:r>
        <w:t xml:space="preserve"> / сек</w:t>
      </w:r>
    </w:p>
    <w:p w14:paraId="7CB79A12" w14:textId="4FDC24E0" w:rsidR="005F18F7" w:rsidRDefault="00266C5B" w:rsidP="00D35941">
      <w:pPr>
        <w:pStyle w:val="a0"/>
      </w:pPr>
      <w:r>
        <w:t xml:space="preserve">Поскольку сервер работает на платформе </w:t>
      </w:r>
      <w:r>
        <w:rPr>
          <w:lang w:val="en-US"/>
        </w:rPr>
        <w:t>Node</w:t>
      </w:r>
      <w:r w:rsidRPr="00266C5B">
        <w:t xml:space="preserve"> </w:t>
      </w:r>
      <w:r>
        <w:rPr>
          <w:lang w:val="en-US"/>
        </w:rPr>
        <w:t>JS</w:t>
      </w:r>
      <w:r w:rsidRPr="00266C5B">
        <w:t xml:space="preserve">, </w:t>
      </w:r>
      <w:r>
        <w:t>то ему нужно данное программное обеспечение и совместимая с ним система.</w:t>
      </w:r>
    </w:p>
    <w:p w14:paraId="00978529" w14:textId="667AF44C" w:rsidR="00266C5B" w:rsidRDefault="00266C5B" w:rsidP="00D35941">
      <w:pPr>
        <w:pStyle w:val="a0"/>
      </w:pPr>
      <w:r>
        <w:t xml:space="preserve">Заданное количество свободного места необходимо для хранения исполняемого кода сервера, логов и модулей </w:t>
      </w:r>
      <w:r>
        <w:rPr>
          <w:lang w:val="en-US"/>
        </w:rPr>
        <w:t>Node</w:t>
      </w:r>
      <w:r w:rsidRPr="00266C5B">
        <w:t xml:space="preserve"> </w:t>
      </w:r>
      <w:r>
        <w:rPr>
          <w:lang w:val="en-US"/>
        </w:rPr>
        <w:t>JS</w:t>
      </w:r>
      <w:r>
        <w:t>.</w:t>
      </w:r>
    </w:p>
    <w:p w14:paraId="0C13324C" w14:textId="0B4BE69B" w:rsidR="00266C5B" w:rsidRDefault="008A12C0" w:rsidP="00D35941">
      <w:pPr>
        <w:pStyle w:val="a0"/>
      </w:pPr>
      <w:r>
        <w:t>Серверу</w:t>
      </w:r>
      <w:r w:rsidRPr="008A12C0">
        <w:t xml:space="preserve"> </w:t>
      </w:r>
      <w:r>
        <w:t xml:space="preserve">необходимо </w:t>
      </w:r>
      <w:proofErr w:type="gramStart"/>
      <w:r>
        <w:t>и</w:t>
      </w:r>
      <w:r w:rsidR="00266C5B">
        <w:t>нтернет соединение</w:t>
      </w:r>
      <w:proofErr w:type="gramEnd"/>
      <w:r w:rsidR="00266C5B">
        <w:t xml:space="preserve"> с заданной скоростью для обмена данными с пользователями без задержек.</w:t>
      </w:r>
    </w:p>
    <w:p w14:paraId="749067CC" w14:textId="06504BB5" w:rsidR="005F18F7" w:rsidRPr="005F197F" w:rsidRDefault="008A12C0" w:rsidP="00D35941">
      <w:pPr>
        <w:pStyle w:val="a0"/>
      </w:pPr>
      <w:r>
        <w:t xml:space="preserve">Заданное количество ОЗУ необходимо для корректной работы </w:t>
      </w:r>
      <w:r>
        <w:rPr>
          <w:lang w:val="en-US"/>
        </w:rPr>
        <w:t>Node</w:t>
      </w:r>
      <w:r w:rsidRPr="008A12C0">
        <w:t xml:space="preserve"> </w:t>
      </w:r>
      <w:r>
        <w:rPr>
          <w:lang w:val="en-US"/>
        </w:rPr>
        <w:t>JS</w:t>
      </w:r>
      <w:r w:rsidRPr="008A12C0">
        <w:t xml:space="preserve"> </w:t>
      </w:r>
      <w:r>
        <w:t>и хранения данных о текущих матчах.</w:t>
      </w:r>
    </w:p>
    <w:p w14:paraId="62EAE508" w14:textId="77777777" w:rsidR="005F18F7" w:rsidRPr="00E06E0F" w:rsidRDefault="005F18F7" w:rsidP="00D35941">
      <w:pPr>
        <w:pStyle w:val="a0"/>
        <w:rPr>
          <w:b/>
        </w:rPr>
      </w:pPr>
      <w:r w:rsidRPr="00E06E0F">
        <w:rPr>
          <w:b/>
        </w:rPr>
        <w:t>Для клиентской части:</w:t>
      </w:r>
    </w:p>
    <w:p w14:paraId="686161B5" w14:textId="24F0A51E" w:rsidR="005F18F7" w:rsidRPr="005F197F" w:rsidRDefault="005F18F7" w:rsidP="00D35941">
      <w:pPr>
        <w:pStyle w:val="a0"/>
        <w:numPr>
          <w:ilvl w:val="0"/>
          <w:numId w:val="31"/>
        </w:numPr>
      </w:pPr>
      <w:r w:rsidRPr="005F197F">
        <w:t>Центральный процессор:</w:t>
      </w:r>
      <w:r w:rsidRPr="005F18F7">
        <w:t xml:space="preserve"> 64 </w:t>
      </w:r>
      <w:r>
        <w:t>битный с</w:t>
      </w:r>
      <w:r w:rsidRPr="005F197F">
        <w:t xml:space="preserve"> </w:t>
      </w:r>
      <w:r>
        <w:t>частотой не ниже 2.1 ГГЦ</w:t>
      </w:r>
      <w:r w:rsidRPr="005F197F">
        <w:t>;</w:t>
      </w:r>
    </w:p>
    <w:p w14:paraId="7AEE5BFB" w14:textId="7D29AB3E" w:rsidR="005F18F7" w:rsidRPr="005F197F" w:rsidRDefault="005F18F7" w:rsidP="00D35941">
      <w:pPr>
        <w:pStyle w:val="a0"/>
        <w:numPr>
          <w:ilvl w:val="0"/>
          <w:numId w:val="31"/>
        </w:numPr>
      </w:pPr>
      <w:r w:rsidRPr="005F197F">
        <w:t xml:space="preserve">Графическая карта: </w:t>
      </w:r>
      <w:r>
        <w:t xml:space="preserve">совместимая с технологией </w:t>
      </w:r>
      <w:proofErr w:type="spellStart"/>
      <w:r>
        <w:rPr>
          <w:lang w:val="en-US"/>
        </w:rPr>
        <w:t>webgl</w:t>
      </w:r>
      <w:proofErr w:type="spellEnd"/>
      <w:r w:rsidRPr="005F18F7">
        <w:t>;</w:t>
      </w:r>
    </w:p>
    <w:p w14:paraId="254B965C" w14:textId="267D4189" w:rsidR="005F18F7" w:rsidRPr="005F197F" w:rsidRDefault="005F18F7" w:rsidP="00D35941">
      <w:pPr>
        <w:pStyle w:val="a0"/>
        <w:numPr>
          <w:ilvl w:val="0"/>
          <w:numId w:val="31"/>
        </w:numPr>
      </w:pPr>
      <w:r>
        <w:t>Оперативная память</w:t>
      </w:r>
      <w:r w:rsidRPr="005F197F">
        <w:t xml:space="preserve">: не менее </w:t>
      </w:r>
      <w:r>
        <w:t>512</w:t>
      </w:r>
      <w:r w:rsidRPr="005F197F">
        <w:t xml:space="preserve"> МБ свободной ОЗУ;</w:t>
      </w:r>
    </w:p>
    <w:p w14:paraId="5FD409BB" w14:textId="77777777" w:rsidR="005F18F7" w:rsidRPr="005F197F" w:rsidRDefault="005F18F7" w:rsidP="00D35941">
      <w:pPr>
        <w:pStyle w:val="a0"/>
        <w:numPr>
          <w:ilvl w:val="0"/>
          <w:numId w:val="31"/>
        </w:numPr>
      </w:pPr>
      <w:r>
        <w:t>Свободное место</w:t>
      </w:r>
      <w:r w:rsidRPr="005F197F">
        <w:t>:</w:t>
      </w:r>
      <w:r>
        <w:t xml:space="preserve"> достаточное количество свободного места на жестком диске для корректной работы с браузера</w:t>
      </w:r>
      <w:r w:rsidRPr="005F197F">
        <w:t>;</w:t>
      </w:r>
    </w:p>
    <w:p w14:paraId="6486419E" w14:textId="77777777" w:rsidR="005F18F7" w:rsidRPr="009A51DF" w:rsidRDefault="005F18F7" w:rsidP="00D35941">
      <w:pPr>
        <w:pStyle w:val="a0"/>
        <w:numPr>
          <w:ilvl w:val="0"/>
          <w:numId w:val="31"/>
        </w:numPr>
      </w:pPr>
      <w:r w:rsidRPr="005F197F">
        <w:t>Периферийные устройства: Клавиатура, мышь;</w:t>
      </w:r>
    </w:p>
    <w:p w14:paraId="0D903FD1" w14:textId="77777777" w:rsidR="005F18F7" w:rsidRDefault="005F18F7" w:rsidP="00D35941">
      <w:pPr>
        <w:pStyle w:val="a0"/>
        <w:numPr>
          <w:ilvl w:val="0"/>
          <w:numId w:val="31"/>
        </w:numPr>
      </w:pPr>
      <w:proofErr w:type="gramStart"/>
      <w:r w:rsidRPr="005F197F">
        <w:t>Интернет соединение</w:t>
      </w:r>
      <w:proofErr w:type="gramEnd"/>
      <w:r w:rsidRPr="005F197F">
        <w:t xml:space="preserve">: скорость не ниже 4 </w:t>
      </w:r>
      <w:proofErr w:type="spellStart"/>
      <w:r w:rsidRPr="005F197F">
        <w:t>мбит</w:t>
      </w:r>
      <w:proofErr w:type="spellEnd"/>
      <w:r w:rsidRPr="005F197F">
        <w:t xml:space="preserve"> / сек</w:t>
      </w:r>
      <w:r w:rsidRPr="00076058">
        <w:t>;</w:t>
      </w:r>
    </w:p>
    <w:p w14:paraId="718617ED" w14:textId="5D4A487D" w:rsidR="005F18F7" w:rsidRPr="005F18F7" w:rsidRDefault="005F18F7" w:rsidP="00D35941">
      <w:pPr>
        <w:pStyle w:val="a0"/>
        <w:numPr>
          <w:ilvl w:val="0"/>
          <w:numId w:val="31"/>
        </w:numPr>
      </w:pPr>
      <w:r>
        <w:t>Современный браузер с поддержкой технологий</w:t>
      </w:r>
      <w:r w:rsidRPr="005F18F7">
        <w:t xml:space="preserve"> </w:t>
      </w:r>
      <w:r>
        <w:rPr>
          <w:lang w:val="en-US"/>
        </w:rPr>
        <w:t>WebGL</w:t>
      </w:r>
      <w:r>
        <w:t xml:space="preserve">, HTML 5, </w:t>
      </w:r>
      <w:r>
        <w:rPr>
          <w:lang w:val="en-US"/>
        </w:rPr>
        <w:t>WASM</w:t>
      </w:r>
    </w:p>
    <w:p w14:paraId="45ADEA98" w14:textId="3C59E080" w:rsidR="005F18F7" w:rsidRDefault="005F18F7" w:rsidP="00D35941">
      <w:pPr>
        <w:pStyle w:val="a0"/>
      </w:pPr>
      <w:r>
        <w:t xml:space="preserve">Требования к браузеру </w:t>
      </w:r>
      <w:r w:rsidR="00266C5B">
        <w:t xml:space="preserve">и процессору </w:t>
      </w:r>
      <w:r>
        <w:t xml:space="preserve">выбраны исходя из ограничений, указанных на сайте </w:t>
      </w:r>
      <w:r>
        <w:rPr>
          <w:lang w:val="en-US"/>
        </w:rPr>
        <w:t>Unity</w:t>
      </w:r>
      <w:r w:rsidRPr="005F18F7">
        <w:t xml:space="preserve"> </w:t>
      </w:r>
      <w:r>
        <w:t xml:space="preserve">к </w:t>
      </w:r>
      <w:r>
        <w:rPr>
          <w:lang w:val="en-US"/>
        </w:rPr>
        <w:t>WebGL</w:t>
      </w:r>
      <w:r>
        <w:t xml:space="preserve"> сборкам. </w:t>
      </w:r>
    </w:p>
    <w:p w14:paraId="6F63C894" w14:textId="11BEC2A2" w:rsidR="005F18F7" w:rsidRDefault="00266C5B" w:rsidP="00D35941">
      <w:pPr>
        <w:pStyle w:val="a0"/>
      </w:pPr>
      <w:r>
        <w:t>Программе необходимо заданное количество ОЗУ</w:t>
      </w:r>
      <w:r w:rsidR="005F18F7">
        <w:t xml:space="preserve"> д</w:t>
      </w:r>
      <w:r>
        <w:t xml:space="preserve">ля хранения текстур и исполняемого файла игры, </w:t>
      </w:r>
      <w:proofErr w:type="spellStart"/>
      <w:r>
        <w:t>поско</w:t>
      </w:r>
      <w:proofErr w:type="spellEnd"/>
      <w:r w:rsidR="008815FF">
        <w:tab/>
      </w:r>
      <w:proofErr w:type="spellStart"/>
      <w:r>
        <w:t>льку</w:t>
      </w:r>
      <w:proofErr w:type="spellEnd"/>
      <w:r>
        <w:t xml:space="preserve"> браузер сохраняет все файлы в ней.</w:t>
      </w:r>
    </w:p>
    <w:p w14:paraId="40A2D723" w14:textId="001B8F6C" w:rsidR="00266C5B" w:rsidRDefault="00266C5B" w:rsidP="00D35941">
      <w:pPr>
        <w:pStyle w:val="a0"/>
      </w:pPr>
      <w:r>
        <w:t xml:space="preserve">Требование к скорости </w:t>
      </w:r>
      <w:proofErr w:type="gramStart"/>
      <w:r>
        <w:t>интернет соединению</w:t>
      </w:r>
      <w:proofErr w:type="gramEnd"/>
      <w:r>
        <w:t xml:space="preserve"> выбрано для возможности обмена данных с другими игроками и сервером без задержек.</w:t>
      </w:r>
    </w:p>
    <w:p w14:paraId="63618557" w14:textId="5175142D" w:rsidR="005F18F7" w:rsidRPr="005F18F7" w:rsidRDefault="005F18F7" w:rsidP="00D35941">
      <w:pPr>
        <w:pStyle w:val="a0"/>
      </w:pPr>
      <w:r>
        <w:t>Клавиатура и мышь необходимы исходя из требований к входным и выходным данным.</w:t>
      </w:r>
    </w:p>
    <w:p w14:paraId="5407E946" w14:textId="1393EFBF" w:rsidR="004576C2" w:rsidRPr="004576C2" w:rsidRDefault="00CB0456" w:rsidP="004576C2">
      <w:r>
        <w:br w:type="column"/>
      </w:r>
    </w:p>
    <w:p w14:paraId="48B89987" w14:textId="540264B8" w:rsidR="009A51DF" w:rsidRDefault="009A51DF" w:rsidP="000B529F">
      <w:pPr>
        <w:pStyle w:val="Heading1"/>
        <w:numPr>
          <w:ilvl w:val="0"/>
          <w:numId w:val="15"/>
        </w:numPr>
      </w:pPr>
      <w:bookmarkStart w:id="29" w:name="_Toc40901472"/>
      <w:r>
        <w:t>ТЕХНИКО-ЭКОНОМИЧЕСКИЕ ПОКАЗАТЕЛИ</w:t>
      </w:r>
      <w:bookmarkEnd w:id="29"/>
    </w:p>
    <w:p w14:paraId="652FD2BA" w14:textId="77777777" w:rsidR="009A51DF" w:rsidRDefault="009A51DF" w:rsidP="009A51DF">
      <w:pPr>
        <w:pStyle w:val="Heading2"/>
      </w:pPr>
      <w:bookmarkStart w:id="30" w:name="_Toc40901473"/>
      <w:r>
        <w:t>Предполагаемая потребность</w:t>
      </w:r>
      <w:bookmarkEnd w:id="30"/>
    </w:p>
    <w:p w14:paraId="76B406EE" w14:textId="77777777" w:rsidR="009A51DF" w:rsidRDefault="005F52D9" w:rsidP="005F52D9">
      <w:r>
        <w:t>В мире много любителей казуальных игр. Короткая игровая сессия позволяет</w:t>
      </w:r>
      <w:r w:rsidR="00B91CBE">
        <w:t xml:space="preserve"> не т</w:t>
      </w:r>
      <w:r>
        <w:t>ратить на игру много вре</w:t>
      </w:r>
      <w:r w:rsidR="00B91CBE">
        <w:t>мени</w:t>
      </w:r>
      <w:r>
        <w:t xml:space="preserve"> и заходить несколько раз в течение дня.</w:t>
      </w:r>
      <w:r w:rsidRPr="005F52D9">
        <w:t xml:space="preserve"> </w:t>
      </w:r>
      <w:r w:rsidR="00B91CBE">
        <w:t>Игру не надо скачивать, она за</w:t>
      </w:r>
      <w:r>
        <w:t>п</w:t>
      </w:r>
      <w:r w:rsidR="00B91CBE">
        <w:t>ускается на лю</w:t>
      </w:r>
      <w:r w:rsidR="008037BF">
        <w:t>бой ОС</w:t>
      </w:r>
      <w:r w:rsidR="00B91CBE">
        <w:t>. Это увеличивает потенциальну</w:t>
      </w:r>
      <w:r w:rsidR="00710FA4">
        <w:t xml:space="preserve">ю </w:t>
      </w:r>
      <w:proofErr w:type="spellStart"/>
      <w:r w:rsidR="00710FA4">
        <w:t>аудиториюн</w:t>
      </w:r>
      <w:proofErr w:type="spellEnd"/>
      <w:r>
        <w:t>. Целевая аудитория</w:t>
      </w:r>
      <w:r w:rsidR="00B91CBE">
        <w:t xml:space="preserve"> </w:t>
      </w:r>
      <w:r w:rsidR="00B91CBE">
        <w:rPr>
          <w:rFonts w:ascii="Symbol" w:eastAsia="Symbol" w:hAnsi="Symbol" w:cs="Symbol"/>
        </w:rPr>
        <w:t></w:t>
      </w:r>
      <w:r>
        <w:t xml:space="preserve"> л</w:t>
      </w:r>
      <w:r w:rsidR="00B91CBE">
        <w:t>юди всех возрастов, любители каз</w:t>
      </w:r>
      <w:r>
        <w:t>уальных игр.</w:t>
      </w:r>
    </w:p>
    <w:p w14:paraId="737ABEBC" w14:textId="77777777" w:rsidR="009A51DF" w:rsidRDefault="009A51DF" w:rsidP="009A51DF">
      <w:pPr>
        <w:pStyle w:val="Heading2"/>
      </w:pPr>
      <w:bookmarkStart w:id="31" w:name="_Toc40901474"/>
      <w:r>
        <w:t>Экономические преимущества разработки по сравнению с отечественными и зарубежными образцами или аналогами</w:t>
      </w:r>
      <w:bookmarkEnd w:id="31"/>
    </w:p>
    <w:p w14:paraId="46F43040" w14:textId="47A4CE45" w:rsidR="009A51DF" w:rsidRDefault="00B91CBE" w:rsidP="00B91CBE">
      <w:r>
        <w:t>Данная и</w:t>
      </w:r>
      <w:r w:rsidR="005F52D9">
        <w:t>гра бесплатная</w:t>
      </w:r>
      <w:r>
        <w:t>.</w:t>
      </w:r>
      <w:r w:rsidR="005F52D9">
        <w:t xml:space="preserve"> Отлич</w:t>
      </w:r>
      <w:r>
        <w:t>ительная</w:t>
      </w:r>
      <w:r w:rsidR="005F52D9">
        <w:t xml:space="preserve"> особен</w:t>
      </w:r>
      <w:r>
        <w:t>н</w:t>
      </w:r>
      <w:r w:rsidR="002A0F9B">
        <w:t>ость –</w:t>
      </w:r>
      <w:r w:rsidR="002A0F9B" w:rsidRPr="002A0F9B">
        <w:t xml:space="preserve"> </w:t>
      </w:r>
      <w:r w:rsidR="002A0F9B">
        <w:t xml:space="preserve">несколько </w:t>
      </w:r>
      <w:r>
        <w:t>разнообразных мини-игр, которые выбираются случайно в каждой игровой сессии</w:t>
      </w:r>
      <w:r w:rsidR="005F52D9">
        <w:t>. Брауз</w:t>
      </w:r>
      <w:r>
        <w:t>е</w:t>
      </w:r>
      <w:r w:rsidR="005F52D9">
        <w:t>рных игр с тако</w:t>
      </w:r>
      <w:r>
        <w:t>й</w:t>
      </w:r>
      <w:r w:rsidR="005F52D9">
        <w:t xml:space="preserve"> </w:t>
      </w:r>
      <w:r>
        <w:t>механикой</w:t>
      </w:r>
      <w:r w:rsidR="005F52D9">
        <w:t xml:space="preserve"> обнаружить не удалось.</w:t>
      </w:r>
    </w:p>
    <w:p w14:paraId="20EBEE21" w14:textId="77777777" w:rsidR="005F52D9" w:rsidRDefault="005F52D9" w:rsidP="009A51DF"/>
    <w:p w14:paraId="161B2A87" w14:textId="77777777" w:rsidR="005F52D9" w:rsidRDefault="005F52D9" w:rsidP="005F52D9">
      <w:pPr>
        <w:tabs>
          <w:tab w:val="left" w:pos="1167"/>
        </w:tabs>
      </w:pPr>
      <w:r>
        <w:tab/>
      </w:r>
    </w:p>
    <w:p w14:paraId="2B3B3BE9" w14:textId="77777777" w:rsidR="005F52D9" w:rsidRDefault="005F52D9" w:rsidP="005F52D9">
      <w:pPr>
        <w:tabs>
          <w:tab w:val="left" w:pos="1841"/>
        </w:tabs>
      </w:pPr>
      <w:r>
        <w:tab/>
      </w:r>
    </w:p>
    <w:p w14:paraId="1A761C55" w14:textId="77777777" w:rsidR="00AC5E5D" w:rsidRPr="005F52D9" w:rsidRDefault="005F52D9" w:rsidP="005F52D9">
      <w:pPr>
        <w:tabs>
          <w:tab w:val="left" w:pos="1841"/>
        </w:tabs>
        <w:sectPr w:rsidR="00AC5E5D" w:rsidRPr="005F52D9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>
        <w:tab/>
      </w:r>
    </w:p>
    <w:p w14:paraId="09978903" w14:textId="77777777" w:rsidR="009E2619" w:rsidRPr="00095285" w:rsidRDefault="009D4E75" w:rsidP="009D4E75">
      <w:pPr>
        <w:pStyle w:val="Heading1"/>
      </w:pPr>
      <w:bookmarkStart w:id="32" w:name="_Toc40901475"/>
      <w:r>
        <w:lastRenderedPageBreak/>
        <w:t xml:space="preserve">ПРИЛОЖЕНИЕ 1 </w:t>
      </w:r>
      <w:r>
        <w:br/>
      </w:r>
      <w:r w:rsidR="006210C8" w:rsidRPr="00095285">
        <w:t>ТЕРМИНОЛОГИЯ</w:t>
      </w:r>
      <w:bookmarkEnd w:id="32"/>
      <w:r w:rsidR="009E2619">
        <w:t xml:space="preserve"> </w:t>
      </w:r>
    </w:p>
    <w:p w14:paraId="156FEAF8" w14:textId="77777777" w:rsidR="008152FE" w:rsidRDefault="008152FE" w:rsidP="000B529F">
      <w:r w:rsidRPr="008152FE">
        <w:rPr>
          <w:b/>
        </w:rPr>
        <w:t>Мини-игра</w:t>
      </w:r>
      <w:r>
        <w:t xml:space="preserve"> </w:t>
      </w:r>
      <w:r>
        <w:rPr>
          <w:rFonts w:ascii="Symbol" w:eastAsia="Symbol" w:hAnsi="Symbol" w:cs="Symbol"/>
        </w:rPr>
        <w:t></w:t>
      </w:r>
      <w:r>
        <w:t xml:space="preserve"> небольшая игра, в которой иг</w:t>
      </w:r>
      <w:r w:rsidR="008C6BC9">
        <w:t>року нужно быстрее своих соперников понять цель игры и выполнить ее.</w:t>
      </w:r>
      <w:r w:rsidR="00FF3403">
        <w:t xml:space="preserve"> Длительность такой мин-игры не превышает </w:t>
      </w:r>
      <w:proofErr w:type="gramStart"/>
      <w:r w:rsidR="00FF3403">
        <w:t>1-2</w:t>
      </w:r>
      <w:proofErr w:type="gramEnd"/>
      <w:r w:rsidR="00FF3403">
        <w:t xml:space="preserve"> минуты.</w:t>
      </w:r>
    </w:p>
    <w:p w14:paraId="0195EC63" w14:textId="77777777" w:rsidR="008152FE" w:rsidRDefault="00070ADB" w:rsidP="000B529F">
      <w:proofErr w:type="spellStart"/>
      <w:r w:rsidRPr="00070ADB">
        <w:rPr>
          <w:b/>
        </w:rPr>
        <w:t>Логи</w:t>
      </w:r>
      <w:proofErr w:type="spellEnd"/>
      <w:r>
        <w:t xml:space="preserve"> </w:t>
      </w:r>
      <w:r>
        <w:rPr>
          <w:rFonts w:ascii="Symbol" w:eastAsia="Symbol" w:hAnsi="Symbol" w:cs="Symbol"/>
        </w:rPr>
        <w:t></w:t>
      </w:r>
      <w:r>
        <w:t xml:space="preserve"> файлы с отчетами о событиях, возникших в ходе работе программы. События указываются в хронологическом порядке.</w:t>
      </w:r>
    </w:p>
    <w:p w14:paraId="6F9A3F98" w14:textId="77777777" w:rsidR="00DB12AE" w:rsidRDefault="00DB12AE" w:rsidP="000B529F">
      <w:r w:rsidRPr="00DB12AE">
        <w:rPr>
          <w:b/>
        </w:rPr>
        <w:t>Мультиплеер</w:t>
      </w:r>
      <w:r>
        <w:t xml:space="preserve"> </w:t>
      </w:r>
      <w:proofErr w:type="gramStart"/>
      <w:r>
        <w:rPr>
          <w:rFonts w:ascii="Symbol" w:eastAsia="Symbol" w:hAnsi="Symbol" w:cs="Symbol"/>
        </w:rPr>
        <w:t></w:t>
      </w:r>
      <w:r>
        <w:t xml:space="preserve">  режим</w:t>
      </w:r>
      <w:proofErr w:type="gramEnd"/>
      <w:r>
        <w:t xml:space="preserve"> компьютерной игры, при котором в нее играет несколько человек. </w:t>
      </w:r>
    </w:p>
    <w:p w14:paraId="0B869BD1" w14:textId="77777777" w:rsidR="00B70214" w:rsidRDefault="00B70214" w:rsidP="00B70214">
      <w:r w:rsidRPr="00B70214">
        <w:rPr>
          <w:b/>
        </w:rPr>
        <w:t>Никнейм (игровой ник)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</w:t>
      </w:r>
      <w:r w:rsidR="00B91CBE">
        <w:t>псевдоним</w:t>
      </w:r>
      <w:r>
        <w:t xml:space="preserve"> пользователя, показывающийся другим игрокам.</w:t>
      </w:r>
    </w:p>
    <w:p w14:paraId="461447AA" w14:textId="77777777" w:rsidR="00B91CBE" w:rsidRDefault="00B91CBE" w:rsidP="00B70214">
      <w:r w:rsidRPr="00B91CBE">
        <w:rPr>
          <w:b/>
        </w:rPr>
        <w:t>Казуальная игра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компьютерная игра с простыми правилами и несложным управлением, ориентированная на большую аудиторию.</w:t>
      </w:r>
    </w:p>
    <w:p w14:paraId="130E1B14" w14:textId="77777777" w:rsidR="00B91CBE" w:rsidRPr="00564EC4" w:rsidRDefault="00841E63" w:rsidP="00B70214">
      <w:r>
        <w:rPr>
          <w:b/>
        </w:rPr>
        <w:t>Игрова</w:t>
      </w:r>
      <w:r w:rsidR="00B91CBE" w:rsidRPr="00B91CBE">
        <w:rPr>
          <w:b/>
        </w:rPr>
        <w:t>я ме</w:t>
      </w:r>
      <w:r>
        <w:rPr>
          <w:b/>
        </w:rPr>
        <w:t xml:space="preserve">ханика </w:t>
      </w:r>
      <w:r>
        <w:rPr>
          <w:rFonts w:ascii="Symbol" w:eastAsia="Symbol" w:hAnsi="Symbol" w:cs="Symbol"/>
        </w:rPr>
        <w:t></w:t>
      </w:r>
      <w:r w:rsidR="00B91CBE" w:rsidRPr="00B91CBE">
        <w:rPr>
          <w:b/>
        </w:rPr>
        <w:t xml:space="preserve"> </w:t>
      </w:r>
      <w:r w:rsidR="00B91CBE" w:rsidRPr="00B91CBE">
        <w:t xml:space="preserve">набор правил и способов, реализующий определённым образом некоторую часть </w:t>
      </w:r>
      <w:proofErr w:type="gramStart"/>
      <w:r w:rsidR="00B91CBE" w:rsidRPr="00B91CBE">
        <w:t>интерактивного взаимодействия</w:t>
      </w:r>
      <w:proofErr w:type="gramEnd"/>
      <w:r w:rsidR="00B91CBE" w:rsidRPr="00B91CBE">
        <w:t xml:space="preserve"> игрока и игры.</w:t>
      </w:r>
    </w:p>
    <w:p w14:paraId="1F318B56" w14:textId="77777777" w:rsidR="00640763" w:rsidRDefault="00F63E2B" w:rsidP="00710FA4">
      <w:r w:rsidRPr="00F63E2B">
        <w:rPr>
          <w:b/>
        </w:rPr>
        <w:t>Игровой движок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программное обеспечение, использу</w:t>
      </w:r>
      <w:r w:rsidR="00710FA4">
        <w:t>емое для разработки компьютерных</w:t>
      </w:r>
      <w:r>
        <w:t xml:space="preserve"> иг</w:t>
      </w:r>
      <w:r w:rsidR="00710FA4">
        <w:t>р.</w:t>
      </w:r>
    </w:p>
    <w:p w14:paraId="74D0359D" w14:textId="2189F5D9" w:rsidR="008A12C0" w:rsidRPr="00710FA4" w:rsidRDefault="008A12C0" w:rsidP="008A12C0">
      <w:pPr>
        <w:rPr>
          <w:b/>
        </w:rPr>
        <w:sectPr w:rsidR="008A12C0" w:rsidRPr="00710FA4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p w14:paraId="6F5DFC0C" w14:textId="77777777" w:rsidR="008A12C0" w:rsidRDefault="008A12C0" w:rsidP="008A12C0">
      <w:pPr>
        <w:pStyle w:val="Heading1"/>
      </w:pPr>
      <w:bookmarkStart w:id="33" w:name="_Toc40901476"/>
      <w:r>
        <w:lastRenderedPageBreak/>
        <w:t>ПРИЛОЖЕНИЕ 2</w:t>
      </w:r>
      <w:bookmarkEnd w:id="33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839"/>
        <w:gridCol w:w="3506"/>
      </w:tblGrid>
      <w:tr w:rsidR="00F603B7" w:rsidRPr="00F603B7" w14:paraId="62E3C8B9" w14:textId="77777777" w:rsidTr="00D0365E">
        <w:tc>
          <w:tcPr>
            <w:tcW w:w="4320" w:type="dxa"/>
          </w:tcPr>
          <w:p w14:paraId="6484D8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Классы</w:t>
            </w:r>
            <w:proofErr w:type="spellEnd"/>
          </w:p>
        </w:tc>
        <w:tc>
          <w:tcPr>
            <w:tcW w:w="4320" w:type="dxa"/>
          </w:tcPr>
          <w:p w14:paraId="5775F2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7A289E9" w14:textId="77777777" w:rsidTr="00D0365E">
        <w:tc>
          <w:tcPr>
            <w:tcW w:w="4320" w:type="dxa"/>
          </w:tcPr>
          <w:p w14:paraId="579846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AIController</w:t>
            </w:r>
            <w:proofErr w:type="spellEnd"/>
          </w:p>
        </w:tc>
        <w:tc>
          <w:tcPr>
            <w:tcW w:w="4320" w:type="dxa"/>
          </w:tcPr>
          <w:p w14:paraId="07E7187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игрока,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управлемого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искуственным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интеллектом</w:t>
            </w:r>
          </w:p>
        </w:tc>
      </w:tr>
      <w:tr w:rsidR="00F603B7" w:rsidRPr="00F603B7" w14:paraId="6652FD3C" w14:textId="77777777" w:rsidTr="00D0365E">
        <w:tc>
          <w:tcPr>
            <w:tcW w:w="4320" w:type="dxa"/>
          </w:tcPr>
          <w:p w14:paraId="419193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AutoRotateToCamera</w:t>
            </w:r>
            <w:proofErr w:type="spellEnd"/>
          </w:p>
        </w:tc>
        <w:tc>
          <w:tcPr>
            <w:tcW w:w="4320" w:type="dxa"/>
          </w:tcPr>
          <w:p w14:paraId="08C41B2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автоматического поворота интерфейса к камере</w:t>
            </w:r>
          </w:p>
        </w:tc>
      </w:tr>
      <w:tr w:rsidR="00F603B7" w:rsidRPr="00F603B7" w14:paraId="1378C0D4" w14:textId="77777777" w:rsidTr="00D0365E">
        <w:tc>
          <w:tcPr>
            <w:tcW w:w="4320" w:type="dxa"/>
          </w:tcPr>
          <w:p w14:paraId="18C9E4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BulletTrailRenderer</w:t>
            </w:r>
            <w:proofErr w:type="spellEnd"/>
          </w:p>
        </w:tc>
        <w:tc>
          <w:tcPr>
            <w:tcW w:w="4320" w:type="dxa"/>
          </w:tcPr>
          <w:p w14:paraId="1462202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отрисовки следа от пули</w:t>
            </w:r>
          </w:p>
        </w:tc>
      </w:tr>
      <w:tr w:rsidR="00F603B7" w:rsidRPr="00F603B7" w14:paraId="7521C187" w14:textId="77777777" w:rsidTr="00D0365E">
        <w:tc>
          <w:tcPr>
            <w:tcW w:w="4320" w:type="dxa"/>
          </w:tcPr>
          <w:p w14:paraId="1A8A49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Character.ActionController</w:t>
            </w:r>
            <w:proofErr w:type="spellEnd"/>
          </w:p>
        </w:tc>
        <w:tc>
          <w:tcPr>
            <w:tcW w:w="4320" w:type="dxa"/>
          </w:tcPr>
          <w:p w14:paraId="46242EB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обработки действий, которые может делать игрок</w:t>
            </w:r>
          </w:p>
        </w:tc>
      </w:tr>
      <w:tr w:rsidR="00F603B7" w:rsidRPr="00F603B7" w14:paraId="1D268EA0" w14:textId="77777777" w:rsidTr="00D0365E">
        <w:tc>
          <w:tcPr>
            <w:tcW w:w="4320" w:type="dxa"/>
          </w:tcPr>
          <w:p w14:paraId="2B0A53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Character.Actions.IAction</w:t>
            </w:r>
            <w:proofErr w:type="spellEnd"/>
            <w:proofErr w:type="gramEnd"/>
          </w:p>
        </w:tc>
        <w:tc>
          <w:tcPr>
            <w:tcW w:w="4320" w:type="dxa"/>
          </w:tcPr>
          <w:p w14:paraId="4621E3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Интерфейс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действия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пользователя</w:t>
            </w:r>
            <w:proofErr w:type="spellEnd"/>
          </w:p>
        </w:tc>
      </w:tr>
      <w:tr w:rsidR="00F603B7" w:rsidRPr="00F603B7" w14:paraId="52419186" w14:textId="77777777" w:rsidTr="00D0365E">
        <w:tc>
          <w:tcPr>
            <w:tcW w:w="4320" w:type="dxa"/>
          </w:tcPr>
          <w:p w14:paraId="6B3A62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Character.Actions.PushAction</w:t>
            </w:r>
            <w:proofErr w:type="spellEnd"/>
            <w:proofErr w:type="gramEnd"/>
          </w:p>
        </w:tc>
        <w:tc>
          <w:tcPr>
            <w:tcW w:w="4320" w:type="dxa"/>
          </w:tcPr>
          <w:p w14:paraId="39E6471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Действие персонажа, при котором он толкает предметы перед собой с определенной силой</w:t>
            </w:r>
          </w:p>
        </w:tc>
      </w:tr>
      <w:tr w:rsidR="00F603B7" w:rsidRPr="00F603B7" w14:paraId="0DFDD5D8" w14:textId="77777777" w:rsidTr="00D0365E">
        <w:tc>
          <w:tcPr>
            <w:tcW w:w="4320" w:type="dxa"/>
          </w:tcPr>
          <w:p w14:paraId="387891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Character.Actions.ShootAction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4320" w:type="dxa"/>
          </w:tcPr>
          <w:p w14:paraId="0474C03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Действие персонажа, при котором он стреляет по врагам</w:t>
            </w:r>
          </w:p>
        </w:tc>
      </w:tr>
      <w:tr w:rsidR="00F603B7" w:rsidRPr="00F603B7" w14:paraId="137ED894" w14:textId="77777777" w:rsidTr="00D0365E">
        <w:tc>
          <w:tcPr>
            <w:tcW w:w="4320" w:type="dxa"/>
          </w:tcPr>
          <w:p w14:paraId="5E0182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Character.Actions.ShootPistolAction</w:t>
            </w:r>
            <w:proofErr w:type="spellEnd"/>
            <w:proofErr w:type="gramEnd"/>
          </w:p>
        </w:tc>
        <w:tc>
          <w:tcPr>
            <w:tcW w:w="4320" w:type="dxa"/>
          </w:tcPr>
          <w:p w14:paraId="7AEDE53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Действие для стрельбы из пистолета (делает один выстрел за клик)</w:t>
            </w:r>
          </w:p>
        </w:tc>
      </w:tr>
      <w:tr w:rsidR="00F603B7" w:rsidRPr="00F603B7" w14:paraId="275CD1DA" w14:textId="77777777" w:rsidTr="00D0365E">
        <w:tc>
          <w:tcPr>
            <w:tcW w:w="4320" w:type="dxa"/>
          </w:tcPr>
          <w:p w14:paraId="044773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Character.Actions.ShootSemiautoAction</w:t>
            </w:r>
            <w:proofErr w:type="spellEnd"/>
            <w:proofErr w:type="gramEnd"/>
          </w:p>
        </w:tc>
        <w:tc>
          <w:tcPr>
            <w:tcW w:w="4320" w:type="dxa"/>
          </w:tcPr>
          <w:p w14:paraId="4431036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Действие для стрельбы из автомата (непрерывно производит выстрелы, пока действие выполняется)</w:t>
            </w:r>
          </w:p>
        </w:tc>
      </w:tr>
      <w:tr w:rsidR="00F603B7" w:rsidRPr="00F603B7" w14:paraId="3C7FA049" w14:textId="77777777" w:rsidTr="00D0365E">
        <w:tc>
          <w:tcPr>
            <w:tcW w:w="4320" w:type="dxa"/>
          </w:tcPr>
          <w:p w14:paraId="2EEB51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Character.CameraFollower</w:t>
            </w:r>
            <w:proofErr w:type="spellEnd"/>
          </w:p>
        </w:tc>
        <w:tc>
          <w:tcPr>
            <w:tcW w:w="4320" w:type="dxa"/>
          </w:tcPr>
          <w:p w14:paraId="14A5ECF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следования камеры за игроком</w:t>
            </w:r>
          </w:p>
        </w:tc>
      </w:tr>
      <w:tr w:rsidR="00F603B7" w:rsidRPr="00F603B7" w14:paraId="0B39F8DA" w14:textId="77777777" w:rsidTr="00D0365E">
        <w:tc>
          <w:tcPr>
            <w:tcW w:w="4320" w:type="dxa"/>
          </w:tcPr>
          <w:p w14:paraId="0734D5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Character.CharacterAnimator</w:t>
            </w:r>
            <w:proofErr w:type="spellEnd"/>
          </w:p>
        </w:tc>
        <w:tc>
          <w:tcPr>
            <w:tcW w:w="4320" w:type="dxa"/>
          </w:tcPr>
          <w:p w14:paraId="1101C0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анимации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1F5565A0" w14:textId="77777777" w:rsidTr="00D0365E">
        <w:tc>
          <w:tcPr>
            <w:tcW w:w="4320" w:type="dxa"/>
          </w:tcPr>
          <w:p w14:paraId="4A0C78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Character.CharacterController</w:t>
            </w:r>
            <w:proofErr w:type="spellEnd"/>
          </w:p>
        </w:tc>
        <w:tc>
          <w:tcPr>
            <w:tcW w:w="4320" w:type="dxa"/>
          </w:tcPr>
          <w:p w14:paraId="5B6DD37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Базовый класс для компоненты, управляющей персонажем</w:t>
            </w:r>
          </w:p>
        </w:tc>
      </w:tr>
      <w:tr w:rsidR="00F603B7" w:rsidRPr="00F603B7" w14:paraId="57579F46" w14:textId="77777777" w:rsidTr="00D0365E">
        <w:tc>
          <w:tcPr>
            <w:tcW w:w="4320" w:type="dxa"/>
          </w:tcPr>
          <w:p w14:paraId="2A2881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Character.Guns.BombGun</w:t>
            </w:r>
            <w:proofErr w:type="spellEnd"/>
            <w:proofErr w:type="gramEnd"/>
          </w:p>
        </w:tc>
        <w:tc>
          <w:tcPr>
            <w:tcW w:w="4320" w:type="dxa"/>
          </w:tcPr>
          <w:p w14:paraId="6EF20F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гранотомета</w:t>
            </w:r>
            <w:proofErr w:type="spellEnd"/>
          </w:p>
        </w:tc>
      </w:tr>
      <w:tr w:rsidR="00F603B7" w:rsidRPr="00F603B7" w14:paraId="07B3CA3F" w14:textId="77777777" w:rsidTr="00D0365E">
        <w:tc>
          <w:tcPr>
            <w:tcW w:w="4320" w:type="dxa"/>
          </w:tcPr>
          <w:p w14:paraId="578622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Character.Guns.BombGunController</w:t>
            </w:r>
            <w:proofErr w:type="spellEnd"/>
            <w:proofErr w:type="gramEnd"/>
          </w:p>
        </w:tc>
        <w:tc>
          <w:tcPr>
            <w:tcW w:w="4320" w:type="dxa"/>
          </w:tcPr>
          <w:p w14:paraId="4FE10CC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гранатомета, расположенного в виде игрового объекта на поле</w:t>
            </w:r>
          </w:p>
        </w:tc>
      </w:tr>
      <w:tr w:rsidR="00F603B7" w:rsidRPr="00F603B7" w14:paraId="4AD72CC7" w14:textId="77777777" w:rsidTr="00D0365E">
        <w:tc>
          <w:tcPr>
            <w:tcW w:w="4320" w:type="dxa"/>
          </w:tcPr>
          <w:p w14:paraId="17627C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Character.Guns.GunController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4320" w:type="dxa"/>
          </w:tcPr>
          <w:p w14:paraId="385C5FE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оружия, которое расположено на игровом поле и которое можно подобрать</w:t>
            </w:r>
          </w:p>
        </w:tc>
      </w:tr>
      <w:tr w:rsidR="00F603B7" w:rsidRPr="00F603B7" w14:paraId="63B973FC" w14:textId="77777777" w:rsidTr="00D0365E">
        <w:tc>
          <w:tcPr>
            <w:tcW w:w="4320" w:type="dxa"/>
          </w:tcPr>
          <w:p w14:paraId="3BDDB9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Character.Guns.GunState</w:t>
            </w:r>
            <w:proofErr w:type="spellEnd"/>
            <w:proofErr w:type="gramEnd"/>
          </w:p>
        </w:tc>
        <w:tc>
          <w:tcPr>
            <w:tcW w:w="4320" w:type="dxa"/>
          </w:tcPr>
          <w:p w14:paraId="442893C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Перечесление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с возможными состояниями оружия</w:t>
            </w:r>
          </w:p>
        </w:tc>
      </w:tr>
      <w:tr w:rsidR="00F603B7" w:rsidRPr="00F603B7" w14:paraId="279EBC97" w14:textId="77777777" w:rsidTr="00D0365E">
        <w:tc>
          <w:tcPr>
            <w:tcW w:w="4320" w:type="dxa"/>
          </w:tcPr>
          <w:p w14:paraId="5CA363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Character.Guns.IGun</w:t>
            </w:r>
            <w:proofErr w:type="spellEnd"/>
            <w:proofErr w:type="gramEnd"/>
          </w:p>
        </w:tc>
        <w:tc>
          <w:tcPr>
            <w:tcW w:w="4320" w:type="dxa"/>
          </w:tcPr>
          <w:p w14:paraId="03351C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Интерфейс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747CB6CB" w14:textId="77777777" w:rsidTr="00D0365E">
        <w:tc>
          <w:tcPr>
            <w:tcW w:w="4320" w:type="dxa"/>
          </w:tcPr>
          <w:p w14:paraId="0FB5B7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Character.Guns.Pistol</w:t>
            </w:r>
            <w:proofErr w:type="spellEnd"/>
            <w:proofErr w:type="gramEnd"/>
          </w:p>
        </w:tc>
        <w:tc>
          <w:tcPr>
            <w:tcW w:w="4320" w:type="dxa"/>
          </w:tcPr>
          <w:p w14:paraId="49559D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пистолета</w:t>
            </w:r>
            <w:proofErr w:type="spellEnd"/>
          </w:p>
        </w:tc>
      </w:tr>
      <w:tr w:rsidR="00F603B7" w:rsidRPr="00F603B7" w14:paraId="088C80BD" w14:textId="77777777" w:rsidTr="00D0365E">
        <w:tc>
          <w:tcPr>
            <w:tcW w:w="4320" w:type="dxa"/>
          </w:tcPr>
          <w:p w14:paraId="6F7D80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Character.Guns.PistolController</w:t>
            </w:r>
            <w:proofErr w:type="spellEnd"/>
            <w:proofErr w:type="gramEnd"/>
          </w:p>
        </w:tc>
        <w:tc>
          <w:tcPr>
            <w:tcW w:w="4320" w:type="dxa"/>
          </w:tcPr>
          <w:p w14:paraId="3CC9108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пистолета, расположенного в виде игрового объекта на поле</w:t>
            </w:r>
          </w:p>
        </w:tc>
      </w:tr>
      <w:tr w:rsidR="00F603B7" w:rsidRPr="00F603B7" w14:paraId="560AE9C4" w14:textId="77777777" w:rsidTr="00D0365E">
        <w:tc>
          <w:tcPr>
            <w:tcW w:w="4320" w:type="dxa"/>
          </w:tcPr>
          <w:p w14:paraId="113376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Character.Guns.ReloadingGun</w:t>
            </w:r>
            <w:proofErr w:type="spellEnd"/>
            <w:proofErr w:type="gramEnd"/>
          </w:p>
        </w:tc>
        <w:tc>
          <w:tcPr>
            <w:tcW w:w="4320" w:type="dxa"/>
          </w:tcPr>
          <w:p w14:paraId="7E6078E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Базовый класс для оружия, которое может перезаряжаться</w:t>
            </w:r>
          </w:p>
        </w:tc>
      </w:tr>
      <w:tr w:rsidR="00F603B7" w:rsidRPr="00F603B7" w14:paraId="357743BD" w14:textId="77777777" w:rsidTr="00D0365E">
        <w:tc>
          <w:tcPr>
            <w:tcW w:w="4320" w:type="dxa"/>
          </w:tcPr>
          <w:p w14:paraId="7BB6F8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Character.Guns.SemiautoController</w:t>
            </w:r>
            <w:proofErr w:type="spellEnd"/>
            <w:proofErr w:type="gramEnd"/>
          </w:p>
        </w:tc>
        <w:tc>
          <w:tcPr>
            <w:tcW w:w="4320" w:type="dxa"/>
          </w:tcPr>
          <w:p w14:paraId="35706FA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автомата, расположенного в виде игрового объекта на поле</w:t>
            </w:r>
          </w:p>
        </w:tc>
      </w:tr>
      <w:tr w:rsidR="00F603B7" w:rsidRPr="00F603B7" w14:paraId="1BFF444A" w14:textId="77777777" w:rsidTr="00D0365E">
        <w:tc>
          <w:tcPr>
            <w:tcW w:w="4320" w:type="dxa"/>
          </w:tcPr>
          <w:p w14:paraId="3B6E71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Character.Guns.SemiautoGun</w:t>
            </w:r>
            <w:proofErr w:type="spellEnd"/>
            <w:proofErr w:type="gramEnd"/>
          </w:p>
        </w:tc>
        <w:tc>
          <w:tcPr>
            <w:tcW w:w="4320" w:type="dxa"/>
          </w:tcPr>
          <w:p w14:paraId="170E55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автомата</w:t>
            </w:r>
            <w:proofErr w:type="spellEnd"/>
          </w:p>
        </w:tc>
      </w:tr>
      <w:tr w:rsidR="00F603B7" w:rsidRPr="00F603B7" w14:paraId="6591C1AD" w14:textId="77777777" w:rsidTr="00D0365E">
        <w:tc>
          <w:tcPr>
            <w:tcW w:w="4320" w:type="dxa"/>
          </w:tcPr>
          <w:p w14:paraId="2AEB8D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lastRenderedPageBreak/>
              <w:t>Character.Guns.ShootSystem</w:t>
            </w:r>
            <w:proofErr w:type="spellEnd"/>
            <w:proofErr w:type="gramEnd"/>
          </w:p>
        </w:tc>
        <w:tc>
          <w:tcPr>
            <w:tcW w:w="4320" w:type="dxa"/>
          </w:tcPr>
          <w:p w14:paraId="298EC7B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с функциями для стрельбы</w:t>
            </w:r>
          </w:p>
        </w:tc>
      </w:tr>
      <w:tr w:rsidR="00F603B7" w:rsidRPr="00F603B7" w14:paraId="36FEB9D7" w14:textId="77777777" w:rsidTr="00D0365E">
        <w:tc>
          <w:tcPr>
            <w:tcW w:w="4320" w:type="dxa"/>
          </w:tcPr>
          <w:p w14:paraId="23BFFB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Character.Guns.ShotGun</w:t>
            </w:r>
            <w:proofErr w:type="spellEnd"/>
            <w:proofErr w:type="gramEnd"/>
          </w:p>
        </w:tc>
        <w:tc>
          <w:tcPr>
            <w:tcW w:w="4320" w:type="dxa"/>
          </w:tcPr>
          <w:p w14:paraId="171260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дробовика</w:t>
            </w:r>
            <w:proofErr w:type="spellEnd"/>
          </w:p>
        </w:tc>
      </w:tr>
      <w:tr w:rsidR="00F603B7" w:rsidRPr="00F603B7" w14:paraId="57DECCA8" w14:textId="77777777" w:rsidTr="00D0365E">
        <w:tc>
          <w:tcPr>
            <w:tcW w:w="4320" w:type="dxa"/>
          </w:tcPr>
          <w:p w14:paraId="652C3D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Character.Guns.ShotgunController</w:t>
            </w:r>
            <w:proofErr w:type="spellEnd"/>
            <w:proofErr w:type="gramEnd"/>
          </w:p>
        </w:tc>
        <w:tc>
          <w:tcPr>
            <w:tcW w:w="4320" w:type="dxa"/>
          </w:tcPr>
          <w:p w14:paraId="6D4053E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дробовика, расположенного в виде игрового объекта на поле</w:t>
            </w:r>
          </w:p>
        </w:tc>
      </w:tr>
      <w:tr w:rsidR="00F603B7" w:rsidRPr="00F603B7" w14:paraId="01E0D6BA" w14:textId="77777777" w:rsidTr="00D0365E">
        <w:tc>
          <w:tcPr>
            <w:tcW w:w="4320" w:type="dxa"/>
          </w:tcPr>
          <w:p w14:paraId="195E34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Character.HP.DamageSource</w:t>
            </w:r>
            <w:proofErr w:type="spellEnd"/>
            <w:proofErr w:type="gramEnd"/>
          </w:p>
        </w:tc>
        <w:tc>
          <w:tcPr>
            <w:tcW w:w="4320" w:type="dxa"/>
          </w:tcPr>
          <w:p w14:paraId="4E1E77A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работы с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истониками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урона</w:t>
            </w:r>
          </w:p>
        </w:tc>
      </w:tr>
      <w:tr w:rsidR="00F603B7" w:rsidRPr="00F603B7" w14:paraId="2D8ED201" w14:textId="77777777" w:rsidTr="00D0365E">
        <w:tc>
          <w:tcPr>
            <w:tcW w:w="4320" w:type="dxa"/>
          </w:tcPr>
          <w:p w14:paraId="299A52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Character.HP.HPChange</w:t>
            </w:r>
            <w:proofErr w:type="spellEnd"/>
            <w:proofErr w:type="gramEnd"/>
          </w:p>
        </w:tc>
        <w:tc>
          <w:tcPr>
            <w:tcW w:w="4320" w:type="dxa"/>
          </w:tcPr>
          <w:p w14:paraId="2060685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Структура, представляющая собой изменение здоровья игрового объекта</w:t>
            </w:r>
          </w:p>
        </w:tc>
      </w:tr>
      <w:tr w:rsidR="00F603B7" w:rsidRPr="00F603B7" w14:paraId="3BCD7866" w14:textId="77777777" w:rsidTr="00D0365E">
        <w:tc>
          <w:tcPr>
            <w:tcW w:w="4320" w:type="dxa"/>
          </w:tcPr>
          <w:p w14:paraId="5B1B3D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Character.HP.HPController</w:t>
            </w:r>
            <w:proofErr w:type="spellEnd"/>
            <w:proofErr w:type="gramEnd"/>
          </w:p>
        </w:tc>
        <w:tc>
          <w:tcPr>
            <w:tcW w:w="4320" w:type="dxa"/>
          </w:tcPr>
          <w:p w14:paraId="3F0EF4A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компоненты здоровья игрового объекта</w:t>
            </w:r>
          </w:p>
        </w:tc>
      </w:tr>
      <w:tr w:rsidR="00F603B7" w:rsidRPr="00F603B7" w14:paraId="07272626" w14:textId="77777777" w:rsidTr="00D0365E">
        <w:tc>
          <w:tcPr>
            <w:tcW w:w="4320" w:type="dxa"/>
          </w:tcPr>
          <w:p w14:paraId="5490BB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Character.MotionController</w:t>
            </w:r>
            <w:proofErr w:type="spellEnd"/>
          </w:p>
        </w:tc>
        <w:tc>
          <w:tcPr>
            <w:tcW w:w="4320" w:type="dxa"/>
          </w:tcPr>
          <w:p w14:paraId="4F86F30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передвижения персонажа по игровому полю</w:t>
            </w:r>
          </w:p>
        </w:tc>
      </w:tr>
      <w:tr w:rsidR="00F603B7" w:rsidRPr="00F603B7" w14:paraId="12D6CFB4" w14:textId="77777777" w:rsidTr="00D0365E">
        <w:tc>
          <w:tcPr>
            <w:tcW w:w="4320" w:type="dxa"/>
          </w:tcPr>
          <w:p w14:paraId="03EF2C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Character.PlayerAnimationState</w:t>
            </w:r>
            <w:proofErr w:type="spellEnd"/>
          </w:p>
        </w:tc>
        <w:tc>
          <w:tcPr>
            <w:tcW w:w="4320" w:type="dxa"/>
          </w:tcPr>
          <w:p w14:paraId="099ACDD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Структура, хранящая состояние анимации персонажа</w:t>
            </w:r>
          </w:p>
        </w:tc>
      </w:tr>
      <w:tr w:rsidR="00F603B7" w:rsidRPr="00F603B7" w14:paraId="4473179D" w14:textId="77777777" w:rsidTr="00D0365E">
        <w:tc>
          <w:tcPr>
            <w:tcW w:w="4320" w:type="dxa"/>
          </w:tcPr>
          <w:p w14:paraId="55EADA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4320" w:type="dxa"/>
          </w:tcPr>
          <w:p w14:paraId="2DD7A21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с функциями для работы с игровым полем</w:t>
            </w:r>
          </w:p>
        </w:tc>
      </w:tr>
      <w:tr w:rsidR="00F603B7" w:rsidRPr="00F603B7" w14:paraId="2FEE77E4" w14:textId="77777777" w:rsidTr="00D0365E">
        <w:tc>
          <w:tcPr>
            <w:tcW w:w="4320" w:type="dxa"/>
          </w:tcPr>
          <w:p w14:paraId="0E5DBD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Coin</w:t>
            </w:r>
          </w:p>
        </w:tc>
        <w:tc>
          <w:tcPr>
            <w:tcW w:w="4320" w:type="dxa"/>
          </w:tcPr>
          <w:p w14:paraId="3D2E2F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монетки</w:t>
            </w:r>
            <w:proofErr w:type="spellEnd"/>
          </w:p>
        </w:tc>
      </w:tr>
      <w:tr w:rsidR="00F603B7" w:rsidRPr="00F603B7" w14:paraId="6125D4CA" w14:textId="77777777" w:rsidTr="00D0365E">
        <w:tc>
          <w:tcPr>
            <w:tcW w:w="4320" w:type="dxa"/>
          </w:tcPr>
          <w:p w14:paraId="6A7A3A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CommandsSystem.Commands.AddOrChangeInstance</w:t>
            </w:r>
            <w:proofErr w:type="spellEnd"/>
            <w:proofErr w:type="gramEnd"/>
          </w:p>
        </w:tc>
        <w:tc>
          <w:tcPr>
            <w:tcW w:w="4320" w:type="dxa"/>
          </w:tcPr>
          <w:p w14:paraId="6E201DD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Команда,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сообщаяющая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о изменении одного из </w:t>
            </w:r>
            <w:r w:rsidRPr="00F603B7">
              <w:rPr>
                <w:rFonts w:ascii="Times New Roman" w:hAnsi="Times New Roman" w:cs="Times New Roman"/>
              </w:rPr>
              <w:t>Instance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в текущей игре</w:t>
            </w:r>
          </w:p>
        </w:tc>
      </w:tr>
      <w:tr w:rsidR="00F603B7" w:rsidRPr="00F603B7" w14:paraId="0AD498C2" w14:textId="77777777" w:rsidTr="00D0365E">
        <w:tc>
          <w:tcPr>
            <w:tcW w:w="4320" w:type="dxa"/>
          </w:tcPr>
          <w:p w14:paraId="036123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CommandsSystem.Commands.AddPlayerToGame</w:t>
            </w:r>
            <w:proofErr w:type="spellEnd"/>
            <w:proofErr w:type="gramEnd"/>
          </w:p>
        </w:tc>
        <w:tc>
          <w:tcPr>
            <w:tcW w:w="4320" w:type="dxa"/>
          </w:tcPr>
          <w:p w14:paraId="40A812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Добавляет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игру</w:t>
            </w:r>
            <w:proofErr w:type="spellEnd"/>
          </w:p>
        </w:tc>
      </w:tr>
      <w:tr w:rsidR="00F603B7" w:rsidRPr="00F603B7" w14:paraId="01178408" w14:textId="77777777" w:rsidTr="00D0365E">
        <w:tc>
          <w:tcPr>
            <w:tcW w:w="4320" w:type="dxa"/>
          </w:tcPr>
          <w:p w14:paraId="18F4F5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CommandsSystem.Commands.ApplyForceCommand</w:t>
            </w:r>
            <w:proofErr w:type="spellEnd"/>
            <w:proofErr w:type="gramEnd"/>
          </w:p>
        </w:tc>
        <w:tc>
          <w:tcPr>
            <w:tcW w:w="4320" w:type="dxa"/>
          </w:tcPr>
          <w:p w14:paraId="0874BA3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Команда, сообщающая, что к игровому объекту нужно применить силу</w:t>
            </w:r>
          </w:p>
        </w:tc>
      </w:tr>
      <w:tr w:rsidR="00F603B7" w:rsidRPr="00F603B7" w14:paraId="6C923D31" w14:textId="77777777" w:rsidTr="00D0365E">
        <w:tc>
          <w:tcPr>
            <w:tcW w:w="4320" w:type="dxa"/>
          </w:tcPr>
          <w:p w14:paraId="7E30CA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CommandsSystem.Commands.ChangeHPCommand</w:t>
            </w:r>
            <w:proofErr w:type="spellEnd"/>
            <w:proofErr w:type="gramEnd"/>
          </w:p>
        </w:tc>
        <w:tc>
          <w:tcPr>
            <w:tcW w:w="4320" w:type="dxa"/>
          </w:tcPr>
          <w:p w14:paraId="30C40F7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Команда, сообщающая что нужно изменить здоровье объекта</w:t>
            </w:r>
          </w:p>
        </w:tc>
      </w:tr>
      <w:tr w:rsidR="00F603B7" w:rsidRPr="00F603B7" w14:paraId="36655F5B" w14:textId="77777777" w:rsidTr="00D0365E">
        <w:tc>
          <w:tcPr>
            <w:tcW w:w="4320" w:type="dxa"/>
          </w:tcPr>
          <w:p w14:paraId="41426F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CommandsSystem.Commands.ChangePlayerProperty</w:t>
            </w:r>
            <w:proofErr w:type="spellEnd"/>
            <w:proofErr w:type="gramEnd"/>
          </w:p>
        </w:tc>
        <w:tc>
          <w:tcPr>
            <w:tcW w:w="4320" w:type="dxa"/>
          </w:tcPr>
          <w:p w14:paraId="2CB8536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хранения и синхронизации состояния игрока</w:t>
            </w:r>
          </w:p>
        </w:tc>
      </w:tr>
      <w:tr w:rsidR="00F603B7" w:rsidRPr="00F603B7" w14:paraId="1878B3EB" w14:textId="77777777" w:rsidTr="00D0365E">
        <w:tc>
          <w:tcPr>
            <w:tcW w:w="4320" w:type="dxa"/>
          </w:tcPr>
          <w:p w14:paraId="6A07E8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CommandsSystem.Commands.ChangePlayerScore</w:t>
            </w:r>
            <w:proofErr w:type="spellEnd"/>
            <w:proofErr w:type="gramEnd"/>
          </w:p>
        </w:tc>
        <w:tc>
          <w:tcPr>
            <w:tcW w:w="4320" w:type="dxa"/>
          </w:tcPr>
          <w:p w14:paraId="4C8153C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изменения очков игрока</w:t>
            </w:r>
          </w:p>
        </w:tc>
      </w:tr>
      <w:tr w:rsidR="00F603B7" w:rsidRPr="00F603B7" w14:paraId="30C8CB91" w14:textId="77777777" w:rsidTr="00D0365E">
        <w:tc>
          <w:tcPr>
            <w:tcW w:w="4320" w:type="dxa"/>
          </w:tcPr>
          <w:p w14:paraId="699B0D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CommandsSystem.Commands.CreateChatMessageCommand</w:t>
            </w:r>
            <w:proofErr w:type="spellEnd"/>
            <w:proofErr w:type="gramEnd"/>
          </w:p>
        </w:tc>
        <w:tc>
          <w:tcPr>
            <w:tcW w:w="4320" w:type="dxa"/>
          </w:tcPr>
          <w:p w14:paraId="7C50548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отправки сообщения в чат</w:t>
            </w:r>
          </w:p>
        </w:tc>
      </w:tr>
      <w:tr w:rsidR="00F603B7" w:rsidRPr="00F603B7" w14:paraId="0EE815F1" w14:textId="77777777" w:rsidTr="00D0365E">
        <w:tc>
          <w:tcPr>
            <w:tcW w:w="4320" w:type="dxa"/>
          </w:tcPr>
          <w:p w14:paraId="223636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CommandsSystem.Commands.DrawPositionTracerCommand</w:t>
            </w:r>
            <w:proofErr w:type="spellEnd"/>
            <w:proofErr w:type="gramEnd"/>
          </w:p>
        </w:tc>
        <w:tc>
          <w:tcPr>
            <w:tcW w:w="4320" w:type="dxa"/>
          </w:tcPr>
          <w:p w14:paraId="14D372C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рисования следа от пули между персонажем и координатой</w:t>
            </w:r>
          </w:p>
        </w:tc>
      </w:tr>
      <w:tr w:rsidR="00F603B7" w:rsidRPr="00F603B7" w14:paraId="7BB6CE95" w14:textId="77777777" w:rsidTr="00D0365E">
        <w:tc>
          <w:tcPr>
            <w:tcW w:w="4320" w:type="dxa"/>
          </w:tcPr>
          <w:p w14:paraId="789E6E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CommandsSystem.Commands.DrawTargetedTracerCommand</w:t>
            </w:r>
            <w:proofErr w:type="spellEnd"/>
            <w:proofErr w:type="gramEnd"/>
          </w:p>
        </w:tc>
        <w:tc>
          <w:tcPr>
            <w:tcW w:w="4320" w:type="dxa"/>
          </w:tcPr>
          <w:p w14:paraId="71022E4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рисования следа от пули между персонажами</w:t>
            </w:r>
          </w:p>
        </w:tc>
      </w:tr>
      <w:tr w:rsidR="00F603B7" w:rsidRPr="00F603B7" w14:paraId="5259FAD9" w14:textId="77777777" w:rsidTr="00D0365E">
        <w:tc>
          <w:tcPr>
            <w:tcW w:w="4320" w:type="dxa"/>
          </w:tcPr>
          <w:p w14:paraId="2F2014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CommandsSystem.Commands.ExplodeBombCommand</w:t>
            </w:r>
            <w:proofErr w:type="spellEnd"/>
            <w:proofErr w:type="gramEnd"/>
          </w:p>
        </w:tc>
        <w:tc>
          <w:tcPr>
            <w:tcW w:w="4320" w:type="dxa"/>
          </w:tcPr>
          <w:p w14:paraId="7CB1F6E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взрыва указанной бомбы</w:t>
            </w:r>
          </w:p>
        </w:tc>
      </w:tr>
      <w:tr w:rsidR="00F603B7" w:rsidRPr="00F603B7" w14:paraId="24EFE08B" w14:textId="77777777" w:rsidTr="00D0365E">
        <w:tc>
          <w:tcPr>
            <w:tcW w:w="4320" w:type="dxa"/>
          </w:tcPr>
          <w:p w14:paraId="60F925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CommandsSystem.Commands.PickCoinCommand</w:t>
            </w:r>
            <w:proofErr w:type="spellEnd"/>
            <w:proofErr w:type="gramEnd"/>
          </w:p>
        </w:tc>
        <w:tc>
          <w:tcPr>
            <w:tcW w:w="4320" w:type="dxa"/>
          </w:tcPr>
          <w:p w14:paraId="51181BD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Команда, сообщающая, что игрок подобрал монетку</w:t>
            </w:r>
          </w:p>
        </w:tc>
      </w:tr>
      <w:tr w:rsidR="00F603B7" w:rsidRPr="00F603B7" w14:paraId="67FC9A75" w14:textId="77777777" w:rsidTr="00D0365E">
        <w:tc>
          <w:tcPr>
            <w:tcW w:w="4320" w:type="dxa"/>
          </w:tcPr>
          <w:p w14:paraId="2185F0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CommandsSystem.Commands.PickUpGunCommand</w:t>
            </w:r>
            <w:proofErr w:type="spellEnd"/>
            <w:proofErr w:type="gramEnd"/>
          </w:p>
        </w:tc>
        <w:tc>
          <w:tcPr>
            <w:tcW w:w="4320" w:type="dxa"/>
          </w:tcPr>
          <w:p w14:paraId="2A5A5F0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Команда, сообщающая, что персонаж подобрал оружие</w:t>
            </w:r>
          </w:p>
        </w:tc>
      </w:tr>
      <w:tr w:rsidR="00F603B7" w:rsidRPr="00F603B7" w14:paraId="74770F53" w14:textId="77777777" w:rsidTr="00D0365E">
        <w:tc>
          <w:tcPr>
            <w:tcW w:w="4320" w:type="dxa"/>
          </w:tcPr>
          <w:p w14:paraId="60BE71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CommandsSystem.Commands.PlayerProperty</w:t>
            </w:r>
            <w:proofErr w:type="spellEnd"/>
            <w:proofErr w:type="gramEnd"/>
          </w:p>
        </w:tc>
        <w:tc>
          <w:tcPr>
            <w:tcW w:w="4320" w:type="dxa"/>
          </w:tcPr>
          <w:p w14:paraId="0517933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Состояние персонажа, которое можно синхронизировать по сети</w:t>
            </w:r>
          </w:p>
        </w:tc>
      </w:tr>
      <w:tr w:rsidR="00F603B7" w:rsidRPr="00F603B7" w14:paraId="2B2057BA" w14:textId="77777777" w:rsidTr="00D0365E">
        <w:tc>
          <w:tcPr>
            <w:tcW w:w="4320" w:type="dxa"/>
          </w:tcPr>
          <w:p w14:paraId="1693D0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CommandsSystem.Commands.PlayerPushCommand</w:t>
            </w:r>
            <w:proofErr w:type="spellEnd"/>
            <w:proofErr w:type="gramEnd"/>
          </w:p>
        </w:tc>
        <w:tc>
          <w:tcPr>
            <w:tcW w:w="4320" w:type="dxa"/>
          </w:tcPr>
          <w:p w14:paraId="3FAEAC9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сообщающая, что для данного игрока нужно показать анимацию толкания</w:t>
            </w:r>
          </w:p>
        </w:tc>
      </w:tr>
      <w:tr w:rsidR="00F603B7" w:rsidRPr="00F603B7" w14:paraId="0247D3AA" w14:textId="77777777" w:rsidTr="00D0365E">
        <w:tc>
          <w:tcPr>
            <w:tcW w:w="4320" w:type="dxa"/>
          </w:tcPr>
          <w:p w14:paraId="12D254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lastRenderedPageBreak/>
              <w:t>CommandsSystem.Commands.SetAfterShowResultsCommand</w:t>
            </w:r>
            <w:proofErr w:type="spellEnd"/>
            <w:proofErr w:type="gramEnd"/>
          </w:p>
        </w:tc>
        <w:tc>
          <w:tcPr>
            <w:tcW w:w="4320" w:type="dxa"/>
          </w:tcPr>
          <w:p w14:paraId="2A0E510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Команда, сообщающая что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GameManager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должен перестать показывать результаты игры</w:t>
            </w:r>
          </w:p>
        </w:tc>
      </w:tr>
      <w:tr w:rsidR="00F603B7" w:rsidRPr="00F603B7" w14:paraId="7AD4DEA6" w14:textId="77777777" w:rsidTr="00D0365E">
        <w:tc>
          <w:tcPr>
            <w:tcW w:w="4320" w:type="dxa"/>
          </w:tcPr>
          <w:p w14:paraId="188FCA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CommandsSystem.Commands.SetGameMode</w:t>
            </w:r>
            <w:proofErr w:type="spellEnd"/>
            <w:proofErr w:type="gramEnd"/>
          </w:p>
        </w:tc>
        <w:tc>
          <w:tcPr>
            <w:tcW w:w="4320" w:type="dxa"/>
          </w:tcPr>
          <w:p w14:paraId="5F6683A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Команда, сообщающая, что нужно запускать заданный игровой режим</w:t>
            </w:r>
          </w:p>
        </w:tc>
      </w:tr>
      <w:tr w:rsidR="00F603B7" w:rsidRPr="00F603B7" w14:paraId="51C2C33C" w14:textId="77777777" w:rsidTr="00D0365E">
        <w:tc>
          <w:tcPr>
            <w:tcW w:w="4320" w:type="dxa"/>
          </w:tcPr>
          <w:p w14:paraId="536E8F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CommandsSystem.Commands.SetPlatformStateCommand</w:t>
            </w:r>
            <w:proofErr w:type="spellEnd"/>
            <w:proofErr w:type="gramEnd"/>
          </w:p>
        </w:tc>
        <w:tc>
          <w:tcPr>
            <w:tcW w:w="4320" w:type="dxa"/>
          </w:tcPr>
          <w:p w14:paraId="538C8B2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синхронизации состояния подвижной платформы</w:t>
            </w:r>
          </w:p>
        </w:tc>
      </w:tr>
      <w:tr w:rsidR="00F603B7" w:rsidRPr="00F603B7" w14:paraId="0A35C797" w14:textId="77777777" w:rsidTr="00D0365E">
        <w:tc>
          <w:tcPr>
            <w:tcW w:w="4320" w:type="dxa"/>
          </w:tcPr>
          <w:p w14:paraId="37C8C8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CommandsSystem.Commands.SpawnParabolaFlyingCommand</w:t>
            </w:r>
            <w:proofErr w:type="spellEnd"/>
            <w:proofErr w:type="gramEnd"/>
          </w:p>
        </w:tc>
        <w:tc>
          <w:tcPr>
            <w:tcW w:w="4320" w:type="dxa"/>
          </w:tcPr>
          <w:p w14:paraId="2CCE87A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Команда для создания объекта с компонентой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ParabolaFlyingObject</w:t>
            </w:r>
            <w:proofErr w:type="spellEnd"/>
          </w:p>
        </w:tc>
      </w:tr>
      <w:tr w:rsidR="00F603B7" w:rsidRPr="00F603B7" w14:paraId="73FECF29" w14:textId="77777777" w:rsidTr="00D0365E">
        <w:tc>
          <w:tcPr>
            <w:tcW w:w="4320" w:type="dxa"/>
          </w:tcPr>
          <w:p w14:paraId="4C36A3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CommandsSystem.Commands.SpawnPlayerCommand</w:t>
            </w:r>
            <w:proofErr w:type="spellEnd"/>
            <w:proofErr w:type="gramEnd"/>
          </w:p>
        </w:tc>
        <w:tc>
          <w:tcPr>
            <w:tcW w:w="4320" w:type="dxa"/>
          </w:tcPr>
          <w:p w14:paraId="6734E9E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создания на игровом поле персонажа</w:t>
            </w:r>
          </w:p>
        </w:tc>
      </w:tr>
      <w:tr w:rsidR="00F603B7" w:rsidRPr="00F603B7" w14:paraId="194A2E0D" w14:textId="77777777" w:rsidTr="00D0365E">
        <w:tc>
          <w:tcPr>
            <w:tcW w:w="4320" w:type="dxa"/>
          </w:tcPr>
          <w:p w14:paraId="115E3C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CommandsSystem.Commands.SpawnPrefabCommand</w:t>
            </w:r>
            <w:proofErr w:type="spellEnd"/>
            <w:proofErr w:type="gramEnd"/>
          </w:p>
        </w:tc>
        <w:tc>
          <w:tcPr>
            <w:tcW w:w="4320" w:type="dxa"/>
          </w:tcPr>
          <w:p w14:paraId="673938F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создания объекта на игровом поле</w:t>
            </w:r>
          </w:p>
        </w:tc>
      </w:tr>
      <w:tr w:rsidR="00F603B7" w:rsidRPr="00F603B7" w14:paraId="466B7E52" w14:textId="77777777" w:rsidTr="00D0365E">
        <w:tc>
          <w:tcPr>
            <w:tcW w:w="4320" w:type="dxa"/>
          </w:tcPr>
          <w:p w14:paraId="4DD55A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CommandsSystem.Commands.StartGameCommand</w:t>
            </w:r>
            <w:proofErr w:type="spellEnd"/>
            <w:proofErr w:type="gramEnd"/>
          </w:p>
        </w:tc>
        <w:tc>
          <w:tcPr>
            <w:tcW w:w="4320" w:type="dxa"/>
          </w:tcPr>
          <w:p w14:paraId="0CFFA5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Команда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начать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игру</w:t>
            </w:r>
            <w:proofErr w:type="spellEnd"/>
          </w:p>
        </w:tc>
      </w:tr>
      <w:tr w:rsidR="00F603B7" w:rsidRPr="00F603B7" w14:paraId="00780448" w14:textId="77777777" w:rsidTr="00D0365E">
        <w:tc>
          <w:tcPr>
            <w:tcW w:w="4320" w:type="dxa"/>
          </w:tcPr>
          <w:p w14:paraId="24D9FC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CommandsSystem.Commands.TakeOwnCommand</w:t>
            </w:r>
            <w:proofErr w:type="spellEnd"/>
            <w:proofErr w:type="gramEnd"/>
          </w:p>
        </w:tc>
        <w:tc>
          <w:tcPr>
            <w:tcW w:w="4320" w:type="dxa"/>
          </w:tcPr>
          <w:p w14:paraId="59AA973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смены владельца у объекта</w:t>
            </w:r>
          </w:p>
        </w:tc>
      </w:tr>
      <w:tr w:rsidR="00F603B7" w:rsidRPr="00F603B7" w14:paraId="09C41474" w14:textId="77777777" w:rsidTr="00D0365E">
        <w:tc>
          <w:tcPr>
            <w:tcW w:w="4320" w:type="dxa"/>
          </w:tcPr>
          <w:p w14:paraId="1748F5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CommandsSystem.CommandsSystem</w:t>
            </w:r>
            <w:proofErr w:type="spellEnd"/>
          </w:p>
        </w:tc>
        <w:tc>
          <w:tcPr>
            <w:tcW w:w="4320" w:type="dxa"/>
          </w:tcPr>
          <w:p w14:paraId="650B9E4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сериализации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десериализации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команд</w:t>
            </w:r>
          </w:p>
        </w:tc>
      </w:tr>
      <w:tr w:rsidR="00F603B7" w:rsidRPr="00F603B7" w14:paraId="23368ED0" w14:textId="77777777" w:rsidTr="00D0365E">
        <w:tc>
          <w:tcPr>
            <w:tcW w:w="4320" w:type="dxa"/>
          </w:tcPr>
          <w:p w14:paraId="42514B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CommandsSystem.ICommand</w:t>
            </w:r>
            <w:proofErr w:type="spellEnd"/>
          </w:p>
        </w:tc>
        <w:tc>
          <w:tcPr>
            <w:tcW w:w="4320" w:type="dxa"/>
          </w:tcPr>
          <w:p w14:paraId="43C2CC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Интерфейс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команды</w:t>
            </w:r>
            <w:proofErr w:type="spellEnd"/>
          </w:p>
        </w:tc>
      </w:tr>
      <w:tr w:rsidR="00F603B7" w:rsidRPr="00F603B7" w14:paraId="03940927" w14:textId="77777777" w:rsidTr="00D0365E">
        <w:tc>
          <w:tcPr>
            <w:tcW w:w="4320" w:type="dxa"/>
          </w:tcPr>
          <w:p w14:paraId="7F1194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DefaultNamespace.AutoHideOnStart</w:t>
            </w:r>
            <w:proofErr w:type="spellEnd"/>
          </w:p>
        </w:tc>
        <w:tc>
          <w:tcPr>
            <w:tcW w:w="4320" w:type="dxa"/>
          </w:tcPr>
          <w:p w14:paraId="608C5B3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Компонента, автоматически отключающая объект при старте</w:t>
            </w:r>
          </w:p>
        </w:tc>
      </w:tr>
      <w:tr w:rsidR="00F603B7" w:rsidRPr="00F603B7" w14:paraId="636FFD68" w14:textId="77777777" w:rsidTr="00D0365E">
        <w:tc>
          <w:tcPr>
            <w:tcW w:w="4320" w:type="dxa"/>
          </w:tcPr>
          <w:p w14:paraId="612FCB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Editor.ClientEditor</w:t>
            </w:r>
            <w:proofErr w:type="spellEnd"/>
          </w:p>
        </w:tc>
        <w:tc>
          <w:tcPr>
            <w:tcW w:w="4320" w:type="dxa"/>
          </w:tcPr>
          <w:p w14:paraId="0192450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показа отладочной информации в инспекторе </w:t>
            </w:r>
            <w:r w:rsidRPr="00F603B7">
              <w:rPr>
                <w:rFonts w:ascii="Times New Roman" w:hAnsi="Times New Roman" w:cs="Times New Roman"/>
              </w:rPr>
              <w:t>Unity</w:t>
            </w:r>
          </w:p>
        </w:tc>
      </w:tr>
      <w:tr w:rsidR="00F603B7" w:rsidRPr="00F603B7" w14:paraId="058E01CE" w14:textId="77777777" w:rsidTr="00D0365E">
        <w:tc>
          <w:tcPr>
            <w:tcW w:w="4320" w:type="dxa"/>
          </w:tcPr>
          <w:p w14:paraId="5A5958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Events.EventsHandler</w:t>
            </w:r>
            <w:proofErr w:type="spellEnd"/>
          </w:p>
        </w:tc>
        <w:tc>
          <w:tcPr>
            <w:tcW w:w="4320" w:type="dxa"/>
          </w:tcPr>
          <w:p w14:paraId="3092A9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обработки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событий</w:t>
            </w:r>
            <w:proofErr w:type="spellEnd"/>
          </w:p>
        </w:tc>
      </w:tr>
      <w:tr w:rsidR="00F603B7" w:rsidRPr="00F603B7" w14:paraId="6D286468" w14:textId="77777777" w:rsidTr="00D0365E">
        <w:tc>
          <w:tcPr>
            <w:tcW w:w="4320" w:type="dxa"/>
          </w:tcPr>
          <w:p w14:paraId="33E7F6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Events.EventsManager</w:t>
            </w:r>
            <w:proofErr w:type="spellEnd"/>
          </w:p>
        </w:tc>
        <w:tc>
          <w:tcPr>
            <w:tcW w:w="4320" w:type="dxa"/>
          </w:tcPr>
          <w:p w14:paraId="64E2D59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управления обработкой событии</w:t>
            </w:r>
          </w:p>
        </w:tc>
      </w:tr>
      <w:tr w:rsidR="00F603B7" w:rsidRPr="00F603B7" w14:paraId="4CC59303" w14:textId="77777777" w:rsidTr="00D0365E">
        <w:tc>
          <w:tcPr>
            <w:tcW w:w="4320" w:type="dxa"/>
          </w:tcPr>
          <w:p w14:paraId="41A0DB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Game.Game.MatchesManager.STATE</w:t>
            </w:r>
            <w:proofErr w:type="spellEnd"/>
            <w:proofErr w:type="gramEnd"/>
          </w:p>
        </w:tc>
        <w:tc>
          <w:tcPr>
            <w:tcW w:w="4320" w:type="dxa"/>
          </w:tcPr>
          <w:p w14:paraId="5306F3D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Перечисление возможных состояний менеджера матчей</w:t>
            </w:r>
          </w:p>
        </w:tc>
      </w:tr>
      <w:tr w:rsidR="00F603B7" w:rsidRPr="00F603B7" w14:paraId="2701D579" w14:textId="77777777" w:rsidTr="00D0365E">
        <w:tc>
          <w:tcPr>
            <w:tcW w:w="4320" w:type="dxa"/>
          </w:tcPr>
          <w:p w14:paraId="52A5C9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Game.MatchInfo</w:t>
            </w:r>
            <w:proofErr w:type="spellEnd"/>
          </w:p>
        </w:tc>
        <w:tc>
          <w:tcPr>
            <w:tcW w:w="4320" w:type="dxa"/>
          </w:tcPr>
          <w:p w14:paraId="3D2A9E2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информации о матче</w:t>
            </w:r>
          </w:p>
        </w:tc>
      </w:tr>
      <w:tr w:rsidR="00F603B7" w:rsidRPr="00F603B7" w14:paraId="2CE90F96" w14:textId="77777777" w:rsidTr="00D0365E">
        <w:tc>
          <w:tcPr>
            <w:tcW w:w="4320" w:type="dxa"/>
          </w:tcPr>
          <w:p w14:paraId="0C6749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Game.MatchesManager</w:t>
            </w:r>
            <w:proofErr w:type="spellEnd"/>
          </w:p>
        </w:tc>
        <w:tc>
          <w:tcPr>
            <w:tcW w:w="4320" w:type="dxa"/>
          </w:tcPr>
          <w:p w14:paraId="7171918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управления и присоединения к игровым матчам</w:t>
            </w:r>
          </w:p>
        </w:tc>
      </w:tr>
      <w:tr w:rsidR="00F603B7" w:rsidRPr="00F603B7" w14:paraId="4F987748" w14:textId="77777777" w:rsidTr="00D0365E">
        <w:tc>
          <w:tcPr>
            <w:tcW w:w="4320" w:type="dxa"/>
          </w:tcPr>
          <w:p w14:paraId="0407A6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GameMechanics.Bomb</w:t>
            </w:r>
            <w:proofErr w:type="spellEnd"/>
          </w:p>
        </w:tc>
        <w:tc>
          <w:tcPr>
            <w:tcW w:w="4320" w:type="dxa"/>
          </w:tcPr>
          <w:p w14:paraId="349191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бобмы</w:t>
            </w:r>
            <w:proofErr w:type="spellEnd"/>
          </w:p>
        </w:tc>
      </w:tr>
      <w:tr w:rsidR="00F603B7" w:rsidRPr="00F603B7" w14:paraId="118DF77E" w14:textId="77777777" w:rsidTr="00D0365E">
        <w:tc>
          <w:tcPr>
            <w:tcW w:w="4320" w:type="dxa"/>
          </w:tcPr>
          <w:p w14:paraId="2724EF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GameMechanics.BombOnCollisionExploder</w:t>
            </w:r>
            <w:proofErr w:type="spellEnd"/>
          </w:p>
        </w:tc>
        <w:tc>
          <w:tcPr>
            <w:tcW w:w="4320" w:type="dxa"/>
          </w:tcPr>
          <w:p w14:paraId="4F12713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взрыва бомбы при столкновении с объектом</w:t>
            </w:r>
          </w:p>
        </w:tc>
      </w:tr>
      <w:tr w:rsidR="00F603B7" w:rsidRPr="00F603B7" w14:paraId="20747908" w14:textId="77777777" w:rsidTr="00D0365E">
        <w:tc>
          <w:tcPr>
            <w:tcW w:w="4320" w:type="dxa"/>
          </w:tcPr>
          <w:p w14:paraId="0E5C4C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GameMechanics.BombTriggerHPExploder</w:t>
            </w:r>
            <w:proofErr w:type="spellEnd"/>
          </w:p>
        </w:tc>
        <w:tc>
          <w:tcPr>
            <w:tcW w:w="4320" w:type="dxa"/>
          </w:tcPr>
          <w:p w14:paraId="05E43FE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взрыва бомбы при столкновении с объектом, имеющим здоровье</w:t>
            </w:r>
          </w:p>
        </w:tc>
      </w:tr>
      <w:tr w:rsidR="00F603B7" w:rsidRPr="00F603B7" w14:paraId="79AF234E" w14:textId="77777777" w:rsidTr="00D0365E">
        <w:tc>
          <w:tcPr>
            <w:tcW w:w="4320" w:type="dxa"/>
          </w:tcPr>
          <w:p w14:paraId="2F53E1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GameMechanics.MovingPlatform</w:t>
            </w:r>
            <w:proofErr w:type="spellEnd"/>
          </w:p>
        </w:tc>
        <w:tc>
          <w:tcPr>
            <w:tcW w:w="4320" w:type="dxa"/>
          </w:tcPr>
          <w:p w14:paraId="400E25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подвижной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платформы</w:t>
            </w:r>
            <w:proofErr w:type="spellEnd"/>
          </w:p>
        </w:tc>
      </w:tr>
      <w:tr w:rsidR="00F603B7" w:rsidRPr="00F603B7" w14:paraId="5C79A376" w14:textId="77777777" w:rsidTr="00D0365E">
        <w:tc>
          <w:tcPr>
            <w:tcW w:w="4320" w:type="dxa"/>
          </w:tcPr>
          <w:p w14:paraId="4EEA56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GameMechanics.ParabolaFlyingObject</w:t>
            </w:r>
            <w:proofErr w:type="spellEnd"/>
          </w:p>
        </w:tc>
        <w:tc>
          <w:tcPr>
            <w:tcW w:w="4320" w:type="dxa"/>
          </w:tcPr>
          <w:p w14:paraId="0EF808E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Компонента для объекта, летящего по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тректории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параболы</w:t>
            </w:r>
          </w:p>
        </w:tc>
      </w:tr>
      <w:tr w:rsidR="00F603B7" w:rsidRPr="00F603B7" w14:paraId="64275CD6" w14:textId="77777777" w:rsidTr="00D0365E">
        <w:tc>
          <w:tcPr>
            <w:tcW w:w="4320" w:type="dxa"/>
          </w:tcPr>
          <w:p w14:paraId="4180CC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GameMode.GameManager</w:t>
            </w:r>
            <w:proofErr w:type="spellEnd"/>
          </w:p>
        </w:tc>
        <w:tc>
          <w:tcPr>
            <w:tcW w:w="4320" w:type="dxa"/>
          </w:tcPr>
          <w:p w14:paraId="05247E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управления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игрой</w:t>
            </w:r>
            <w:proofErr w:type="spellEnd"/>
          </w:p>
        </w:tc>
      </w:tr>
      <w:tr w:rsidR="00F603B7" w:rsidRPr="00F603B7" w14:paraId="42ABBE0A" w14:textId="77777777" w:rsidTr="00D0365E">
        <w:tc>
          <w:tcPr>
            <w:tcW w:w="4320" w:type="dxa"/>
          </w:tcPr>
          <w:p w14:paraId="552163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GameMode.GameMode.GameManager.STATE</w:t>
            </w:r>
            <w:proofErr w:type="spellEnd"/>
            <w:proofErr w:type="gramEnd"/>
          </w:p>
        </w:tc>
        <w:tc>
          <w:tcPr>
            <w:tcW w:w="4320" w:type="dxa"/>
          </w:tcPr>
          <w:p w14:paraId="7CFE4B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Перечисление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возможных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игры</w:t>
            </w:r>
            <w:proofErr w:type="spellEnd"/>
          </w:p>
        </w:tc>
      </w:tr>
      <w:tr w:rsidR="00F603B7" w:rsidRPr="00F603B7" w14:paraId="1EEE0FB3" w14:textId="77777777" w:rsidTr="00D0365E">
        <w:tc>
          <w:tcPr>
            <w:tcW w:w="4320" w:type="dxa"/>
          </w:tcPr>
          <w:p w14:paraId="51A66A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GameMode.GameMode.PickCoinsGameMode.STATE</w:t>
            </w:r>
            <w:proofErr w:type="spellEnd"/>
            <w:proofErr w:type="gramEnd"/>
          </w:p>
        </w:tc>
        <w:tc>
          <w:tcPr>
            <w:tcW w:w="4320" w:type="dxa"/>
          </w:tcPr>
          <w:p w14:paraId="7852E3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Перечисление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09224C12" w14:textId="77777777" w:rsidTr="00D0365E">
        <w:tc>
          <w:tcPr>
            <w:tcW w:w="4320" w:type="dxa"/>
          </w:tcPr>
          <w:p w14:paraId="2DDCFF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GameMode.GameMode.ShooterGameMode.STATE</w:t>
            </w:r>
            <w:proofErr w:type="spellEnd"/>
            <w:proofErr w:type="gramEnd"/>
          </w:p>
        </w:tc>
        <w:tc>
          <w:tcPr>
            <w:tcW w:w="4320" w:type="dxa"/>
          </w:tcPr>
          <w:p w14:paraId="123151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Перечисление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5E670481" w14:textId="77777777" w:rsidTr="00D0365E">
        <w:tc>
          <w:tcPr>
            <w:tcW w:w="4320" w:type="dxa"/>
          </w:tcPr>
          <w:p w14:paraId="03CD12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GameMode.GameModeFunctions</w:t>
            </w:r>
            <w:proofErr w:type="spellEnd"/>
          </w:p>
        </w:tc>
        <w:tc>
          <w:tcPr>
            <w:tcW w:w="4320" w:type="dxa"/>
          </w:tcPr>
          <w:p w14:paraId="6D3D295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с функциями для игровых режимов</w:t>
            </w:r>
          </w:p>
        </w:tc>
      </w:tr>
      <w:tr w:rsidR="00F603B7" w:rsidRPr="00F603B7" w14:paraId="203BF398" w14:textId="77777777" w:rsidTr="00D0365E">
        <w:tc>
          <w:tcPr>
            <w:tcW w:w="4320" w:type="dxa"/>
          </w:tcPr>
          <w:p w14:paraId="3124C1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GameMode.IGameMode</w:t>
            </w:r>
            <w:proofErr w:type="spellEnd"/>
          </w:p>
        </w:tc>
        <w:tc>
          <w:tcPr>
            <w:tcW w:w="4320" w:type="dxa"/>
          </w:tcPr>
          <w:p w14:paraId="6A1770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Интерфейс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71156778" w14:textId="77777777" w:rsidTr="00D0365E">
        <w:tc>
          <w:tcPr>
            <w:tcW w:w="4320" w:type="dxa"/>
          </w:tcPr>
          <w:p w14:paraId="36FCDB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GameMode.Instance</w:t>
            </w:r>
            <w:proofErr w:type="spellEnd"/>
          </w:p>
        </w:tc>
        <w:tc>
          <w:tcPr>
            <w:tcW w:w="4320" w:type="dxa"/>
          </w:tcPr>
          <w:p w14:paraId="1D8ACE3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хранения и синхронизации информации о клиенте</w:t>
            </w:r>
          </w:p>
        </w:tc>
      </w:tr>
      <w:tr w:rsidR="00F603B7" w:rsidRPr="00F603B7" w14:paraId="70021502" w14:textId="77777777" w:rsidTr="00D0365E">
        <w:tc>
          <w:tcPr>
            <w:tcW w:w="4320" w:type="dxa"/>
          </w:tcPr>
          <w:p w14:paraId="5D2F6A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GameMode.InstanceManager</w:t>
            </w:r>
            <w:proofErr w:type="spellEnd"/>
          </w:p>
        </w:tc>
        <w:tc>
          <w:tcPr>
            <w:tcW w:w="4320" w:type="dxa"/>
          </w:tcPr>
          <w:p w14:paraId="7F22AA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управления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instance</w:t>
            </w:r>
          </w:p>
        </w:tc>
      </w:tr>
      <w:tr w:rsidR="00F603B7" w:rsidRPr="00F603B7" w14:paraId="6899C40D" w14:textId="77777777" w:rsidTr="00D0365E">
        <w:tc>
          <w:tcPr>
            <w:tcW w:w="4320" w:type="dxa"/>
          </w:tcPr>
          <w:p w14:paraId="1AECF2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GameMode.PickCoinsGameMode</w:t>
            </w:r>
            <w:proofErr w:type="spellEnd"/>
          </w:p>
        </w:tc>
        <w:tc>
          <w:tcPr>
            <w:tcW w:w="4320" w:type="dxa"/>
          </w:tcPr>
          <w:p w14:paraId="0F1D0D7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игрового режима со сбором монет</w:t>
            </w:r>
          </w:p>
        </w:tc>
      </w:tr>
      <w:tr w:rsidR="00F603B7" w:rsidRPr="00F603B7" w14:paraId="6DCB8818" w14:textId="77777777" w:rsidTr="00D0365E">
        <w:tc>
          <w:tcPr>
            <w:tcW w:w="4320" w:type="dxa"/>
          </w:tcPr>
          <w:p w14:paraId="6E0307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GameMode.Player</w:t>
            </w:r>
            <w:proofErr w:type="spellEnd"/>
          </w:p>
        </w:tc>
        <w:tc>
          <w:tcPr>
            <w:tcW w:w="4320" w:type="dxa"/>
          </w:tcPr>
          <w:p w14:paraId="053C1A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50667FA3" w14:textId="77777777" w:rsidTr="00D0365E">
        <w:tc>
          <w:tcPr>
            <w:tcW w:w="4320" w:type="dxa"/>
          </w:tcPr>
          <w:p w14:paraId="3430F0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GameMode.PlayerStorage</w:t>
            </w:r>
            <w:proofErr w:type="spellEnd"/>
          </w:p>
        </w:tc>
        <w:tc>
          <w:tcPr>
            <w:tcW w:w="4320" w:type="dxa"/>
          </w:tcPr>
          <w:p w14:paraId="548D6B9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хранения ссылки игрока внутри персонажа, которым он управляет</w:t>
            </w:r>
          </w:p>
        </w:tc>
      </w:tr>
      <w:tr w:rsidR="00F603B7" w:rsidRPr="00F603B7" w14:paraId="66621787" w14:textId="77777777" w:rsidTr="00D0365E">
        <w:tc>
          <w:tcPr>
            <w:tcW w:w="4320" w:type="dxa"/>
          </w:tcPr>
          <w:p w14:paraId="073B77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GameMode.PlayersManager</w:t>
            </w:r>
            <w:proofErr w:type="spellEnd"/>
          </w:p>
        </w:tc>
        <w:tc>
          <w:tcPr>
            <w:tcW w:w="4320" w:type="dxa"/>
          </w:tcPr>
          <w:p w14:paraId="0F7714B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хранения информации об игроках</w:t>
            </w:r>
          </w:p>
        </w:tc>
      </w:tr>
      <w:tr w:rsidR="00F603B7" w:rsidRPr="00F603B7" w14:paraId="6F100890" w14:textId="77777777" w:rsidTr="00D0365E">
        <w:tc>
          <w:tcPr>
            <w:tcW w:w="4320" w:type="dxa"/>
          </w:tcPr>
          <w:p w14:paraId="5C2D83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GameMode.ShooterGameMode</w:t>
            </w:r>
            <w:proofErr w:type="spellEnd"/>
          </w:p>
        </w:tc>
        <w:tc>
          <w:tcPr>
            <w:tcW w:w="4320" w:type="dxa"/>
          </w:tcPr>
          <w:p w14:paraId="591E00C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игрового режима в формате шутера</w:t>
            </w:r>
          </w:p>
        </w:tc>
      </w:tr>
      <w:tr w:rsidR="00F603B7" w:rsidRPr="00F603B7" w14:paraId="60441D7E" w14:textId="77777777" w:rsidTr="00D0365E">
        <w:tc>
          <w:tcPr>
            <w:tcW w:w="4320" w:type="dxa"/>
          </w:tcPr>
          <w:p w14:paraId="552560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HandAnimationBlender</w:t>
            </w:r>
            <w:proofErr w:type="spellEnd"/>
          </w:p>
        </w:tc>
        <w:tc>
          <w:tcPr>
            <w:tcW w:w="4320" w:type="dxa"/>
          </w:tcPr>
          <w:p w14:paraId="15EDD65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анимации рук персонажа</w:t>
            </w:r>
          </w:p>
        </w:tc>
      </w:tr>
      <w:tr w:rsidR="00F603B7" w:rsidRPr="00F603B7" w14:paraId="0EA7BDC2" w14:textId="77777777" w:rsidTr="00D0365E">
        <w:tc>
          <w:tcPr>
            <w:tcW w:w="4320" w:type="dxa"/>
          </w:tcPr>
          <w:p w14:paraId="302C67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IOwnedEventHandler</w:t>
            </w:r>
            <w:proofErr w:type="spellEnd"/>
          </w:p>
        </w:tc>
        <w:tc>
          <w:tcPr>
            <w:tcW w:w="4320" w:type="dxa"/>
          </w:tcPr>
          <w:p w14:paraId="32980FE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Интерфейс для обработки событий, когда у объекта меняется владелец</w:t>
            </w:r>
          </w:p>
        </w:tc>
      </w:tr>
      <w:tr w:rsidR="00F603B7" w:rsidRPr="00F603B7" w14:paraId="642F9C61" w14:textId="77777777" w:rsidTr="00D0365E">
        <w:tc>
          <w:tcPr>
            <w:tcW w:w="4320" w:type="dxa"/>
          </w:tcPr>
          <w:p w14:paraId="542779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Interpolation.Interpolation.UnmanagedGameObject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&lt;T&gt;.Data</w:t>
            </w:r>
            <w:proofErr w:type="gramEnd"/>
          </w:p>
        </w:tc>
        <w:tc>
          <w:tcPr>
            <w:tcW w:w="4320" w:type="dxa"/>
          </w:tcPr>
          <w:p w14:paraId="097EE5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Данные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синхронизации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2BE94825" w14:textId="77777777" w:rsidTr="00D0365E">
        <w:tc>
          <w:tcPr>
            <w:tcW w:w="4320" w:type="dxa"/>
          </w:tcPr>
          <w:p w14:paraId="118F14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Interpolation.InterpolationFunctions</w:t>
            </w:r>
            <w:proofErr w:type="spellEnd"/>
          </w:p>
        </w:tc>
        <w:tc>
          <w:tcPr>
            <w:tcW w:w="4320" w:type="dxa"/>
          </w:tcPr>
          <w:p w14:paraId="3905BB2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с функциями для интерполяции</w:t>
            </w:r>
          </w:p>
        </w:tc>
      </w:tr>
      <w:tr w:rsidR="00F603B7" w:rsidRPr="00F603B7" w14:paraId="3CA16029" w14:textId="77777777" w:rsidTr="00D0365E">
        <w:tc>
          <w:tcPr>
            <w:tcW w:w="4320" w:type="dxa"/>
          </w:tcPr>
          <w:p w14:paraId="2F8174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Interpolation.ManagedGameObject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4320" w:type="dxa"/>
          </w:tcPr>
          <w:p w14:paraId="1469DF1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игрового объекта, управляемого из текущего клиента</w:t>
            </w:r>
          </w:p>
        </w:tc>
      </w:tr>
      <w:tr w:rsidR="00F603B7" w:rsidRPr="00F603B7" w14:paraId="505D2A41" w14:textId="77777777" w:rsidTr="00D0365E">
        <w:tc>
          <w:tcPr>
            <w:tcW w:w="4320" w:type="dxa"/>
          </w:tcPr>
          <w:p w14:paraId="15F2CB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Interpolation.Managers.PlayerManagedGameObject</w:t>
            </w:r>
            <w:proofErr w:type="spellEnd"/>
            <w:proofErr w:type="gramEnd"/>
          </w:p>
        </w:tc>
        <w:tc>
          <w:tcPr>
            <w:tcW w:w="4320" w:type="dxa"/>
          </w:tcPr>
          <w:p w14:paraId="1E7D84D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персонажа, управляемого из текущего клиента</w:t>
            </w:r>
          </w:p>
        </w:tc>
      </w:tr>
      <w:tr w:rsidR="00F603B7" w:rsidRPr="00F603B7" w14:paraId="5517D6D1" w14:textId="77777777" w:rsidTr="00D0365E">
        <w:tc>
          <w:tcPr>
            <w:tcW w:w="4320" w:type="dxa"/>
          </w:tcPr>
          <w:p w14:paraId="212AE1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Interpolation.Managers.PlayerUnmanagedGameObject</w:t>
            </w:r>
            <w:proofErr w:type="spellEnd"/>
            <w:proofErr w:type="gramEnd"/>
          </w:p>
        </w:tc>
        <w:tc>
          <w:tcPr>
            <w:tcW w:w="4320" w:type="dxa"/>
          </w:tcPr>
          <w:p w14:paraId="05241A7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персонажа, управляемого из другого клиента</w:t>
            </w:r>
          </w:p>
        </w:tc>
      </w:tr>
      <w:tr w:rsidR="00F603B7" w:rsidRPr="00F603B7" w14:paraId="2EE77803" w14:textId="77777777" w:rsidTr="00D0365E">
        <w:tc>
          <w:tcPr>
            <w:tcW w:w="4320" w:type="dxa"/>
          </w:tcPr>
          <w:p w14:paraId="0E98E1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Interpolation.Properties.GameObjectProperty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4320" w:type="dxa"/>
          </w:tcPr>
          <w:p w14:paraId="1A0AE45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Базовый класс для состояния, которое можно синхронизировать по сети</w:t>
            </w:r>
          </w:p>
        </w:tc>
      </w:tr>
      <w:tr w:rsidR="00F603B7" w:rsidRPr="00F603B7" w14:paraId="271309F0" w14:textId="77777777" w:rsidTr="00D0365E">
        <w:tc>
          <w:tcPr>
            <w:tcW w:w="4320" w:type="dxa"/>
          </w:tcPr>
          <w:p w14:paraId="00F3D5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Interpolation.Properties.IGameObjectProperty</w:t>
            </w:r>
            <w:proofErr w:type="spellEnd"/>
            <w:proofErr w:type="gramEnd"/>
          </w:p>
        </w:tc>
        <w:tc>
          <w:tcPr>
            <w:tcW w:w="4320" w:type="dxa"/>
          </w:tcPr>
          <w:p w14:paraId="255ACA6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Интерфейс для состояния, которое можно синхронизировать по сети</w:t>
            </w:r>
          </w:p>
        </w:tc>
      </w:tr>
      <w:tr w:rsidR="00F603B7" w:rsidRPr="00F603B7" w14:paraId="192B1D8D" w14:textId="77777777" w:rsidTr="00D0365E">
        <w:tc>
          <w:tcPr>
            <w:tcW w:w="4320" w:type="dxa"/>
          </w:tcPr>
          <w:p w14:paraId="207116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Interpolation.UnmanagedGameObject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4320" w:type="dxa"/>
          </w:tcPr>
          <w:p w14:paraId="2D7C6B3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объекта, управляемого из другого клиента</w:t>
            </w:r>
          </w:p>
        </w:tc>
      </w:tr>
      <w:tr w:rsidR="00F603B7" w:rsidRPr="00F603B7" w14:paraId="50FB7348" w14:textId="77777777" w:rsidTr="00D0365E">
        <w:tc>
          <w:tcPr>
            <w:tcW w:w="4320" w:type="dxa"/>
          </w:tcPr>
          <w:p w14:paraId="26197B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JsonRequest.Request</w:t>
            </w:r>
            <w:proofErr w:type="spellEnd"/>
          </w:p>
        </w:tc>
        <w:tc>
          <w:tcPr>
            <w:tcW w:w="4320" w:type="dxa"/>
          </w:tcPr>
          <w:p w14:paraId="3A9A6AA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запроса к серверу</w:t>
            </w:r>
          </w:p>
        </w:tc>
      </w:tr>
      <w:tr w:rsidR="00F603B7" w:rsidRPr="00F603B7" w14:paraId="40C40D5E" w14:textId="77777777" w:rsidTr="00D0365E">
        <w:tc>
          <w:tcPr>
            <w:tcW w:w="4320" w:type="dxa"/>
          </w:tcPr>
          <w:p w14:paraId="598280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JsonRequest.RequestType</w:t>
            </w:r>
            <w:proofErr w:type="spellEnd"/>
          </w:p>
        </w:tc>
        <w:tc>
          <w:tcPr>
            <w:tcW w:w="4320" w:type="dxa"/>
          </w:tcPr>
          <w:p w14:paraId="7E7745F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Тип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запроса к серверу</w:t>
            </w:r>
          </w:p>
        </w:tc>
      </w:tr>
      <w:tr w:rsidR="00F603B7" w:rsidRPr="00F603B7" w14:paraId="4ECA8B92" w14:textId="77777777" w:rsidTr="00D0365E">
        <w:tc>
          <w:tcPr>
            <w:tcW w:w="4320" w:type="dxa"/>
          </w:tcPr>
          <w:p w14:paraId="3C4193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JsonRequest.RequestsManager</w:t>
            </w:r>
            <w:proofErr w:type="spellEnd"/>
          </w:p>
        </w:tc>
        <w:tc>
          <w:tcPr>
            <w:tcW w:w="4320" w:type="dxa"/>
          </w:tcPr>
          <w:p w14:paraId="3ACC685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управления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запросами</w:t>
            </w:r>
          </w:p>
        </w:tc>
      </w:tr>
      <w:tr w:rsidR="00F603B7" w:rsidRPr="00F603B7" w14:paraId="25C2F9CD" w14:textId="77777777" w:rsidTr="00D0365E">
        <w:tc>
          <w:tcPr>
            <w:tcW w:w="4320" w:type="dxa"/>
          </w:tcPr>
          <w:p w14:paraId="4B5936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JsonRequest.Response</w:t>
            </w:r>
            <w:proofErr w:type="spellEnd"/>
          </w:p>
        </w:tc>
        <w:tc>
          <w:tcPr>
            <w:tcW w:w="4320" w:type="dxa"/>
          </w:tcPr>
          <w:p w14:paraId="389E237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Класс, представляющий ответ сервера на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запрос</w:t>
            </w:r>
          </w:p>
        </w:tc>
      </w:tr>
      <w:tr w:rsidR="00F603B7" w:rsidRPr="00F603B7" w14:paraId="15D194F5" w14:textId="77777777" w:rsidTr="00D0365E">
        <w:tc>
          <w:tcPr>
            <w:tcW w:w="4320" w:type="dxa"/>
          </w:tcPr>
          <w:p w14:paraId="43F5ED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MainUIController</w:t>
            </w:r>
            <w:proofErr w:type="spellEnd"/>
          </w:p>
        </w:tc>
        <w:tc>
          <w:tcPr>
            <w:tcW w:w="4320" w:type="dxa"/>
          </w:tcPr>
          <w:p w14:paraId="4C9546F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Компонента, управляющая главным интерфейсом в игре</w:t>
            </w:r>
          </w:p>
        </w:tc>
      </w:tr>
      <w:tr w:rsidR="00F603B7" w:rsidRPr="00F603B7" w14:paraId="421000D0" w14:textId="77777777" w:rsidTr="00D0365E">
        <w:tc>
          <w:tcPr>
            <w:tcW w:w="4320" w:type="dxa"/>
          </w:tcPr>
          <w:p w14:paraId="244C39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</w:p>
        </w:tc>
        <w:tc>
          <w:tcPr>
            <w:tcW w:w="4320" w:type="dxa"/>
          </w:tcPr>
          <w:p w14:paraId="1B3B03D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Флаги для отправки сообщений на сервер</w:t>
            </w:r>
          </w:p>
        </w:tc>
      </w:tr>
      <w:tr w:rsidR="00F603B7" w:rsidRPr="00F603B7" w14:paraId="2DBEB0A6" w14:textId="77777777" w:rsidTr="00D0365E">
        <w:tc>
          <w:tcPr>
            <w:tcW w:w="4320" w:type="dxa"/>
          </w:tcPr>
          <w:p w14:paraId="7AFC08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MessageType</w:t>
            </w:r>
            <w:proofErr w:type="spellEnd"/>
          </w:p>
        </w:tc>
        <w:tc>
          <w:tcPr>
            <w:tcW w:w="4320" w:type="dxa"/>
          </w:tcPr>
          <w:p w14:paraId="31F20BE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Перечи</w:t>
            </w:r>
            <w:proofErr w:type="spellEnd"/>
            <w:r w:rsidRPr="00F603B7">
              <w:rPr>
                <w:rFonts w:ascii="Times New Roman" w:hAnsi="Times New Roman" w:cs="Times New Roman"/>
              </w:rPr>
              <w:t>c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ления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со видами сообщений, которые можно отправить на сервер</w:t>
            </w:r>
          </w:p>
        </w:tc>
      </w:tr>
      <w:tr w:rsidR="00F603B7" w:rsidRPr="00F603B7" w14:paraId="396BC547" w14:textId="77777777" w:rsidTr="00D0365E">
        <w:tc>
          <w:tcPr>
            <w:tcW w:w="4320" w:type="dxa"/>
          </w:tcPr>
          <w:p w14:paraId="078B98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Networking.ClientCommandsRoom</w:t>
            </w:r>
            <w:proofErr w:type="spellEnd"/>
          </w:p>
        </w:tc>
        <w:tc>
          <w:tcPr>
            <w:tcW w:w="4320" w:type="dxa"/>
          </w:tcPr>
          <w:p w14:paraId="11565E4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комнаты для общения с сервером</w:t>
            </w:r>
          </w:p>
        </w:tc>
      </w:tr>
      <w:tr w:rsidR="00F603B7" w:rsidRPr="00F603B7" w14:paraId="4C7CA8F5" w14:textId="77777777" w:rsidTr="00D0365E">
        <w:tc>
          <w:tcPr>
            <w:tcW w:w="4320" w:type="dxa"/>
          </w:tcPr>
          <w:p w14:paraId="767BF5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Networking.CommandsHandler</w:t>
            </w:r>
            <w:proofErr w:type="spellEnd"/>
          </w:p>
        </w:tc>
        <w:tc>
          <w:tcPr>
            <w:tcW w:w="4320" w:type="dxa"/>
          </w:tcPr>
          <w:p w14:paraId="0C8459F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обработки команд с сервера</w:t>
            </w:r>
          </w:p>
        </w:tc>
      </w:tr>
      <w:tr w:rsidR="00F603B7" w:rsidRPr="00F603B7" w14:paraId="3D7148D3" w14:textId="77777777" w:rsidTr="00D0365E">
        <w:tc>
          <w:tcPr>
            <w:tcW w:w="4320" w:type="dxa"/>
          </w:tcPr>
          <w:p w14:paraId="656A90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Networking.UniqCodes</w:t>
            </w:r>
            <w:proofErr w:type="spellEnd"/>
          </w:p>
        </w:tc>
        <w:tc>
          <w:tcPr>
            <w:tcW w:w="4320" w:type="dxa"/>
          </w:tcPr>
          <w:p w14:paraId="443196C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Перчисление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с кодами для уникальных команд</w:t>
            </w:r>
          </w:p>
        </w:tc>
      </w:tr>
      <w:tr w:rsidR="00F603B7" w:rsidRPr="00F603B7" w14:paraId="4EF68C8C" w14:textId="77777777" w:rsidTr="00D0365E">
        <w:tc>
          <w:tcPr>
            <w:tcW w:w="4320" w:type="dxa"/>
          </w:tcPr>
          <w:p w14:paraId="3E0390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ObjectID</w:t>
            </w:r>
            <w:proofErr w:type="spellEnd"/>
            <w:r w:rsidRPr="00F603B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320" w:type="dxa"/>
          </w:tcPr>
          <w:p w14:paraId="29DAEE5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хранения объектов по </w:t>
            </w:r>
            <w:r w:rsidRPr="00F603B7">
              <w:rPr>
                <w:rFonts w:ascii="Times New Roman" w:hAnsi="Times New Roman" w:cs="Times New Roman"/>
              </w:rPr>
              <w:t>ID</w:t>
            </w:r>
          </w:p>
        </w:tc>
      </w:tr>
      <w:tr w:rsidR="00F603B7" w:rsidRPr="00F603B7" w14:paraId="3121B51D" w14:textId="77777777" w:rsidTr="00D0365E">
        <w:tc>
          <w:tcPr>
            <w:tcW w:w="4320" w:type="dxa"/>
          </w:tcPr>
          <w:p w14:paraId="637AA3E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ObjectID</w:t>
            </w:r>
            <w:proofErr w:type="spellEnd"/>
            <w:r w:rsidRPr="00F603B7">
              <w:rPr>
                <w:rFonts w:ascii="Times New Roman" w:hAnsi="Times New Roman" w:cs="Times New Roman"/>
              </w:rPr>
              <w:t>:.</w:t>
            </w:r>
            <w:proofErr w:type="spellStart"/>
            <w:proofErr w:type="gramEnd"/>
            <w:r w:rsidRPr="00F603B7">
              <w:rPr>
                <w:rFonts w:ascii="Times New Roman" w:hAnsi="Times New Roman" w:cs="Times New Roman"/>
              </w:rPr>
              <w:t>ObjectData</w:t>
            </w:r>
            <w:proofErr w:type="spellEnd"/>
          </w:p>
        </w:tc>
        <w:tc>
          <w:tcPr>
            <w:tcW w:w="4320" w:type="dxa"/>
          </w:tcPr>
          <w:p w14:paraId="72EE0AD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хранения объекта с данными</w:t>
            </w:r>
          </w:p>
        </w:tc>
      </w:tr>
      <w:tr w:rsidR="00F603B7" w:rsidRPr="00F603B7" w14:paraId="1C9D21A7" w14:textId="77777777" w:rsidTr="00D0365E">
        <w:tc>
          <w:tcPr>
            <w:tcW w:w="4320" w:type="dxa"/>
          </w:tcPr>
          <w:p w14:paraId="752DF4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PlayerController</w:t>
            </w:r>
            <w:proofErr w:type="spellEnd"/>
          </w:p>
        </w:tc>
        <w:tc>
          <w:tcPr>
            <w:tcW w:w="4320" w:type="dxa"/>
          </w:tcPr>
          <w:p w14:paraId="7F0C797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персонажа, управляемого человеком</w:t>
            </w:r>
          </w:p>
        </w:tc>
      </w:tr>
      <w:tr w:rsidR="00F603B7" w:rsidRPr="00F603B7" w14:paraId="5E23FDAD" w14:textId="77777777" w:rsidTr="00D0365E">
        <w:tc>
          <w:tcPr>
            <w:tcW w:w="4320" w:type="dxa"/>
          </w:tcPr>
          <w:p w14:paraId="5320BF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QueueExtension</w:t>
            </w:r>
            <w:proofErr w:type="spellEnd"/>
          </w:p>
        </w:tc>
        <w:tc>
          <w:tcPr>
            <w:tcW w:w="4320" w:type="dxa"/>
          </w:tcPr>
          <w:p w14:paraId="2A60C9A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с дополнительными функциями для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очериди</w:t>
            </w:r>
            <w:proofErr w:type="spellEnd"/>
          </w:p>
        </w:tc>
      </w:tr>
      <w:tr w:rsidR="00F603B7" w:rsidRPr="00F603B7" w14:paraId="6607F3C7" w14:textId="77777777" w:rsidTr="00D0365E">
        <w:tc>
          <w:tcPr>
            <w:tcW w:w="4320" w:type="dxa"/>
          </w:tcPr>
          <w:p w14:paraId="25C7CE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Triangle</w:t>
            </w:r>
          </w:p>
        </w:tc>
        <w:tc>
          <w:tcPr>
            <w:tcW w:w="4320" w:type="dxa"/>
          </w:tcPr>
          <w:p w14:paraId="7D37F0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треугольника</w:t>
            </w:r>
            <w:proofErr w:type="spellEnd"/>
          </w:p>
        </w:tc>
      </w:tr>
      <w:tr w:rsidR="00F603B7" w:rsidRPr="00F603B7" w14:paraId="7C3387D4" w14:textId="77777777" w:rsidTr="00D0365E">
        <w:tc>
          <w:tcPr>
            <w:tcW w:w="4320" w:type="dxa"/>
          </w:tcPr>
          <w:p w14:paraId="5A200C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TrianglePolygon</w:t>
            </w:r>
            <w:proofErr w:type="spellEnd"/>
          </w:p>
        </w:tc>
        <w:tc>
          <w:tcPr>
            <w:tcW w:w="4320" w:type="dxa"/>
          </w:tcPr>
          <w:p w14:paraId="1A85059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Класс, представляющий выпуклый многоугольник, составленный из треугольников</w:t>
            </w:r>
          </w:p>
        </w:tc>
      </w:tr>
      <w:tr w:rsidR="00F603B7" w:rsidRPr="00F603B7" w14:paraId="2CD0D40C" w14:textId="77777777" w:rsidTr="00D0365E">
        <w:tc>
          <w:tcPr>
            <w:tcW w:w="4320" w:type="dxa"/>
          </w:tcPr>
          <w:p w14:paraId="5FEECF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UI.DebugUI</w:t>
            </w:r>
            <w:proofErr w:type="spellEnd"/>
            <w:proofErr w:type="gramEnd"/>
          </w:p>
        </w:tc>
        <w:tc>
          <w:tcPr>
            <w:tcW w:w="4320" w:type="dxa"/>
          </w:tcPr>
          <w:p w14:paraId="679727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Компонента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отладочного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интерфейса</w:t>
            </w:r>
            <w:proofErr w:type="spellEnd"/>
          </w:p>
        </w:tc>
      </w:tr>
      <w:tr w:rsidR="00F603B7" w:rsidRPr="00F603B7" w14:paraId="3006F8E1" w14:textId="77777777" w:rsidTr="00D0365E">
        <w:tc>
          <w:tcPr>
            <w:tcW w:w="4320" w:type="dxa"/>
          </w:tcPr>
          <w:p w14:paraId="62639A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UI.MultiImagePanel</w:t>
            </w:r>
            <w:proofErr w:type="spellEnd"/>
            <w:proofErr w:type="gramEnd"/>
          </w:p>
        </w:tc>
        <w:tc>
          <w:tcPr>
            <w:tcW w:w="4320" w:type="dxa"/>
          </w:tcPr>
          <w:p w14:paraId="2229935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панели интерфейса с одинаковыми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изображенями</w:t>
            </w:r>
            <w:proofErr w:type="spellEnd"/>
          </w:p>
        </w:tc>
      </w:tr>
      <w:tr w:rsidR="00F603B7" w:rsidRPr="00F603B7" w14:paraId="626517DD" w14:textId="77777777" w:rsidTr="00D0365E">
        <w:tc>
          <w:tcPr>
            <w:tcW w:w="4320" w:type="dxa"/>
          </w:tcPr>
          <w:p w14:paraId="16869C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UI.StartUIController</w:t>
            </w:r>
            <w:proofErr w:type="spellEnd"/>
            <w:proofErr w:type="gramEnd"/>
          </w:p>
        </w:tc>
        <w:tc>
          <w:tcPr>
            <w:tcW w:w="4320" w:type="dxa"/>
          </w:tcPr>
          <w:p w14:paraId="451C1BD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управления стартовым интерфейсом в игре</w:t>
            </w:r>
          </w:p>
        </w:tc>
      </w:tr>
      <w:tr w:rsidR="00F603B7" w:rsidRPr="00F603B7" w14:paraId="42DA54F4" w14:textId="77777777" w:rsidTr="00D0365E">
        <w:tc>
          <w:tcPr>
            <w:tcW w:w="4320" w:type="dxa"/>
          </w:tcPr>
          <w:p w14:paraId="5B5176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Util2.AutoDisableRendererOnStart</w:t>
            </w:r>
          </w:p>
        </w:tc>
        <w:tc>
          <w:tcPr>
            <w:tcW w:w="4320" w:type="dxa"/>
          </w:tcPr>
          <w:p w14:paraId="5F4706B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Компонента, автоматически отключающая </w:t>
            </w:r>
            <w:r w:rsidRPr="00F603B7">
              <w:rPr>
                <w:rFonts w:ascii="Times New Roman" w:hAnsi="Times New Roman" w:cs="Times New Roman"/>
              </w:rPr>
              <w:t>Renderer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у объекта при старте</w:t>
            </w:r>
          </w:p>
        </w:tc>
      </w:tr>
      <w:tr w:rsidR="00F603B7" w:rsidRPr="00F603B7" w14:paraId="5E95D118" w14:textId="77777777" w:rsidTr="00D0365E">
        <w:tc>
          <w:tcPr>
            <w:tcW w:w="4320" w:type="dxa"/>
          </w:tcPr>
          <w:p w14:paraId="4CF9FB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Util2.AutoID</w:t>
            </w:r>
          </w:p>
        </w:tc>
        <w:tc>
          <w:tcPr>
            <w:tcW w:w="4320" w:type="dxa"/>
          </w:tcPr>
          <w:p w14:paraId="2D3B7F7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Компонента, автоматически присваивающая объекту </w:t>
            </w:r>
            <w:r w:rsidRPr="00F603B7">
              <w:rPr>
                <w:rFonts w:ascii="Times New Roman" w:hAnsi="Times New Roman" w:cs="Times New Roman"/>
              </w:rPr>
              <w:t>ID</w:t>
            </w:r>
          </w:p>
        </w:tc>
      </w:tr>
      <w:tr w:rsidR="00F603B7" w:rsidRPr="00F603B7" w14:paraId="0D2E5352" w14:textId="77777777" w:rsidTr="00D0365E">
        <w:tc>
          <w:tcPr>
            <w:tcW w:w="4320" w:type="dxa"/>
          </w:tcPr>
          <w:p w14:paraId="34836F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Util2.AutoMatchJoiner</w:t>
            </w:r>
          </w:p>
        </w:tc>
        <w:tc>
          <w:tcPr>
            <w:tcW w:w="4320" w:type="dxa"/>
          </w:tcPr>
          <w:p w14:paraId="3168666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автоматического поиска и входа в матч</w:t>
            </w:r>
          </w:p>
        </w:tc>
      </w:tr>
      <w:tr w:rsidR="00F603B7" w:rsidRPr="00F603B7" w14:paraId="5E6F69FE" w14:textId="77777777" w:rsidTr="00D0365E">
        <w:tc>
          <w:tcPr>
            <w:tcW w:w="4320" w:type="dxa"/>
          </w:tcPr>
          <w:p w14:paraId="453F1D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Util2.RotatingItem</w:t>
            </w:r>
          </w:p>
        </w:tc>
        <w:tc>
          <w:tcPr>
            <w:tcW w:w="4320" w:type="dxa"/>
          </w:tcPr>
          <w:p w14:paraId="215F41E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Компонента для вращающегося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игрвого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объекта</w:t>
            </w:r>
          </w:p>
        </w:tc>
      </w:tr>
      <w:tr w:rsidR="00F603B7" w:rsidRPr="00F603B7" w14:paraId="161D3570" w14:textId="77777777" w:rsidTr="00D0365E">
        <w:tc>
          <w:tcPr>
            <w:tcW w:w="4320" w:type="dxa"/>
          </w:tcPr>
          <w:p w14:paraId="73422E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Util2.gUtil</w:t>
            </w:r>
          </w:p>
        </w:tc>
        <w:tc>
          <w:tcPr>
            <w:tcW w:w="4320" w:type="dxa"/>
          </w:tcPr>
          <w:p w14:paraId="4D0D66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дополнительными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методами</w:t>
            </w:r>
            <w:proofErr w:type="spellEnd"/>
          </w:p>
        </w:tc>
      </w:tr>
      <w:tr w:rsidR="00F603B7" w:rsidRPr="00F603B7" w14:paraId="274AAFAA" w14:textId="77777777" w:rsidTr="00D0365E">
        <w:tc>
          <w:tcPr>
            <w:tcW w:w="4320" w:type="dxa"/>
          </w:tcPr>
          <w:p w14:paraId="7997C4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Vector2Extension</w:t>
            </w:r>
          </w:p>
        </w:tc>
        <w:tc>
          <w:tcPr>
            <w:tcW w:w="4320" w:type="dxa"/>
          </w:tcPr>
          <w:p w14:paraId="4E68D89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с дополнительными функциями для </w:t>
            </w:r>
            <w:r w:rsidRPr="00F603B7">
              <w:rPr>
                <w:rFonts w:ascii="Times New Roman" w:hAnsi="Times New Roman" w:cs="Times New Roman"/>
              </w:rPr>
              <w:t>Vector</w:t>
            </w:r>
            <w:r w:rsidRPr="00F603B7"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F603B7" w:rsidRPr="00F603B7" w14:paraId="3EBE2887" w14:textId="77777777" w:rsidTr="00D0365E">
        <w:tc>
          <w:tcPr>
            <w:tcW w:w="4320" w:type="dxa"/>
          </w:tcPr>
          <w:p w14:paraId="7741E2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WebGLEditorScript</w:t>
            </w:r>
            <w:proofErr w:type="spellEnd"/>
          </w:p>
        </w:tc>
        <w:tc>
          <w:tcPr>
            <w:tcW w:w="4320" w:type="dxa"/>
          </w:tcPr>
          <w:p w14:paraId="358EB4E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установки настроек сборки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webgl</w:t>
            </w:r>
            <w:proofErr w:type="spellEnd"/>
          </w:p>
        </w:tc>
      </w:tr>
      <w:tr w:rsidR="00F603B7" w:rsidRPr="00F603B7" w14:paraId="136FB160" w14:textId="77777777" w:rsidTr="00D0365E">
        <w:tc>
          <w:tcPr>
            <w:tcW w:w="4320" w:type="dxa"/>
          </w:tcPr>
          <w:p w14:paraId="2025A8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WebSocketHandler</w:t>
            </w:r>
            <w:proofErr w:type="spellEnd"/>
          </w:p>
        </w:tc>
        <w:tc>
          <w:tcPr>
            <w:tcW w:w="4320" w:type="dxa"/>
          </w:tcPr>
          <w:p w14:paraId="5FBDE7B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работы с </w:t>
            </w:r>
            <w:r w:rsidRPr="00F603B7">
              <w:rPr>
                <w:rFonts w:ascii="Times New Roman" w:hAnsi="Times New Roman" w:cs="Times New Roman"/>
              </w:rPr>
              <w:t>WebSocket</w:t>
            </w:r>
          </w:p>
        </w:tc>
      </w:tr>
      <w:tr w:rsidR="00F603B7" w:rsidRPr="00F603B7" w14:paraId="18EAACBB" w14:textId="77777777" w:rsidTr="00D0365E">
        <w:tc>
          <w:tcPr>
            <w:tcW w:w="4320" w:type="dxa"/>
          </w:tcPr>
          <w:p w14:paraId="3EF46B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sClient</w:t>
            </w:r>
            <w:proofErr w:type="spellEnd"/>
          </w:p>
        </w:tc>
        <w:tc>
          <w:tcPr>
            <w:tcW w:w="4320" w:type="dxa"/>
          </w:tcPr>
          <w:p w14:paraId="41CAB76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Главный класс, управляющий игрой, выбором матча</w:t>
            </w:r>
          </w:p>
        </w:tc>
      </w:tr>
      <w:tr w:rsidR="00F603B7" w:rsidRPr="00F603B7" w14:paraId="0AE2414D" w14:textId="77777777" w:rsidTr="00D0365E">
        <w:tc>
          <w:tcPr>
            <w:tcW w:w="4320" w:type="dxa"/>
          </w:tcPr>
          <w:p w14:paraId="7DF152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sClient.STATE</w:t>
            </w:r>
            <w:proofErr w:type="spellEnd"/>
          </w:p>
        </w:tc>
        <w:tc>
          <w:tcPr>
            <w:tcW w:w="4320" w:type="dxa"/>
          </w:tcPr>
          <w:p w14:paraId="2DED7D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</w:p>
        </w:tc>
      </w:tr>
    </w:tbl>
    <w:p w14:paraId="24EFCC9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E88776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3.1</w:t>
      </w:r>
    </w:p>
    <w:p w14:paraId="7458726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AIController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4EAE4865" w14:textId="77777777" w:rsidTr="00D0365E">
        <w:tc>
          <w:tcPr>
            <w:tcW w:w="8640" w:type="dxa"/>
            <w:gridSpan w:val="5"/>
          </w:tcPr>
          <w:p w14:paraId="002962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AIController</w:t>
            </w:r>
            <w:proofErr w:type="spellEnd"/>
          </w:p>
        </w:tc>
      </w:tr>
      <w:tr w:rsidR="00F603B7" w:rsidRPr="00F603B7" w14:paraId="384201DF" w14:textId="77777777" w:rsidTr="00D0365E">
        <w:tc>
          <w:tcPr>
            <w:tcW w:w="1728" w:type="dxa"/>
          </w:tcPr>
          <w:p w14:paraId="0F1C2B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46C369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1A6D6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87D60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CECEC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2D2351B" w14:textId="77777777" w:rsidTr="00D0365E">
        <w:tc>
          <w:tcPr>
            <w:tcW w:w="1728" w:type="dxa"/>
          </w:tcPr>
          <w:p w14:paraId="574E96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7CE66D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F1375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8A225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F88813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Изменяет параметры игрока на основе ИИ.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654C3EF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919B5F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3.2</w:t>
      </w:r>
    </w:p>
    <w:p w14:paraId="2A65E1A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AutoRotateToCamera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18FE1126" w14:textId="77777777" w:rsidTr="00D0365E">
        <w:tc>
          <w:tcPr>
            <w:tcW w:w="8640" w:type="dxa"/>
            <w:gridSpan w:val="5"/>
          </w:tcPr>
          <w:p w14:paraId="218F7E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AutoRotateToCamera</w:t>
            </w:r>
            <w:proofErr w:type="spellEnd"/>
          </w:p>
        </w:tc>
      </w:tr>
      <w:tr w:rsidR="00F603B7" w:rsidRPr="00F603B7" w14:paraId="124EB5EC" w14:textId="77777777" w:rsidTr="00D0365E">
        <w:tc>
          <w:tcPr>
            <w:tcW w:w="1728" w:type="dxa"/>
          </w:tcPr>
          <w:p w14:paraId="65E495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D3FA0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D031B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B30DF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7CEC5A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74EAAAA" w14:textId="77777777" w:rsidTr="00D0365E">
        <w:tc>
          <w:tcPr>
            <w:tcW w:w="1728" w:type="dxa"/>
          </w:tcPr>
          <w:p w14:paraId="70A5D7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LateUpdate</w:t>
            </w:r>
            <w:proofErr w:type="spellEnd"/>
          </w:p>
        </w:tc>
        <w:tc>
          <w:tcPr>
            <w:tcW w:w="1728" w:type="dxa"/>
          </w:tcPr>
          <w:p w14:paraId="254D29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C503F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DA2D4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AD20D2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Поворачивает объект к камере.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4FF6296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19E3E1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3.3</w:t>
      </w:r>
    </w:p>
    <w:p w14:paraId="1EC1AA2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BulletTrailRenderer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186A9907" w14:textId="77777777" w:rsidTr="00D0365E">
        <w:tc>
          <w:tcPr>
            <w:tcW w:w="8640" w:type="dxa"/>
            <w:gridSpan w:val="5"/>
          </w:tcPr>
          <w:p w14:paraId="06A8E5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BulletTrailRenderer</w:t>
            </w:r>
            <w:proofErr w:type="spellEnd"/>
          </w:p>
        </w:tc>
      </w:tr>
      <w:tr w:rsidR="00F603B7" w:rsidRPr="00F603B7" w14:paraId="021795E5" w14:textId="77777777" w:rsidTr="00D0365E">
        <w:tc>
          <w:tcPr>
            <w:tcW w:w="1728" w:type="dxa"/>
          </w:tcPr>
          <w:p w14:paraId="4C7D4E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E4A9C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F747D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3056C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8D952FE" w14:textId="77777777" w:rsidTr="00D0365E">
        <w:tc>
          <w:tcPr>
            <w:tcW w:w="1728" w:type="dxa"/>
          </w:tcPr>
          <w:p w14:paraId="5DDE2B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main</w:t>
            </w:r>
          </w:p>
        </w:tc>
        <w:tc>
          <w:tcPr>
            <w:tcW w:w="1728" w:type="dxa"/>
          </w:tcPr>
          <w:p w14:paraId="2F2CB0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07145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747DCAC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Является ли данная компонента главной, от которой все копируются</w:t>
            </w:r>
          </w:p>
        </w:tc>
      </w:tr>
      <w:tr w:rsidR="00F603B7" w:rsidRPr="00F603B7" w14:paraId="7626E03C" w14:textId="77777777" w:rsidTr="00D0365E">
        <w:tc>
          <w:tcPr>
            <w:tcW w:w="1728" w:type="dxa"/>
          </w:tcPr>
          <w:p w14:paraId="6451A9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1728" w:type="dxa"/>
          </w:tcPr>
          <w:p w14:paraId="2BD9A0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6FBD0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5764A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</w:p>
        </w:tc>
      </w:tr>
      <w:tr w:rsidR="00F603B7" w:rsidRPr="00F603B7" w14:paraId="4FE91AC8" w14:textId="77777777" w:rsidTr="00D0365E">
        <w:tc>
          <w:tcPr>
            <w:tcW w:w="1728" w:type="dxa"/>
          </w:tcPr>
          <w:p w14:paraId="4C755D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v1</w:t>
            </w:r>
          </w:p>
        </w:tc>
        <w:tc>
          <w:tcPr>
            <w:tcW w:w="1728" w:type="dxa"/>
          </w:tcPr>
          <w:p w14:paraId="4D8A18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5ED61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3EC613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Первая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</w:p>
        </w:tc>
      </w:tr>
      <w:tr w:rsidR="00F603B7" w:rsidRPr="00F603B7" w14:paraId="2B3CD5FF" w14:textId="77777777" w:rsidTr="00D0365E">
        <w:tc>
          <w:tcPr>
            <w:tcW w:w="1728" w:type="dxa"/>
          </w:tcPr>
          <w:p w14:paraId="3CB54F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v2</w:t>
            </w:r>
          </w:p>
        </w:tc>
        <w:tc>
          <w:tcPr>
            <w:tcW w:w="1728" w:type="dxa"/>
          </w:tcPr>
          <w:p w14:paraId="12BAFA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A2F4F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740628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Вторая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</w:p>
        </w:tc>
      </w:tr>
      <w:tr w:rsidR="00F603B7" w:rsidRPr="00F603B7" w14:paraId="532ADF61" w14:textId="77777777" w:rsidTr="00D0365E">
        <w:tc>
          <w:tcPr>
            <w:tcW w:w="8640" w:type="dxa"/>
            <w:gridSpan w:val="5"/>
          </w:tcPr>
          <w:p w14:paraId="57EA50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BulletTrailRenderer</w:t>
            </w:r>
            <w:proofErr w:type="spellEnd"/>
          </w:p>
        </w:tc>
      </w:tr>
      <w:tr w:rsidR="00F603B7" w:rsidRPr="00F603B7" w14:paraId="597D9FF0" w14:textId="77777777" w:rsidTr="00D0365E">
        <w:tc>
          <w:tcPr>
            <w:tcW w:w="1728" w:type="dxa"/>
          </w:tcPr>
          <w:p w14:paraId="2EC85F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7FE2A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CB43C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97EA7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AF5F9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7A6B9AF" w14:textId="77777777" w:rsidTr="00D0365E">
        <w:tc>
          <w:tcPr>
            <w:tcW w:w="1728" w:type="dxa"/>
          </w:tcPr>
          <w:p w14:paraId="436DB2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MoveFromTo</w:t>
            </w:r>
            <w:proofErr w:type="spellEnd"/>
          </w:p>
        </w:tc>
        <w:tc>
          <w:tcPr>
            <w:tcW w:w="1728" w:type="dxa"/>
          </w:tcPr>
          <w:p w14:paraId="625DED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87F0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D2A29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 v1, Vector3 v2</w:t>
            </w:r>
          </w:p>
        </w:tc>
        <w:tc>
          <w:tcPr>
            <w:tcW w:w="1728" w:type="dxa"/>
          </w:tcPr>
          <w:p w14:paraId="658CDA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Создаёт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след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пули</w:t>
            </w:r>
            <w:proofErr w:type="spellEnd"/>
          </w:p>
        </w:tc>
      </w:tr>
      <w:tr w:rsidR="00F603B7" w:rsidRPr="00F603B7" w14:paraId="0A059DFA" w14:textId="77777777" w:rsidTr="00D0365E">
        <w:tc>
          <w:tcPr>
            <w:tcW w:w="1728" w:type="dxa"/>
          </w:tcPr>
          <w:p w14:paraId="022E6B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moveTo</w:t>
            </w:r>
            <w:proofErr w:type="spellEnd"/>
          </w:p>
        </w:tc>
        <w:tc>
          <w:tcPr>
            <w:tcW w:w="1728" w:type="dxa"/>
          </w:tcPr>
          <w:p w14:paraId="49D85F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CE46B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1EF8B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 v2</w:t>
            </w:r>
          </w:p>
        </w:tc>
        <w:tc>
          <w:tcPr>
            <w:tcW w:w="1728" w:type="dxa"/>
          </w:tcPr>
          <w:p w14:paraId="4DBA957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цель, к которой должен следовать данный след</w:t>
            </w:r>
          </w:p>
        </w:tc>
      </w:tr>
      <w:tr w:rsidR="00F603B7" w:rsidRPr="00F603B7" w14:paraId="3372A274" w14:textId="77777777" w:rsidTr="00D0365E">
        <w:tc>
          <w:tcPr>
            <w:tcW w:w="1728" w:type="dxa"/>
          </w:tcPr>
          <w:p w14:paraId="148A30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Update</w:t>
            </w:r>
          </w:p>
        </w:tc>
        <w:tc>
          <w:tcPr>
            <w:tcW w:w="1728" w:type="dxa"/>
          </w:tcPr>
          <w:p w14:paraId="147FE0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8D649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FC145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49000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Передвигает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след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пули</w:t>
            </w:r>
            <w:proofErr w:type="spellEnd"/>
          </w:p>
        </w:tc>
      </w:tr>
    </w:tbl>
    <w:p w14:paraId="4FCF059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4158C2D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3.4</w:t>
      </w:r>
    </w:p>
    <w:p w14:paraId="59AF87E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ActionController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915"/>
        <w:gridCol w:w="1901"/>
        <w:gridCol w:w="1790"/>
      </w:tblGrid>
      <w:tr w:rsidR="00F603B7" w:rsidRPr="00F603B7" w14:paraId="3384FFCF" w14:textId="77777777" w:rsidTr="00D0365E">
        <w:tc>
          <w:tcPr>
            <w:tcW w:w="8640" w:type="dxa"/>
            <w:gridSpan w:val="5"/>
          </w:tcPr>
          <w:p w14:paraId="3DFD25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Character.ActionController</w:t>
            </w:r>
            <w:proofErr w:type="spellEnd"/>
          </w:p>
        </w:tc>
      </w:tr>
      <w:tr w:rsidR="00F603B7" w:rsidRPr="00F603B7" w14:paraId="3F4A2C1F" w14:textId="77777777" w:rsidTr="00D0365E">
        <w:tc>
          <w:tcPr>
            <w:tcW w:w="1728" w:type="dxa"/>
          </w:tcPr>
          <w:p w14:paraId="105665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D8EBB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7CC81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B9DC9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2AB70CE" w14:textId="77777777" w:rsidTr="00D0365E">
        <w:tc>
          <w:tcPr>
            <w:tcW w:w="1728" w:type="dxa"/>
          </w:tcPr>
          <w:p w14:paraId="1B8B6B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1728" w:type="dxa"/>
          </w:tcPr>
          <w:p w14:paraId="4EA5A1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323F3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</w:p>
        </w:tc>
        <w:tc>
          <w:tcPr>
            <w:tcW w:w="3456" w:type="dxa"/>
            <w:gridSpan w:val="2"/>
          </w:tcPr>
          <w:p w14:paraId="553378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137CF103" w14:textId="77777777" w:rsidTr="00D0365E">
        <w:tc>
          <w:tcPr>
            <w:tcW w:w="1728" w:type="dxa"/>
          </w:tcPr>
          <w:p w14:paraId="761364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currentAction</w:t>
            </w:r>
            <w:proofErr w:type="spellEnd"/>
          </w:p>
        </w:tc>
        <w:tc>
          <w:tcPr>
            <w:tcW w:w="1728" w:type="dxa"/>
          </w:tcPr>
          <w:p w14:paraId="61084D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6921F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IAction</w:t>
            </w:r>
            <w:proofErr w:type="spellEnd"/>
          </w:p>
        </w:tc>
        <w:tc>
          <w:tcPr>
            <w:tcW w:w="3456" w:type="dxa"/>
            <w:gridSpan w:val="2"/>
          </w:tcPr>
          <w:p w14:paraId="7ED384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действие</w:t>
            </w:r>
            <w:proofErr w:type="spellEnd"/>
          </w:p>
        </w:tc>
      </w:tr>
      <w:tr w:rsidR="00F603B7" w:rsidRPr="00F603B7" w14:paraId="5831DED8" w14:textId="77777777" w:rsidTr="00D0365E">
        <w:tc>
          <w:tcPr>
            <w:tcW w:w="1728" w:type="dxa"/>
          </w:tcPr>
          <w:p w14:paraId="3B36CC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Target</w:t>
            </w:r>
          </w:p>
        </w:tc>
        <w:tc>
          <w:tcPr>
            <w:tcW w:w="1728" w:type="dxa"/>
          </w:tcPr>
          <w:p w14:paraId="404828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4D16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476A685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Координата, в которую направлен прицел игрока</w:t>
            </w:r>
          </w:p>
        </w:tc>
      </w:tr>
      <w:tr w:rsidR="00F603B7" w:rsidRPr="00F603B7" w14:paraId="78C2AF5C" w14:textId="77777777" w:rsidTr="00D0365E">
        <w:tc>
          <w:tcPr>
            <w:tcW w:w="1728" w:type="dxa"/>
          </w:tcPr>
          <w:p w14:paraId="0C3EED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actionDoing</w:t>
            </w:r>
            <w:proofErr w:type="spellEnd"/>
          </w:p>
        </w:tc>
        <w:tc>
          <w:tcPr>
            <w:tcW w:w="1728" w:type="dxa"/>
          </w:tcPr>
          <w:p w14:paraId="652514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A8B8F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371D43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Переменная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хранения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DoAction</w:t>
            </w:r>
            <w:proofErr w:type="spellEnd"/>
          </w:p>
        </w:tc>
      </w:tr>
      <w:tr w:rsidR="00F603B7" w:rsidRPr="00F603B7" w14:paraId="08ECCD16" w14:textId="77777777" w:rsidTr="00D0365E">
        <w:tc>
          <w:tcPr>
            <w:tcW w:w="8640" w:type="dxa"/>
            <w:gridSpan w:val="5"/>
          </w:tcPr>
          <w:p w14:paraId="5FCE50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Character.ActionController</w:t>
            </w:r>
            <w:proofErr w:type="spellEnd"/>
          </w:p>
        </w:tc>
      </w:tr>
      <w:tr w:rsidR="00F603B7" w:rsidRPr="00F603B7" w14:paraId="3CC96F80" w14:textId="77777777" w:rsidTr="00D0365E">
        <w:tc>
          <w:tcPr>
            <w:tcW w:w="1728" w:type="dxa"/>
          </w:tcPr>
          <w:p w14:paraId="7F8470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6D5135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754A5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54E0F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EBDA7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647DB5A" w14:textId="77777777" w:rsidTr="00D0365E">
        <w:tc>
          <w:tcPr>
            <w:tcW w:w="1728" w:type="dxa"/>
          </w:tcPr>
          <w:p w14:paraId="16C752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77B4B9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B3EB0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EF604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F157C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</w:t>
            </w:r>
            <w:proofErr w:type="spellEnd"/>
          </w:p>
        </w:tc>
      </w:tr>
      <w:tr w:rsidR="00F603B7" w:rsidRPr="00F603B7" w14:paraId="6226A335" w14:textId="77777777" w:rsidTr="00D0365E">
        <w:tc>
          <w:tcPr>
            <w:tcW w:w="1728" w:type="dxa"/>
          </w:tcPr>
          <w:p w14:paraId="5DB6CB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StopCurrent</w:t>
            </w:r>
            <w:proofErr w:type="spellEnd"/>
          </w:p>
        </w:tc>
        <w:tc>
          <w:tcPr>
            <w:tcW w:w="1728" w:type="dxa"/>
          </w:tcPr>
          <w:p w14:paraId="48ADF7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4F0CC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4D959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13CBC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Прекращает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выполнение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текущего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действия</w:t>
            </w:r>
            <w:proofErr w:type="spellEnd"/>
          </w:p>
        </w:tc>
      </w:tr>
      <w:tr w:rsidR="00F603B7" w:rsidRPr="00F603B7" w14:paraId="61FED3C8" w14:textId="77777777" w:rsidTr="00D0365E">
        <w:tc>
          <w:tcPr>
            <w:tcW w:w="1728" w:type="dxa"/>
          </w:tcPr>
          <w:p w14:paraId="7F500D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SetAction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1728" w:type="dxa"/>
          </w:tcPr>
          <w:p w14:paraId="3D1691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5CF21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64C23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System.Action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 setup</w:t>
            </w:r>
          </w:p>
        </w:tc>
        <w:tc>
          <w:tcPr>
            <w:tcW w:w="1728" w:type="dxa"/>
          </w:tcPr>
          <w:p w14:paraId="020702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Изменяет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действие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45734B02" w14:textId="77777777" w:rsidTr="00D0365E">
        <w:tc>
          <w:tcPr>
            <w:tcW w:w="1728" w:type="dxa"/>
          </w:tcPr>
          <w:p w14:paraId="080F82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SetNothing</w:t>
            </w:r>
            <w:proofErr w:type="spellEnd"/>
          </w:p>
        </w:tc>
        <w:tc>
          <w:tcPr>
            <w:tcW w:w="1728" w:type="dxa"/>
          </w:tcPr>
          <w:p w14:paraId="560256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2C928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A1827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B9E5D6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Изменяет действие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перонажа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на пустое</w:t>
            </w:r>
          </w:p>
        </w:tc>
      </w:tr>
    </w:tbl>
    <w:p w14:paraId="731163D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7D30205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3.5</w:t>
      </w:r>
    </w:p>
    <w:p w14:paraId="3A54D55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интерфейса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Actions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IAction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79DB8159" w14:textId="77777777" w:rsidTr="00D0365E">
        <w:tc>
          <w:tcPr>
            <w:tcW w:w="8640" w:type="dxa"/>
            <w:gridSpan w:val="5"/>
          </w:tcPr>
          <w:p w14:paraId="63882A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Character.Actions.IAction</w:t>
            </w:r>
            <w:proofErr w:type="spellEnd"/>
          </w:p>
        </w:tc>
      </w:tr>
      <w:tr w:rsidR="00F603B7" w:rsidRPr="00F603B7" w14:paraId="6F035175" w14:textId="77777777" w:rsidTr="00D0365E">
        <w:tc>
          <w:tcPr>
            <w:tcW w:w="1728" w:type="dxa"/>
          </w:tcPr>
          <w:p w14:paraId="74FE2F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670A7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AD6B2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982A4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3DDCC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C548713" w14:textId="77777777" w:rsidTr="00D0365E">
        <w:tc>
          <w:tcPr>
            <w:tcW w:w="1728" w:type="dxa"/>
          </w:tcPr>
          <w:p w14:paraId="6D58F2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OnStartDoing</w:t>
            </w:r>
            <w:proofErr w:type="spellEnd"/>
          </w:p>
        </w:tc>
        <w:tc>
          <w:tcPr>
            <w:tcW w:w="1728" w:type="dxa"/>
          </w:tcPr>
          <w:p w14:paraId="085E37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19499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CD291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5201F1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Функция, которая вызывается, когда игрок начинает делать действие</w:t>
            </w:r>
          </w:p>
        </w:tc>
      </w:tr>
      <w:tr w:rsidR="00F603B7" w:rsidRPr="00F603B7" w14:paraId="5CC6C3AA" w14:textId="77777777" w:rsidTr="00D0365E">
        <w:tc>
          <w:tcPr>
            <w:tcW w:w="1728" w:type="dxa"/>
          </w:tcPr>
          <w:p w14:paraId="21CEAA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OnStopDoing</w:t>
            </w:r>
            <w:proofErr w:type="spellEnd"/>
          </w:p>
        </w:tc>
        <w:tc>
          <w:tcPr>
            <w:tcW w:w="1728" w:type="dxa"/>
          </w:tcPr>
          <w:p w14:paraId="1077D4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021BC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955CC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B9EF91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Функция, которая вызывается,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когда игрок прекращает делать действие</w:t>
            </w:r>
          </w:p>
        </w:tc>
      </w:tr>
    </w:tbl>
    <w:p w14:paraId="504D489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FE5CD8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</w:t>
      </w:r>
    </w:p>
    <w:p w14:paraId="6E0A684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Actions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PushAction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915"/>
        <w:gridCol w:w="1728"/>
        <w:gridCol w:w="1790"/>
      </w:tblGrid>
      <w:tr w:rsidR="00F603B7" w:rsidRPr="00401959" w14:paraId="0E682836" w14:textId="77777777" w:rsidTr="00D0365E">
        <w:tc>
          <w:tcPr>
            <w:tcW w:w="8640" w:type="dxa"/>
            <w:gridSpan w:val="5"/>
          </w:tcPr>
          <w:p w14:paraId="204EE9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Character.Actions.PushAction</w:t>
            </w:r>
            <w:proofErr w:type="spellEnd"/>
          </w:p>
        </w:tc>
      </w:tr>
      <w:tr w:rsidR="00F603B7" w:rsidRPr="00F603B7" w14:paraId="14D9778D" w14:textId="77777777" w:rsidTr="00D0365E">
        <w:tc>
          <w:tcPr>
            <w:tcW w:w="1728" w:type="dxa"/>
          </w:tcPr>
          <w:p w14:paraId="4CDB4B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3E1BE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66814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1DBB5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F3BCBFF" w14:textId="77777777" w:rsidTr="00D0365E">
        <w:tc>
          <w:tcPr>
            <w:tcW w:w="1728" w:type="dxa"/>
          </w:tcPr>
          <w:p w14:paraId="75CC11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pushCollider</w:t>
            </w:r>
            <w:proofErr w:type="spellEnd"/>
          </w:p>
        </w:tc>
        <w:tc>
          <w:tcPr>
            <w:tcW w:w="1728" w:type="dxa"/>
          </w:tcPr>
          <w:p w14:paraId="30BC95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DB14D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25F265E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Объект, внутри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котрого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нужно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толькать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предметы</w:t>
            </w:r>
          </w:p>
        </w:tc>
      </w:tr>
      <w:tr w:rsidR="00F603B7" w:rsidRPr="00F603B7" w14:paraId="0D565A41" w14:textId="77777777" w:rsidTr="00D0365E">
        <w:tc>
          <w:tcPr>
            <w:tcW w:w="1728" w:type="dxa"/>
          </w:tcPr>
          <w:p w14:paraId="140DCC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force</w:t>
            </w:r>
          </w:p>
        </w:tc>
        <w:tc>
          <w:tcPr>
            <w:tcW w:w="1728" w:type="dxa"/>
          </w:tcPr>
          <w:p w14:paraId="7061B2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0BBC5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046206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Сила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с которой нужно толкать предметы</w:t>
            </w:r>
          </w:p>
        </w:tc>
      </w:tr>
      <w:tr w:rsidR="00F603B7" w:rsidRPr="00F603B7" w14:paraId="146F7E19" w14:textId="77777777" w:rsidTr="00D0365E">
        <w:tc>
          <w:tcPr>
            <w:tcW w:w="1728" w:type="dxa"/>
          </w:tcPr>
          <w:p w14:paraId="44D117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1728" w:type="dxa"/>
          </w:tcPr>
          <w:p w14:paraId="24842E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E04CB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</w:p>
        </w:tc>
        <w:tc>
          <w:tcPr>
            <w:tcW w:w="3456" w:type="dxa"/>
            <w:gridSpan w:val="2"/>
          </w:tcPr>
          <w:p w14:paraId="1905F4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у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401959" w14:paraId="3E94B7C0" w14:textId="77777777" w:rsidTr="00D0365E">
        <w:tc>
          <w:tcPr>
            <w:tcW w:w="8640" w:type="dxa"/>
            <w:gridSpan w:val="5"/>
          </w:tcPr>
          <w:p w14:paraId="144538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Character.Actions.PushAction</w:t>
            </w:r>
            <w:proofErr w:type="spellEnd"/>
          </w:p>
        </w:tc>
      </w:tr>
      <w:tr w:rsidR="00F603B7" w:rsidRPr="00F603B7" w14:paraId="43824537" w14:textId="77777777" w:rsidTr="00D0365E">
        <w:tc>
          <w:tcPr>
            <w:tcW w:w="1728" w:type="dxa"/>
          </w:tcPr>
          <w:p w14:paraId="6A5A1E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E47BE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1582D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EC612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FBFFE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D8390EC" w14:textId="77777777" w:rsidTr="00D0365E">
        <w:tc>
          <w:tcPr>
            <w:tcW w:w="1728" w:type="dxa"/>
          </w:tcPr>
          <w:p w14:paraId="77A618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3A090E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86BE1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DB8FB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C97FA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3708CE55" w14:textId="77777777" w:rsidTr="00D0365E">
        <w:tc>
          <w:tcPr>
            <w:tcW w:w="1728" w:type="dxa"/>
          </w:tcPr>
          <w:p w14:paraId="1B5B9A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OnStartDoing</w:t>
            </w:r>
            <w:proofErr w:type="spellEnd"/>
          </w:p>
        </w:tc>
        <w:tc>
          <w:tcPr>
            <w:tcW w:w="1728" w:type="dxa"/>
          </w:tcPr>
          <w:p w14:paraId="244703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35396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8C24C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10FD2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Начинает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выполнять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данное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действие</w:t>
            </w:r>
            <w:proofErr w:type="spellEnd"/>
          </w:p>
        </w:tc>
      </w:tr>
      <w:tr w:rsidR="00F603B7" w:rsidRPr="00F603B7" w14:paraId="00585330" w14:textId="77777777" w:rsidTr="00D0365E">
        <w:tc>
          <w:tcPr>
            <w:tcW w:w="1728" w:type="dxa"/>
          </w:tcPr>
          <w:p w14:paraId="67E05C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pushEnd</w:t>
            </w:r>
            <w:proofErr w:type="spellEnd"/>
          </w:p>
        </w:tc>
        <w:tc>
          <w:tcPr>
            <w:tcW w:w="1728" w:type="dxa"/>
          </w:tcPr>
          <w:p w14:paraId="25563B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4610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2F4B0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018BEB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Толкает предметы перед собой.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в конце анимации рук персонажа</w:t>
            </w:r>
          </w:p>
        </w:tc>
      </w:tr>
      <w:tr w:rsidR="00F603B7" w:rsidRPr="00F603B7" w14:paraId="2EAD076E" w14:textId="77777777" w:rsidTr="00D0365E">
        <w:tc>
          <w:tcPr>
            <w:tcW w:w="1728" w:type="dxa"/>
          </w:tcPr>
          <w:p w14:paraId="577C05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OnStopDoing</w:t>
            </w:r>
            <w:proofErr w:type="spellEnd"/>
          </w:p>
        </w:tc>
        <w:tc>
          <w:tcPr>
            <w:tcW w:w="1728" w:type="dxa"/>
          </w:tcPr>
          <w:p w14:paraId="4BF06C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180F9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BE3DD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FADEE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Заканчивает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выполнять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данное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действие</w:t>
            </w:r>
            <w:proofErr w:type="spellEnd"/>
          </w:p>
        </w:tc>
      </w:tr>
    </w:tbl>
    <w:p w14:paraId="3F02CBF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957CE1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3.7</w:t>
      </w:r>
    </w:p>
    <w:p w14:paraId="688A693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Actions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ShootAction</w:t>
      </w:r>
      <w:proofErr w:type="spellEnd"/>
      <w:r w:rsidRPr="00F603B7">
        <w:rPr>
          <w:rFonts w:ascii="Times New Roman" w:eastAsia="MS Mincho" w:hAnsi="Times New Roman" w:cs="Times New Roman"/>
        </w:rPr>
        <w:t>&lt;</w:t>
      </w:r>
      <w:r w:rsidRPr="00F603B7">
        <w:rPr>
          <w:rFonts w:ascii="Times New Roman" w:eastAsia="MS Mincho" w:hAnsi="Times New Roman" w:cs="Times New Roman"/>
          <w:lang w:val="en-US"/>
        </w:rPr>
        <w:t>T</w:t>
      </w:r>
      <w:r w:rsidRPr="00F603B7">
        <w:rPr>
          <w:rFonts w:ascii="Times New Roman" w:eastAsia="MS Mincho" w:hAnsi="Times New Roman" w:cs="Times New Roman"/>
        </w:rPr>
        <w:t>&gt;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915"/>
        <w:gridCol w:w="1728"/>
        <w:gridCol w:w="1790"/>
      </w:tblGrid>
      <w:tr w:rsidR="00F603B7" w:rsidRPr="00401959" w14:paraId="3F96707B" w14:textId="77777777" w:rsidTr="00D0365E">
        <w:tc>
          <w:tcPr>
            <w:tcW w:w="8640" w:type="dxa"/>
            <w:gridSpan w:val="5"/>
          </w:tcPr>
          <w:p w14:paraId="20F3AF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Character.Actions.ShootAction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1EDEC49D" w14:textId="77777777" w:rsidTr="00D0365E">
        <w:tc>
          <w:tcPr>
            <w:tcW w:w="1728" w:type="dxa"/>
          </w:tcPr>
          <w:p w14:paraId="0965F6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7B9E1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10618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1EA91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47F0D6B" w14:textId="77777777" w:rsidTr="00D0365E">
        <w:tc>
          <w:tcPr>
            <w:tcW w:w="1728" w:type="dxa"/>
          </w:tcPr>
          <w:p w14:paraId="63296E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1728" w:type="dxa"/>
          </w:tcPr>
          <w:p w14:paraId="477600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508D9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</w:p>
        </w:tc>
        <w:tc>
          <w:tcPr>
            <w:tcW w:w="3456" w:type="dxa"/>
            <w:gridSpan w:val="2"/>
          </w:tcPr>
          <w:p w14:paraId="0F8B77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у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2B1CC4F4" w14:textId="77777777" w:rsidTr="00D0365E">
        <w:tc>
          <w:tcPr>
            <w:tcW w:w="1728" w:type="dxa"/>
          </w:tcPr>
          <w:p w14:paraId="4932B2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gun</w:t>
            </w:r>
          </w:p>
        </w:tc>
        <w:tc>
          <w:tcPr>
            <w:tcW w:w="1728" w:type="dxa"/>
          </w:tcPr>
          <w:p w14:paraId="39077E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9746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456" w:type="dxa"/>
            <w:gridSpan w:val="2"/>
          </w:tcPr>
          <w:p w14:paraId="1981FEE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Оружие, из которого игрок стреляет</w:t>
            </w:r>
          </w:p>
        </w:tc>
      </w:tr>
      <w:tr w:rsidR="00F603B7" w:rsidRPr="00401959" w14:paraId="1FA379B3" w14:textId="77777777" w:rsidTr="00D0365E">
        <w:tc>
          <w:tcPr>
            <w:tcW w:w="8640" w:type="dxa"/>
            <w:gridSpan w:val="5"/>
          </w:tcPr>
          <w:p w14:paraId="09BC80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lastRenderedPageBreak/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Character.Actions.ShootAction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6481F806" w14:textId="77777777" w:rsidTr="00D0365E">
        <w:tc>
          <w:tcPr>
            <w:tcW w:w="1728" w:type="dxa"/>
          </w:tcPr>
          <w:p w14:paraId="5D8093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8B50B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48730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1613F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ABB74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F7AAC1C" w14:textId="77777777" w:rsidTr="00D0365E">
        <w:tc>
          <w:tcPr>
            <w:tcW w:w="1728" w:type="dxa"/>
          </w:tcPr>
          <w:p w14:paraId="6914DA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OnEnable</w:t>
            </w:r>
            <w:proofErr w:type="spellEnd"/>
          </w:p>
        </w:tc>
        <w:tc>
          <w:tcPr>
            <w:tcW w:w="1728" w:type="dxa"/>
          </w:tcPr>
          <w:p w14:paraId="5FFDA5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0D604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D84D1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B5964B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Обрабатывает подбор оружия игроком. Вызывается при включении скрипта</w:t>
            </w:r>
          </w:p>
        </w:tc>
      </w:tr>
      <w:tr w:rsidR="00F603B7" w:rsidRPr="00F603B7" w14:paraId="3344B18C" w14:textId="77777777" w:rsidTr="00D0365E">
        <w:tc>
          <w:tcPr>
            <w:tcW w:w="1728" w:type="dxa"/>
          </w:tcPr>
          <w:p w14:paraId="102974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OnDisable</w:t>
            </w:r>
            <w:proofErr w:type="spellEnd"/>
          </w:p>
        </w:tc>
        <w:tc>
          <w:tcPr>
            <w:tcW w:w="1728" w:type="dxa"/>
          </w:tcPr>
          <w:p w14:paraId="21798D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F3A7E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200A8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E3FDE6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Обрабатывает потерю оружия игроком. Вызывается при выключении скрипта</w:t>
            </w:r>
          </w:p>
        </w:tc>
      </w:tr>
      <w:tr w:rsidR="00F603B7" w:rsidRPr="00F603B7" w14:paraId="7AA532C0" w14:textId="77777777" w:rsidTr="00D0365E">
        <w:tc>
          <w:tcPr>
            <w:tcW w:w="1728" w:type="dxa"/>
          </w:tcPr>
          <w:p w14:paraId="6D5C19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0143B0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CCAD5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C7965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8297C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6721DEE1" w14:textId="77777777" w:rsidTr="00D0365E">
        <w:tc>
          <w:tcPr>
            <w:tcW w:w="1728" w:type="dxa"/>
          </w:tcPr>
          <w:p w14:paraId="2E98DE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OnStartDoing</w:t>
            </w:r>
            <w:proofErr w:type="spellEnd"/>
          </w:p>
        </w:tc>
        <w:tc>
          <w:tcPr>
            <w:tcW w:w="1728" w:type="dxa"/>
          </w:tcPr>
          <w:p w14:paraId="3996B3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578E3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9AEEB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695AD2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Функция, которая вызывается, когда игрок начинает делать действие</w:t>
            </w:r>
          </w:p>
        </w:tc>
      </w:tr>
      <w:tr w:rsidR="00F603B7" w:rsidRPr="00F603B7" w14:paraId="1F0F3B0B" w14:textId="77777777" w:rsidTr="00D0365E">
        <w:tc>
          <w:tcPr>
            <w:tcW w:w="1728" w:type="dxa"/>
          </w:tcPr>
          <w:p w14:paraId="197052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OnStopDoing</w:t>
            </w:r>
            <w:proofErr w:type="spellEnd"/>
          </w:p>
        </w:tc>
        <w:tc>
          <w:tcPr>
            <w:tcW w:w="1728" w:type="dxa"/>
          </w:tcPr>
          <w:p w14:paraId="05274B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F8304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047FB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48074D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Функция, которая вызывается, когда игрок прекращает делать действие</w:t>
            </w:r>
          </w:p>
        </w:tc>
      </w:tr>
    </w:tbl>
    <w:p w14:paraId="2658CDCB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7DBB27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3.8</w:t>
      </w:r>
    </w:p>
    <w:p w14:paraId="0259A71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Actions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ShootPistolAction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21B463B0" w14:textId="77777777" w:rsidTr="00D0365E">
        <w:tc>
          <w:tcPr>
            <w:tcW w:w="8640" w:type="dxa"/>
            <w:gridSpan w:val="5"/>
          </w:tcPr>
          <w:p w14:paraId="446CEC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Character.Actions.ShootPistolAction</w:t>
            </w:r>
            <w:proofErr w:type="spellEnd"/>
          </w:p>
        </w:tc>
      </w:tr>
      <w:tr w:rsidR="00F603B7" w:rsidRPr="00F603B7" w14:paraId="6C4B0BCB" w14:textId="77777777" w:rsidTr="00D0365E">
        <w:tc>
          <w:tcPr>
            <w:tcW w:w="1728" w:type="dxa"/>
          </w:tcPr>
          <w:p w14:paraId="20610E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671AF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25FE8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45FDA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78AFFD5" w14:textId="77777777" w:rsidTr="00D0365E">
        <w:tc>
          <w:tcPr>
            <w:tcW w:w="1728" w:type="dxa"/>
          </w:tcPr>
          <w:p w14:paraId="16104B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needShoot</w:t>
            </w:r>
            <w:proofErr w:type="spellEnd"/>
          </w:p>
        </w:tc>
        <w:tc>
          <w:tcPr>
            <w:tcW w:w="1728" w:type="dxa"/>
          </w:tcPr>
          <w:p w14:paraId="0A20F4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D5E6A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A37BE4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Время, когда была отдана последняя команда стрелять. Нужно для возможности отдать команду стрелять, если до перезарядки орудия осталось меньше 150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мсек</w:t>
            </w:r>
            <w:proofErr w:type="spellEnd"/>
          </w:p>
        </w:tc>
      </w:tr>
      <w:tr w:rsidR="00F603B7" w:rsidRPr="00401959" w14:paraId="4C99EB64" w14:textId="77777777" w:rsidTr="00D0365E">
        <w:tc>
          <w:tcPr>
            <w:tcW w:w="8640" w:type="dxa"/>
            <w:gridSpan w:val="5"/>
          </w:tcPr>
          <w:p w14:paraId="5A8573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Character.Actions.ShootPistolAction</w:t>
            </w:r>
            <w:proofErr w:type="spellEnd"/>
          </w:p>
        </w:tc>
      </w:tr>
      <w:tr w:rsidR="00F603B7" w:rsidRPr="00F603B7" w14:paraId="3EDC4700" w14:textId="77777777" w:rsidTr="00D0365E">
        <w:tc>
          <w:tcPr>
            <w:tcW w:w="1728" w:type="dxa"/>
          </w:tcPr>
          <w:p w14:paraId="47E849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54921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1A611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AFC33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684BCB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FDDC21D" w14:textId="77777777" w:rsidTr="00D0365E">
        <w:tc>
          <w:tcPr>
            <w:tcW w:w="1728" w:type="dxa"/>
          </w:tcPr>
          <w:p w14:paraId="239CB2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OnStartDoing</w:t>
            </w:r>
            <w:proofErr w:type="spellEnd"/>
          </w:p>
        </w:tc>
        <w:tc>
          <w:tcPr>
            <w:tcW w:w="1728" w:type="dxa"/>
          </w:tcPr>
          <w:p w14:paraId="4D74E6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B692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F2E20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7A1A9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Отдает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стрелять</w:t>
            </w:r>
            <w:proofErr w:type="spellEnd"/>
          </w:p>
        </w:tc>
      </w:tr>
      <w:tr w:rsidR="00F603B7" w:rsidRPr="00F603B7" w14:paraId="6B32E9D9" w14:textId="77777777" w:rsidTr="00D0365E">
        <w:tc>
          <w:tcPr>
            <w:tcW w:w="1728" w:type="dxa"/>
          </w:tcPr>
          <w:p w14:paraId="696CAD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OnStopDoing</w:t>
            </w:r>
            <w:proofErr w:type="spellEnd"/>
          </w:p>
        </w:tc>
        <w:tc>
          <w:tcPr>
            <w:tcW w:w="1728" w:type="dxa"/>
          </w:tcPr>
          <w:p w14:paraId="093D4F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01151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35F0B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050EA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при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прекращении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действия</w:t>
            </w:r>
            <w:proofErr w:type="spellEnd"/>
          </w:p>
        </w:tc>
      </w:tr>
      <w:tr w:rsidR="00F603B7" w:rsidRPr="00F603B7" w14:paraId="698415DC" w14:textId="77777777" w:rsidTr="00D0365E">
        <w:tc>
          <w:tcPr>
            <w:tcW w:w="1728" w:type="dxa"/>
          </w:tcPr>
          <w:p w14:paraId="1B421F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LateUpdate</w:t>
            </w:r>
            <w:proofErr w:type="spellEnd"/>
          </w:p>
        </w:tc>
        <w:tc>
          <w:tcPr>
            <w:tcW w:w="1728" w:type="dxa"/>
          </w:tcPr>
          <w:p w14:paraId="52BB3F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47B56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AAC02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3F718E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Обновляет состояние оружия. Если была отдана команда стрелять и оружие заряжено -- стреляет</w:t>
            </w:r>
          </w:p>
        </w:tc>
      </w:tr>
    </w:tbl>
    <w:p w14:paraId="0B478A2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528B4C2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</w:t>
      </w:r>
    </w:p>
    <w:p w14:paraId="44F5ACD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Actions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ShootSemiautoAction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2ABBF006" w14:textId="77777777" w:rsidTr="00D0365E">
        <w:tc>
          <w:tcPr>
            <w:tcW w:w="8640" w:type="dxa"/>
            <w:gridSpan w:val="5"/>
          </w:tcPr>
          <w:p w14:paraId="1FF590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Character.Actions.ShootSemiautoAction</w:t>
            </w:r>
            <w:proofErr w:type="spellEnd"/>
          </w:p>
        </w:tc>
      </w:tr>
      <w:tr w:rsidR="00F603B7" w:rsidRPr="00F603B7" w14:paraId="3BA75A4B" w14:textId="77777777" w:rsidTr="00D0365E">
        <w:tc>
          <w:tcPr>
            <w:tcW w:w="1728" w:type="dxa"/>
          </w:tcPr>
          <w:p w14:paraId="06F3F2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7A4DD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AD184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2D189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F3CB302" w14:textId="77777777" w:rsidTr="00D0365E">
        <w:tc>
          <w:tcPr>
            <w:tcW w:w="1728" w:type="dxa"/>
          </w:tcPr>
          <w:p w14:paraId="1E3FCF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needShoot</w:t>
            </w:r>
            <w:proofErr w:type="spellEnd"/>
          </w:p>
        </w:tc>
        <w:tc>
          <w:tcPr>
            <w:tcW w:w="1728" w:type="dxa"/>
          </w:tcPr>
          <w:p w14:paraId="110C4E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02921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6507971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Переенная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показывающая, нужно ли производить выстрел</w:t>
            </w:r>
          </w:p>
        </w:tc>
      </w:tr>
      <w:tr w:rsidR="00F603B7" w:rsidRPr="00401959" w14:paraId="1A8D151D" w14:textId="77777777" w:rsidTr="00D0365E">
        <w:tc>
          <w:tcPr>
            <w:tcW w:w="8640" w:type="dxa"/>
            <w:gridSpan w:val="5"/>
          </w:tcPr>
          <w:p w14:paraId="06AC49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Character.Actions.ShootSemiautoAction</w:t>
            </w:r>
            <w:proofErr w:type="spellEnd"/>
          </w:p>
        </w:tc>
      </w:tr>
      <w:tr w:rsidR="00F603B7" w:rsidRPr="00F603B7" w14:paraId="67769D9E" w14:textId="77777777" w:rsidTr="00D0365E">
        <w:tc>
          <w:tcPr>
            <w:tcW w:w="1728" w:type="dxa"/>
          </w:tcPr>
          <w:p w14:paraId="316FA9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3D743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434A5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2C61C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53A45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23F97C8" w14:textId="77777777" w:rsidTr="00D0365E">
        <w:tc>
          <w:tcPr>
            <w:tcW w:w="1728" w:type="dxa"/>
          </w:tcPr>
          <w:p w14:paraId="4C8997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OnStartDoing</w:t>
            </w:r>
            <w:proofErr w:type="spellEnd"/>
          </w:p>
        </w:tc>
        <w:tc>
          <w:tcPr>
            <w:tcW w:w="1728" w:type="dxa"/>
          </w:tcPr>
          <w:p w14:paraId="557A99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B6B4D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E8CD7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C39D8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Начинает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стрельбу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00F52DAD" w14:textId="77777777" w:rsidTr="00D0365E">
        <w:tc>
          <w:tcPr>
            <w:tcW w:w="1728" w:type="dxa"/>
          </w:tcPr>
          <w:p w14:paraId="2CAE7C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OnStopDoing</w:t>
            </w:r>
            <w:proofErr w:type="spellEnd"/>
          </w:p>
        </w:tc>
        <w:tc>
          <w:tcPr>
            <w:tcW w:w="1728" w:type="dxa"/>
          </w:tcPr>
          <w:p w14:paraId="3CEDA7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4366D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72642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1D8B0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Прекращает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стрельбу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5486664B" w14:textId="77777777" w:rsidTr="00D0365E">
        <w:tc>
          <w:tcPr>
            <w:tcW w:w="1728" w:type="dxa"/>
          </w:tcPr>
          <w:p w14:paraId="58E604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LateUpdate</w:t>
            </w:r>
            <w:proofErr w:type="spellEnd"/>
          </w:p>
        </w:tc>
        <w:tc>
          <w:tcPr>
            <w:tcW w:w="1728" w:type="dxa"/>
          </w:tcPr>
          <w:p w14:paraId="0B5283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779EA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B30AD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57B415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Обновляет состояние оружия. Если была отдана команда стрелять и оружие заряжено -- стреляет</w:t>
            </w:r>
          </w:p>
        </w:tc>
      </w:tr>
    </w:tbl>
    <w:p w14:paraId="430F343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953348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3.10</w:t>
      </w:r>
    </w:p>
    <w:p w14:paraId="4813771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CameraFollower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70476031" w14:textId="77777777" w:rsidTr="00D0365E">
        <w:tc>
          <w:tcPr>
            <w:tcW w:w="8640" w:type="dxa"/>
            <w:gridSpan w:val="5"/>
          </w:tcPr>
          <w:p w14:paraId="2DCB6D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Character.CameraFollower</w:t>
            </w:r>
            <w:proofErr w:type="spellEnd"/>
          </w:p>
        </w:tc>
      </w:tr>
      <w:tr w:rsidR="00F603B7" w:rsidRPr="00F603B7" w14:paraId="72B32236" w14:textId="77777777" w:rsidTr="00D0365E">
        <w:tc>
          <w:tcPr>
            <w:tcW w:w="1728" w:type="dxa"/>
          </w:tcPr>
          <w:p w14:paraId="7D423D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13D26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1FE74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29D1DA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D9D5139" w14:textId="77777777" w:rsidTr="00D0365E">
        <w:tc>
          <w:tcPr>
            <w:tcW w:w="1728" w:type="dxa"/>
          </w:tcPr>
          <w:p w14:paraId="5D3458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character</w:t>
            </w:r>
          </w:p>
        </w:tc>
        <w:tc>
          <w:tcPr>
            <w:tcW w:w="1728" w:type="dxa"/>
          </w:tcPr>
          <w:p w14:paraId="3C2843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A95E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4F88C93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Игрок, за которым должна следовать камера</w:t>
            </w:r>
          </w:p>
        </w:tc>
      </w:tr>
      <w:tr w:rsidR="00F603B7" w:rsidRPr="00F603B7" w14:paraId="50F49667" w14:textId="77777777" w:rsidTr="00D0365E">
        <w:tc>
          <w:tcPr>
            <w:tcW w:w="1728" w:type="dxa"/>
          </w:tcPr>
          <w:p w14:paraId="2741E1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yLevel</w:t>
            </w:r>
            <w:proofErr w:type="spellEnd"/>
          </w:p>
        </w:tc>
        <w:tc>
          <w:tcPr>
            <w:tcW w:w="1728" w:type="dxa"/>
          </w:tcPr>
          <w:p w14:paraId="257ABD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0CD5E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1A70EE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Высота относительно игрока, на которой должна располагаться камера</w:t>
            </w:r>
          </w:p>
        </w:tc>
      </w:tr>
      <w:tr w:rsidR="00F603B7" w:rsidRPr="00F603B7" w14:paraId="35F20A04" w14:textId="77777777" w:rsidTr="00D0365E">
        <w:tc>
          <w:tcPr>
            <w:tcW w:w="8640" w:type="dxa"/>
            <w:gridSpan w:val="5"/>
          </w:tcPr>
          <w:p w14:paraId="523AD4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Character.CameraFollower</w:t>
            </w:r>
            <w:proofErr w:type="spellEnd"/>
          </w:p>
        </w:tc>
      </w:tr>
      <w:tr w:rsidR="00F603B7" w:rsidRPr="00F603B7" w14:paraId="1B83ED26" w14:textId="77777777" w:rsidTr="00D0365E">
        <w:tc>
          <w:tcPr>
            <w:tcW w:w="1728" w:type="dxa"/>
          </w:tcPr>
          <w:p w14:paraId="21771C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18F83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9AFC3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6DEA1E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5F538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8517758" w14:textId="77777777" w:rsidTr="00D0365E">
        <w:tc>
          <w:tcPr>
            <w:tcW w:w="1728" w:type="dxa"/>
          </w:tcPr>
          <w:p w14:paraId="2F2D7B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LateUpdate</w:t>
            </w:r>
            <w:proofErr w:type="spellEnd"/>
          </w:p>
        </w:tc>
        <w:tc>
          <w:tcPr>
            <w:tcW w:w="1728" w:type="dxa"/>
          </w:tcPr>
          <w:p w14:paraId="7EF945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BF908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BD33C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1D30AC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Перемещает камеру в позицию над игроком.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585C38E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64FF7F6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3.11</w:t>
      </w:r>
    </w:p>
    <w:p w14:paraId="38C8A1C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CharacterAnimator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74"/>
        <w:gridCol w:w="1529"/>
        <w:gridCol w:w="2323"/>
        <w:gridCol w:w="1434"/>
        <w:gridCol w:w="1785"/>
      </w:tblGrid>
      <w:tr w:rsidR="00F603B7" w:rsidRPr="00F603B7" w14:paraId="2ED20106" w14:textId="77777777" w:rsidTr="00D0365E">
        <w:tc>
          <w:tcPr>
            <w:tcW w:w="8640" w:type="dxa"/>
            <w:gridSpan w:val="5"/>
          </w:tcPr>
          <w:p w14:paraId="03F37B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Character.CharacterAnimator</w:t>
            </w:r>
            <w:proofErr w:type="spellEnd"/>
          </w:p>
        </w:tc>
      </w:tr>
      <w:tr w:rsidR="00F603B7" w:rsidRPr="00F603B7" w14:paraId="7DA7D629" w14:textId="77777777" w:rsidTr="00D0365E">
        <w:tc>
          <w:tcPr>
            <w:tcW w:w="1728" w:type="dxa"/>
          </w:tcPr>
          <w:p w14:paraId="497E1E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66597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2814C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564F8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53F1393" w14:textId="77777777" w:rsidTr="00D0365E">
        <w:tc>
          <w:tcPr>
            <w:tcW w:w="1728" w:type="dxa"/>
          </w:tcPr>
          <w:p w14:paraId="2ACFCF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1728" w:type="dxa"/>
          </w:tcPr>
          <w:p w14:paraId="016269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76A78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3456" w:type="dxa"/>
            <w:gridSpan w:val="2"/>
          </w:tcPr>
          <w:p w14:paraId="0AA0C8A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Ссылка на </w:t>
            </w:r>
            <w:r w:rsidRPr="00F603B7">
              <w:rPr>
                <w:rFonts w:ascii="Times New Roman" w:hAnsi="Times New Roman" w:cs="Times New Roman"/>
              </w:rPr>
              <w:t>Animator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у персонажа</w:t>
            </w:r>
          </w:p>
        </w:tc>
      </w:tr>
      <w:tr w:rsidR="00F603B7" w:rsidRPr="00F603B7" w14:paraId="5287499A" w14:textId="77777777" w:rsidTr="00D0365E">
        <w:tc>
          <w:tcPr>
            <w:tcW w:w="1728" w:type="dxa"/>
          </w:tcPr>
          <w:p w14:paraId="6FDEC4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handAnimationBlender</w:t>
            </w:r>
            <w:proofErr w:type="spellEnd"/>
          </w:p>
        </w:tc>
        <w:tc>
          <w:tcPr>
            <w:tcW w:w="1728" w:type="dxa"/>
          </w:tcPr>
          <w:p w14:paraId="50336A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F76EE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HandAnimationBlender</w:t>
            </w:r>
            <w:proofErr w:type="spellEnd"/>
          </w:p>
        </w:tc>
        <w:tc>
          <w:tcPr>
            <w:tcW w:w="3456" w:type="dxa"/>
            <w:gridSpan w:val="2"/>
          </w:tcPr>
          <w:p w14:paraId="70AA5B8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Ссылка на </w:t>
            </w:r>
            <w:proofErr w:type="spellStart"/>
            <w:r w:rsidRPr="00F603B7">
              <w:rPr>
                <w:rFonts w:ascii="Times New Roman" w:hAnsi="Times New Roman" w:cs="Times New Roman"/>
              </w:rPr>
              <w:t>HandAnimationBlender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у персонажа</w:t>
            </w:r>
          </w:p>
        </w:tc>
      </w:tr>
      <w:tr w:rsidR="00F603B7" w:rsidRPr="00F603B7" w14:paraId="30055DB8" w14:textId="77777777" w:rsidTr="00D0365E">
        <w:tc>
          <w:tcPr>
            <w:tcW w:w="1728" w:type="dxa"/>
          </w:tcPr>
          <w:p w14:paraId="2B1F6B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Idle</w:t>
            </w:r>
          </w:p>
        </w:tc>
        <w:tc>
          <w:tcPr>
            <w:tcW w:w="1728" w:type="dxa"/>
          </w:tcPr>
          <w:p w14:paraId="6F7AE6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8ED03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7B5AEF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Константа с хэшем от </w:t>
            </w:r>
            <w:r w:rsidRPr="00F603B7">
              <w:rPr>
                <w:rFonts w:ascii="Times New Roman" w:hAnsi="Times New Roman" w:cs="Times New Roman"/>
              </w:rPr>
              <w:t>idle</w:t>
            </w:r>
          </w:p>
        </w:tc>
      </w:tr>
      <w:tr w:rsidR="00F603B7" w:rsidRPr="00F603B7" w14:paraId="471AFD3D" w14:textId="77777777" w:rsidTr="00D0365E">
        <w:tc>
          <w:tcPr>
            <w:tcW w:w="1728" w:type="dxa"/>
          </w:tcPr>
          <w:p w14:paraId="58E933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1728" w:type="dxa"/>
          </w:tcPr>
          <w:p w14:paraId="056CCF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A6F51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B903A5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Константа с хэшем от </w:t>
            </w:r>
            <w:r w:rsidRPr="00F603B7">
              <w:rPr>
                <w:rFonts w:ascii="Times New Roman" w:hAnsi="Times New Roman" w:cs="Times New Roman"/>
              </w:rPr>
              <w:t>speed</w:t>
            </w:r>
          </w:p>
        </w:tc>
      </w:tr>
      <w:tr w:rsidR="00F603B7" w:rsidRPr="00F603B7" w14:paraId="1ADE7FB5" w14:textId="77777777" w:rsidTr="00D0365E">
        <w:tc>
          <w:tcPr>
            <w:tcW w:w="1728" w:type="dxa"/>
          </w:tcPr>
          <w:p w14:paraId="7171DA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Push</w:t>
            </w:r>
          </w:p>
        </w:tc>
        <w:tc>
          <w:tcPr>
            <w:tcW w:w="1728" w:type="dxa"/>
          </w:tcPr>
          <w:p w14:paraId="37DD72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56BAB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4EB1ED0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Константа с хэшем от </w:t>
            </w:r>
            <w:r w:rsidRPr="00F603B7">
              <w:rPr>
                <w:rFonts w:ascii="Times New Roman" w:hAnsi="Times New Roman" w:cs="Times New Roman"/>
              </w:rPr>
              <w:t>push</w:t>
            </w:r>
          </w:p>
        </w:tc>
      </w:tr>
      <w:tr w:rsidR="00F603B7" w:rsidRPr="00F603B7" w14:paraId="0F490DA0" w14:textId="77777777" w:rsidTr="00D0365E">
        <w:tc>
          <w:tcPr>
            <w:tcW w:w="1728" w:type="dxa"/>
          </w:tcPr>
          <w:p w14:paraId="64D600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RotationSpeed</w:t>
            </w:r>
            <w:proofErr w:type="spellEnd"/>
          </w:p>
        </w:tc>
        <w:tc>
          <w:tcPr>
            <w:tcW w:w="1728" w:type="dxa"/>
          </w:tcPr>
          <w:p w14:paraId="00E395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5DCEF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7C9AEE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Константа с хэшем от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rotationSpeed</w:t>
            </w:r>
            <w:proofErr w:type="spellEnd"/>
          </w:p>
        </w:tc>
      </w:tr>
      <w:tr w:rsidR="00F603B7" w:rsidRPr="00F603B7" w14:paraId="1E63ADBC" w14:textId="77777777" w:rsidTr="00D0365E">
        <w:tc>
          <w:tcPr>
            <w:tcW w:w="1728" w:type="dxa"/>
          </w:tcPr>
          <w:p w14:paraId="009C5D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animationState</w:t>
            </w:r>
            <w:proofErr w:type="spellEnd"/>
          </w:p>
        </w:tc>
        <w:tc>
          <w:tcPr>
            <w:tcW w:w="1728" w:type="dxa"/>
          </w:tcPr>
          <w:p w14:paraId="09CB82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F5ED2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PlayerAnimationState</w:t>
            </w:r>
            <w:proofErr w:type="spellEnd"/>
          </w:p>
        </w:tc>
        <w:tc>
          <w:tcPr>
            <w:tcW w:w="3456" w:type="dxa"/>
            <w:gridSpan w:val="2"/>
          </w:tcPr>
          <w:p w14:paraId="53BD409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 для хранения состояния анимации персонажа</w:t>
            </w:r>
          </w:p>
        </w:tc>
      </w:tr>
      <w:tr w:rsidR="00F603B7" w:rsidRPr="00F603B7" w14:paraId="122FFD8D" w14:textId="77777777" w:rsidTr="00D0365E">
        <w:tc>
          <w:tcPr>
            <w:tcW w:w="8640" w:type="dxa"/>
            <w:gridSpan w:val="5"/>
          </w:tcPr>
          <w:p w14:paraId="710CC6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Character.CharacterAnimator</w:t>
            </w:r>
            <w:proofErr w:type="spellEnd"/>
          </w:p>
        </w:tc>
      </w:tr>
      <w:tr w:rsidR="00F603B7" w:rsidRPr="00F603B7" w14:paraId="1DAA7D3D" w14:textId="77777777" w:rsidTr="00D0365E">
        <w:tc>
          <w:tcPr>
            <w:tcW w:w="1728" w:type="dxa"/>
          </w:tcPr>
          <w:p w14:paraId="561EBD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46BCD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6AB4C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4B508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02670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26E824B" w14:textId="77777777" w:rsidTr="00D0365E">
        <w:tc>
          <w:tcPr>
            <w:tcW w:w="1728" w:type="dxa"/>
          </w:tcPr>
          <w:p w14:paraId="30934F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E5F85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183F4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E382F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C7513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52170A0B" w14:textId="77777777" w:rsidTr="00D0365E">
        <w:tc>
          <w:tcPr>
            <w:tcW w:w="1728" w:type="dxa"/>
          </w:tcPr>
          <w:p w14:paraId="348926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SetIdle</w:t>
            </w:r>
            <w:proofErr w:type="spellEnd"/>
          </w:p>
        </w:tc>
        <w:tc>
          <w:tcPr>
            <w:tcW w:w="1728" w:type="dxa"/>
          </w:tcPr>
          <w:p w14:paraId="0CA633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F1194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0829E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 idle</w:t>
            </w:r>
          </w:p>
        </w:tc>
        <w:tc>
          <w:tcPr>
            <w:tcW w:w="1728" w:type="dxa"/>
          </w:tcPr>
          <w:p w14:paraId="6E15B6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Управлет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анимацией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стояния</w:t>
            </w:r>
            <w:proofErr w:type="spellEnd"/>
          </w:p>
        </w:tc>
      </w:tr>
      <w:tr w:rsidR="00F603B7" w:rsidRPr="00F603B7" w14:paraId="65B27AD0" w14:textId="77777777" w:rsidTr="00D0365E">
        <w:tc>
          <w:tcPr>
            <w:tcW w:w="1728" w:type="dxa"/>
          </w:tcPr>
          <w:p w14:paraId="58E93C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SetSpeed</w:t>
            </w:r>
            <w:proofErr w:type="spellEnd"/>
          </w:p>
        </w:tc>
        <w:tc>
          <w:tcPr>
            <w:tcW w:w="1728" w:type="dxa"/>
          </w:tcPr>
          <w:p w14:paraId="06C332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9705C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6AB9C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speed</w:t>
            </w:r>
          </w:p>
        </w:tc>
        <w:tc>
          <w:tcPr>
            <w:tcW w:w="1728" w:type="dxa"/>
          </w:tcPr>
          <w:p w14:paraId="70B187C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Передает в аниматор скорость персонажа</w:t>
            </w:r>
          </w:p>
        </w:tc>
      </w:tr>
      <w:tr w:rsidR="00F603B7" w:rsidRPr="00F603B7" w14:paraId="1448D40B" w14:textId="77777777" w:rsidTr="00D0365E">
        <w:tc>
          <w:tcPr>
            <w:tcW w:w="1728" w:type="dxa"/>
          </w:tcPr>
          <w:p w14:paraId="0B1E6D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SetPush</w:t>
            </w:r>
            <w:proofErr w:type="spellEnd"/>
          </w:p>
        </w:tc>
        <w:tc>
          <w:tcPr>
            <w:tcW w:w="1728" w:type="dxa"/>
          </w:tcPr>
          <w:p w14:paraId="295336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57FF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2FDE3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119C2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Показывает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анимацию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толкания</w:t>
            </w:r>
            <w:proofErr w:type="spellEnd"/>
          </w:p>
        </w:tc>
      </w:tr>
      <w:tr w:rsidR="00F603B7" w:rsidRPr="00F603B7" w14:paraId="2081D4C6" w14:textId="77777777" w:rsidTr="00D0365E">
        <w:tc>
          <w:tcPr>
            <w:tcW w:w="1728" w:type="dxa"/>
          </w:tcPr>
          <w:p w14:paraId="48FB6E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SetRotationSpeed</w:t>
            </w:r>
            <w:proofErr w:type="spellEnd"/>
          </w:p>
        </w:tc>
        <w:tc>
          <w:tcPr>
            <w:tcW w:w="1728" w:type="dxa"/>
          </w:tcPr>
          <w:p w14:paraId="70C75F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A3C1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43664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rotationSpeed</w:t>
            </w:r>
            <w:proofErr w:type="spellEnd"/>
          </w:p>
        </w:tc>
        <w:tc>
          <w:tcPr>
            <w:tcW w:w="1728" w:type="dxa"/>
          </w:tcPr>
          <w:p w14:paraId="75C84EB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Передает в аниматор скорость поворота игрока</w:t>
            </w:r>
          </w:p>
        </w:tc>
      </w:tr>
    </w:tbl>
    <w:p w14:paraId="2FCC6C4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50618F3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3.12</w:t>
      </w:r>
    </w:p>
    <w:p w14:paraId="49BF30A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CharacterController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44"/>
        <w:gridCol w:w="1728"/>
        <w:gridCol w:w="1769"/>
        <w:gridCol w:w="1728"/>
        <w:gridCol w:w="1790"/>
      </w:tblGrid>
      <w:tr w:rsidR="00F603B7" w:rsidRPr="00F603B7" w14:paraId="51539425" w14:textId="77777777" w:rsidTr="00D0365E">
        <w:tc>
          <w:tcPr>
            <w:tcW w:w="8640" w:type="dxa"/>
            <w:gridSpan w:val="5"/>
          </w:tcPr>
          <w:p w14:paraId="46B964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Character.CharacterController</w:t>
            </w:r>
            <w:proofErr w:type="spellEnd"/>
          </w:p>
        </w:tc>
      </w:tr>
      <w:tr w:rsidR="00F603B7" w:rsidRPr="00F603B7" w14:paraId="62B8DE8E" w14:textId="77777777" w:rsidTr="00D0365E">
        <w:tc>
          <w:tcPr>
            <w:tcW w:w="1728" w:type="dxa"/>
          </w:tcPr>
          <w:p w14:paraId="0E6733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825CF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D9B21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36EF4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C49780F" w14:textId="77777777" w:rsidTr="00D0365E">
        <w:tc>
          <w:tcPr>
            <w:tcW w:w="1728" w:type="dxa"/>
          </w:tcPr>
          <w:p w14:paraId="693ECF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target</w:t>
            </w:r>
          </w:p>
        </w:tc>
        <w:tc>
          <w:tcPr>
            <w:tcW w:w="1728" w:type="dxa"/>
          </w:tcPr>
          <w:p w14:paraId="29A064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9489F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420BDDD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Объект, которым управляет данный контроллер</w:t>
            </w:r>
          </w:p>
        </w:tc>
      </w:tr>
      <w:tr w:rsidR="00F603B7" w:rsidRPr="00F603B7" w14:paraId="51E87E57" w14:textId="77777777" w:rsidTr="00D0365E">
        <w:tc>
          <w:tcPr>
            <w:tcW w:w="1728" w:type="dxa"/>
          </w:tcPr>
          <w:p w14:paraId="098FCF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motionController</w:t>
            </w:r>
            <w:proofErr w:type="spellEnd"/>
          </w:p>
        </w:tc>
        <w:tc>
          <w:tcPr>
            <w:tcW w:w="1728" w:type="dxa"/>
          </w:tcPr>
          <w:p w14:paraId="6D0C21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057F6C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MotionController</w:t>
            </w:r>
            <w:proofErr w:type="spellEnd"/>
          </w:p>
        </w:tc>
        <w:tc>
          <w:tcPr>
            <w:tcW w:w="3456" w:type="dxa"/>
            <w:gridSpan w:val="2"/>
          </w:tcPr>
          <w:p w14:paraId="046C82F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Ссылка на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motionController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у управляемого персонажа</w:t>
            </w:r>
          </w:p>
        </w:tc>
      </w:tr>
      <w:tr w:rsidR="00F603B7" w:rsidRPr="00F603B7" w14:paraId="1DCD87A6" w14:textId="77777777" w:rsidTr="00D0365E">
        <w:tc>
          <w:tcPr>
            <w:tcW w:w="1728" w:type="dxa"/>
          </w:tcPr>
          <w:p w14:paraId="5F43B6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actionController</w:t>
            </w:r>
            <w:proofErr w:type="spellEnd"/>
          </w:p>
        </w:tc>
        <w:tc>
          <w:tcPr>
            <w:tcW w:w="1728" w:type="dxa"/>
          </w:tcPr>
          <w:p w14:paraId="43B0F61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76DE12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ActionController</w:t>
            </w:r>
            <w:proofErr w:type="spellEnd"/>
          </w:p>
        </w:tc>
        <w:tc>
          <w:tcPr>
            <w:tcW w:w="3456" w:type="dxa"/>
            <w:gridSpan w:val="2"/>
          </w:tcPr>
          <w:p w14:paraId="4083DD4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Ссылка на </w:t>
            </w:r>
            <w:proofErr w:type="spellStart"/>
            <w:r w:rsidRPr="00F603B7">
              <w:rPr>
                <w:rFonts w:ascii="Times New Roman" w:hAnsi="Times New Roman" w:cs="Times New Roman"/>
              </w:rPr>
              <w:t>actionController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у управляемого персонажа</w:t>
            </w:r>
          </w:p>
        </w:tc>
      </w:tr>
      <w:tr w:rsidR="00F603B7" w:rsidRPr="00F603B7" w14:paraId="6BA9A26A" w14:textId="77777777" w:rsidTr="00D0365E">
        <w:tc>
          <w:tcPr>
            <w:tcW w:w="8640" w:type="dxa"/>
            <w:gridSpan w:val="5"/>
          </w:tcPr>
          <w:p w14:paraId="70D9B9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Character.CharacterController</w:t>
            </w:r>
            <w:proofErr w:type="spellEnd"/>
          </w:p>
        </w:tc>
      </w:tr>
      <w:tr w:rsidR="00F603B7" w:rsidRPr="00F603B7" w14:paraId="1590B1AA" w14:textId="77777777" w:rsidTr="00D0365E">
        <w:tc>
          <w:tcPr>
            <w:tcW w:w="1728" w:type="dxa"/>
          </w:tcPr>
          <w:p w14:paraId="65C8B7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027AD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D3559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2C056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7B1A8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2BDA9FF" w14:textId="77777777" w:rsidTr="00D0365E">
        <w:tc>
          <w:tcPr>
            <w:tcW w:w="1728" w:type="dxa"/>
          </w:tcPr>
          <w:p w14:paraId="6AFC77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727CE6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3C9F1A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EBA97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74525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</w:tbl>
    <w:p w14:paraId="512F827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26ABE49F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3.13</w:t>
      </w:r>
    </w:p>
    <w:p w14:paraId="2B6E6AC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BombGun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355"/>
        <w:gridCol w:w="1728"/>
        <w:gridCol w:w="1728"/>
        <w:gridCol w:w="1728"/>
        <w:gridCol w:w="1728"/>
      </w:tblGrid>
      <w:tr w:rsidR="00F603B7" w:rsidRPr="00F603B7" w14:paraId="5748D822" w14:textId="77777777" w:rsidTr="00D0365E">
        <w:tc>
          <w:tcPr>
            <w:tcW w:w="8640" w:type="dxa"/>
            <w:gridSpan w:val="5"/>
          </w:tcPr>
          <w:p w14:paraId="46020A1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Поля  класса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Guns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F603B7">
              <w:rPr>
                <w:rFonts w:ascii="Times New Roman" w:hAnsi="Times New Roman" w:cs="Times New Roman"/>
              </w:rPr>
              <w:t>BombGun</w:t>
            </w:r>
            <w:proofErr w:type="spellEnd"/>
          </w:p>
        </w:tc>
      </w:tr>
      <w:tr w:rsidR="00F603B7" w:rsidRPr="00F603B7" w14:paraId="0D524F7F" w14:textId="77777777" w:rsidTr="00D0365E">
        <w:tc>
          <w:tcPr>
            <w:tcW w:w="1728" w:type="dxa"/>
          </w:tcPr>
          <w:p w14:paraId="209885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6507BE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8AD52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1C33E1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168358E" w14:textId="77777777" w:rsidTr="00D0365E">
        <w:tc>
          <w:tcPr>
            <w:tcW w:w="1728" w:type="dxa"/>
          </w:tcPr>
          <w:p w14:paraId="29C06D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fullReloadTime</w:t>
            </w:r>
            <w:proofErr w:type="spellEnd"/>
          </w:p>
        </w:tc>
        <w:tc>
          <w:tcPr>
            <w:tcW w:w="1728" w:type="dxa"/>
          </w:tcPr>
          <w:p w14:paraId="56466F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73E96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7123A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3B865F35" w14:textId="77777777" w:rsidTr="00D0365E">
        <w:tc>
          <w:tcPr>
            <w:tcW w:w="1728" w:type="dxa"/>
          </w:tcPr>
          <w:p w14:paraId="55DB4E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reloadTime</w:t>
            </w:r>
            <w:proofErr w:type="spellEnd"/>
          </w:p>
        </w:tc>
        <w:tc>
          <w:tcPr>
            <w:tcW w:w="1728" w:type="dxa"/>
          </w:tcPr>
          <w:p w14:paraId="5953A4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CE9E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9B5B8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выстрелами</w:t>
            </w:r>
            <w:proofErr w:type="spellEnd"/>
          </w:p>
        </w:tc>
      </w:tr>
      <w:tr w:rsidR="00F603B7" w:rsidRPr="00F603B7" w14:paraId="6D17F959" w14:textId="77777777" w:rsidTr="00D0365E">
        <w:tc>
          <w:tcPr>
            <w:tcW w:w="1728" w:type="dxa"/>
          </w:tcPr>
          <w:p w14:paraId="2CFF4E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bulletsInMagazine</w:t>
            </w:r>
            <w:proofErr w:type="spellEnd"/>
          </w:p>
        </w:tc>
        <w:tc>
          <w:tcPr>
            <w:tcW w:w="1728" w:type="dxa"/>
          </w:tcPr>
          <w:p w14:paraId="59835E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FDF22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4E3BF44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выстрелов в одном боекомплекте</w:t>
            </w:r>
          </w:p>
        </w:tc>
      </w:tr>
      <w:tr w:rsidR="00F603B7" w:rsidRPr="00F603B7" w14:paraId="0FEBCFE8" w14:textId="77777777" w:rsidTr="00D0365E">
        <w:tc>
          <w:tcPr>
            <w:tcW w:w="1728" w:type="dxa"/>
          </w:tcPr>
          <w:p w14:paraId="4BC5C1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GetFullReloadTime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7C916A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1AA4B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D1B6B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Возвращает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1175FDAC" w14:textId="77777777" w:rsidTr="00D0365E">
        <w:tc>
          <w:tcPr>
            <w:tcW w:w="1728" w:type="dxa"/>
          </w:tcPr>
          <w:p w14:paraId="6493A4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0F2D50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866FF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26901C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время перезарядки между выстрелами</w:t>
            </w:r>
          </w:p>
        </w:tc>
      </w:tr>
      <w:tr w:rsidR="00F603B7" w:rsidRPr="00F603B7" w14:paraId="2B1FFCF0" w14:textId="77777777" w:rsidTr="00D0365E">
        <w:tc>
          <w:tcPr>
            <w:tcW w:w="1728" w:type="dxa"/>
          </w:tcPr>
          <w:p w14:paraId="769162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GetBulletsInMagazine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4288A0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7A82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CF1964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количество выстрелов в одном боекомплекте</w:t>
            </w:r>
          </w:p>
        </w:tc>
      </w:tr>
      <w:tr w:rsidR="00F603B7" w:rsidRPr="00F603B7" w14:paraId="3555259B" w14:textId="77777777" w:rsidTr="00D0365E">
        <w:tc>
          <w:tcPr>
            <w:tcW w:w="8640" w:type="dxa"/>
            <w:gridSpan w:val="5"/>
          </w:tcPr>
          <w:p w14:paraId="05374B6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Методы  класса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Guns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F603B7">
              <w:rPr>
                <w:rFonts w:ascii="Times New Roman" w:hAnsi="Times New Roman" w:cs="Times New Roman"/>
              </w:rPr>
              <w:t>BombGun</w:t>
            </w:r>
            <w:proofErr w:type="spellEnd"/>
          </w:p>
        </w:tc>
      </w:tr>
      <w:tr w:rsidR="00F603B7" w:rsidRPr="00F603B7" w14:paraId="184C3B0E" w14:textId="77777777" w:rsidTr="00D0365E">
        <w:tc>
          <w:tcPr>
            <w:tcW w:w="1728" w:type="dxa"/>
          </w:tcPr>
          <w:p w14:paraId="1E908E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AA6E5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FAF5E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5D0CD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66769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2CA88E6" w14:textId="77777777" w:rsidTr="00D0365E">
        <w:tc>
          <w:tcPr>
            <w:tcW w:w="1728" w:type="dxa"/>
          </w:tcPr>
          <w:p w14:paraId="3F823B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DoShoot</w:t>
            </w:r>
            <w:proofErr w:type="spellEnd"/>
          </w:p>
        </w:tc>
        <w:tc>
          <w:tcPr>
            <w:tcW w:w="1728" w:type="dxa"/>
          </w:tcPr>
          <w:p w14:paraId="022B35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4EAB63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00BF4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5BB70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Производит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гранатомета</w:t>
            </w:r>
            <w:proofErr w:type="spellEnd"/>
          </w:p>
        </w:tc>
      </w:tr>
      <w:tr w:rsidR="00F603B7" w:rsidRPr="00F603B7" w14:paraId="5FD7F8DA" w14:textId="77777777" w:rsidTr="00D0365E">
        <w:tc>
          <w:tcPr>
            <w:tcW w:w="1728" w:type="dxa"/>
          </w:tcPr>
          <w:p w14:paraId="2EF295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2B55A7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00F65E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9C439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7D0C9B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Создает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гранотомет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на игровом поле</w:t>
            </w:r>
          </w:p>
        </w:tc>
      </w:tr>
    </w:tbl>
    <w:p w14:paraId="7B72AEF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79AE350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3.14</w:t>
      </w:r>
    </w:p>
    <w:p w14:paraId="2B3559E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GunController</w:t>
      </w:r>
      <w:proofErr w:type="spellEnd"/>
      <w:r w:rsidRPr="00F603B7">
        <w:rPr>
          <w:rFonts w:ascii="Times New Roman" w:eastAsia="MS Mincho" w:hAnsi="Times New Roman" w:cs="Times New Roman"/>
        </w:rPr>
        <w:t>&lt;</w:t>
      </w:r>
      <w:r w:rsidRPr="00F603B7">
        <w:rPr>
          <w:rFonts w:ascii="Times New Roman" w:eastAsia="MS Mincho" w:hAnsi="Times New Roman" w:cs="Times New Roman"/>
          <w:lang w:val="en-US"/>
        </w:rPr>
        <w:t>T</w:t>
      </w:r>
      <w:r w:rsidRPr="00F603B7">
        <w:rPr>
          <w:rFonts w:ascii="Times New Roman" w:eastAsia="MS Mincho" w:hAnsi="Times New Roman" w:cs="Times New Roman"/>
        </w:rPr>
        <w:t>&gt;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22277D00" w14:textId="77777777" w:rsidTr="00D0365E">
        <w:tc>
          <w:tcPr>
            <w:tcW w:w="8640" w:type="dxa"/>
            <w:gridSpan w:val="5"/>
          </w:tcPr>
          <w:p w14:paraId="38C615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Character.Guns.GunController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49CDACC5" w14:textId="77777777" w:rsidTr="00D0365E">
        <w:tc>
          <w:tcPr>
            <w:tcW w:w="1728" w:type="dxa"/>
          </w:tcPr>
          <w:p w14:paraId="5FF323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D953A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0F661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6F5AB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635A13B" w14:textId="77777777" w:rsidTr="00D0365E">
        <w:tc>
          <w:tcPr>
            <w:tcW w:w="1728" w:type="dxa"/>
          </w:tcPr>
          <w:p w14:paraId="7269E9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gun</w:t>
            </w:r>
          </w:p>
        </w:tc>
        <w:tc>
          <w:tcPr>
            <w:tcW w:w="1728" w:type="dxa"/>
          </w:tcPr>
          <w:p w14:paraId="643ADD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5504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456" w:type="dxa"/>
            <w:gridSpan w:val="2"/>
          </w:tcPr>
          <w:p w14:paraId="75A1AB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  <w:tr w:rsidR="00F603B7" w:rsidRPr="00F603B7" w14:paraId="0B25C2F4" w14:textId="77777777" w:rsidTr="00D0365E">
        <w:tc>
          <w:tcPr>
            <w:tcW w:w="1728" w:type="dxa"/>
          </w:tcPr>
          <w:p w14:paraId="627742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picked</w:t>
            </w:r>
          </w:p>
        </w:tc>
        <w:tc>
          <w:tcPr>
            <w:tcW w:w="1728" w:type="dxa"/>
          </w:tcPr>
          <w:p w14:paraId="144AA1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E28E5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5207AA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Время, когда была последний раз проведена попытка подобрать оружие.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Нужно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предотвращения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спама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командами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подобрать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оружие</w:t>
            </w:r>
            <w:proofErr w:type="spellEnd"/>
          </w:p>
        </w:tc>
      </w:tr>
      <w:tr w:rsidR="00F603B7" w:rsidRPr="00401959" w14:paraId="2DA31767" w14:textId="77777777" w:rsidTr="00D0365E">
        <w:tc>
          <w:tcPr>
            <w:tcW w:w="8640" w:type="dxa"/>
            <w:gridSpan w:val="5"/>
          </w:tcPr>
          <w:p w14:paraId="42B4D0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Character.Guns.GunController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2030D256" w14:textId="77777777" w:rsidTr="00D0365E">
        <w:tc>
          <w:tcPr>
            <w:tcW w:w="1728" w:type="dxa"/>
          </w:tcPr>
          <w:p w14:paraId="64C5A8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DCDE3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E8C57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8F6FB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610DE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3004A12" w14:textId="77777777" w:rsidTr="00D0365E">
        <w:tc>
          <w:tcPr>
            <w:tcW w:w="1728" w:type="dxa"/>
          </w:tcPr>
          <w:p w14:paraId="0C01FA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OnTriggerEnter</w:t>
            </w:r>
            <w:proofErr w:type="spellEnd"/>
          </w:p>
        </w:tc>
        <w:tc>
          <w:tcPr>
            <w:tcW w:w="1728" w:type="dxa"/>
          </w:tcPr>
          <w:p w14:paraId="42F677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46289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34675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Collider other</w:t>
            </w:r>
          </w:p>
        </w:tc>
        <w:tc>
          <w:tcPr>
            <w:tcW w:w="1728" w:type="dxa"/>
          </w:tcPr>
          <w:p w14:paraId="51090B3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при столкновении с другими объектами</w:t>
            </w:r>
          </w:p>
        </w:tc>
      </w:tr>
    </w:tbl>
    <w:p w14:paraId="1D266F8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66906EF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3.15</w:t>
      </w:r>
    </w:p>
    <w:p w14:paraId="4DFE086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интерфейса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IGun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5B2A116C" w14:textId="77777777" w:rsidTr="00D0365E">
        <w:tc>
          <w:tcPr>
            <w:tcW w:w="8640" w:type="dxa"/>
            <w:gridSpan w:val="5"/>
          </w:tcPr>
          <w:p w14:paraId="2594DE8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Свойства  интерфейса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Guns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F603B7">
              <w:rPr>
                <w:rFonts w:ascii="Times New Roman" w:hAnsi="Times New Roman" w:cs="Times New Roman"/>
              </w:rPr>
              <w:t>IGun</w:t>
            </w:r>
            <w:proofErr w:type="spellEnd"/>
          </w:p>
        </w:tc>
      </w:tr>
      <w:tr w:rsidR="00F603B7" w:rsidRPr="00F603B7" w14:paraId="7537CD2B" w14:textId="77777777" w:rsidTr="00D0365E">
        <w:tc>
          <w:tcPr>
            <w:tcW w:w="1728" w:type="dxa"/>
          </w:tcPr>
          <w:p w14:paraId="77EB4C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8DEE2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9924C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C827E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C495363" w14:textId="77777777" w:rsidTr="00D0365E">
        <w:tc>
          <w:tcPr>
            <w:tcW w:w="1728" w:type="dxa"/>
          </w:tcPr>
          <w:p w14:paraId="78C6DA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7FC16E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 get; private set</w:t>
            </w:r>
          </w:p>
        </w:tc>
        <w:tc>
          <w:tcPr>
            <w:tcW w:w="1728" w:type="dxa"/>
          </w:tcPr>
          <w:p w14:paraId="3AAAC5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GunState</w:t>
            </w:r>
            <w:proofErr w:type="spellEnd"/>
          </w:p>
        </w:tc>
        <w:tc>
          <w:tcPr>
            <w:tcW w:w="3456" w:type="dxa"/>
            <w:gridSpan w:val="2"/>
          </w:tcPr>
          <w:p w14:paraId="44592E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652A2D36" w14:textId="77777777" w:rsidTr="00D0365E">
        <w:tc>
          <w:tcPr>
            <w:tcW w:w="8640" w:type="dxa"/>
            <w:gridSpan w:val="5"/>
          </w:tcPr>
          <w:p w14:paraId="1410D78E" w14:textId="77777777" w:rsidR="00F603B7" w:rsidRPr="00EC6466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EC6466">
              <w:rPr>
                <w:rFonts w:ascii="Times New Roman" w:hAnsi="Times New Roman" w:cs="Times New Roman"/>
                <w:lang w:val="ru-RU"/>
              </w:rPr>
              <w:t>Методы  интерфейса</w:t>
            </w:r>
            <w:proofErr w:type="gramEnd"/>
            <w:r w:rsidRPr="00EC646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EC6466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Guns</w:t>
            </w:r>
            <w:r w:rsidRPr="00EC6466"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F603B7">
              <w:rPr>
                <w:rFonts w:ascii="Times New Roman" w:hAnsi="Times New Roman" w:cs="Times New Roman"/>
              </w:rPr>
              <w:t>IGun</w:t>
            </w:r>
            <w:proofErr w:type="spellEnd"/>
          </w:p>
        </w:tc>
      </w:tr>
      <w:tr w:rsidR="00F603B7" w:rsidRPr="00F603B7" w14:paraId="05381F9D" w14:textId="77777777" w:rsidTr="00D0365E">
        <w:tc>
          <w:tcPr>
            <w:tcW w:w="1728" w:type="dxa"/>
          </w:tcPr>
          <w:p w14:paraId="1E156D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7177F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B88F8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70B4B6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FD4E3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F5CD632" w14:textId="77777777" w:rsidTr="00D0365E">
        <w:tc>
          <w:tcPr>
            <w:tcW w:w="1728" w:type="dxa"/>
          </w:tcPr>
          <w:p w14:paraId="552185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OnPickedUp</w:t>
            </w:r>
            <w:proofErr w:type="spellEnd"/>
          </w:p>
        </w:tc>
        <w:tc>
          <w:tcPr>
            <w:tcW w:w="1728" w:type="dxa"/>
          </w:tcPr>
          <w:p w14:paraId="0217ED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B0EB9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EF2CD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player</w:t>
            </w:r>
          </w:p>
        </w:tc>
        <w:tc>
          <w:tcPr>
            <w:tcW w:w="1728" w:type="dxa"/>
          </w:tcPr>
          <w:p w14:paraId="33C8F49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Обработчик. Вызывается при подборе игроком оружия</w:t>
            </w:r>
          </w:p>
        </w:tc>
      </w:tr>
      <w:tr w:rsidR="00F603B7" w:rsidRPr="00F603B7" w14:paraId="70BEE1E4" w14:textId="77777777" w:rsidTr="00D0365E">
        <w:tc>
          <w:tcPr>
            <w:tcW w:w="1728" w:type="dxa"/>
          </w:tcPr>
          <w:p w14:paraId="679207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OnDropped</w:t>
            </w:r>
            <w:proofErr w:type="spellEnd"/>
          </w:p>
        </w:tc>
        <w:tc>
          <w:tcPr>
            <w:tcW w:w="1728" w:type="dxa"/>
          </w:tcPr>
          <w:p w14:paraId="683B0E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CB625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2CF4A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57125A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Обработчик. Вызывается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при потере игроком оружия</w:t>
            </w:r>
          </w:p>
        </w:tc>
      </w:tr>
    </w:tbl>
    <w:p w14:paraId="65ECE0A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B74995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3.16</w:t>
      </w:r>
    </w:p>
    <w:p w14:paraId="532AF9B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Pistol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355"/>
        <w:gridCol w:w="1728"/>
        <w:gridCol w:w="1728"/>
        <w:gridCol w:w="1728"/>
        <w:gridCol w:w="1728"/>
      </w:tblGrid>
      <w:tr w:rsidR="00F603B7" w:rsidRPr="00401959" w14:paraId="66D2D345" w14:textId="77777777" w:rsidTr="00D0365E">
        <w:tc>
          <w:tcPr>
            <w:tcW w:w="8640" w:type="dxa"/>
            <w:gridSpan w:val="5"/>
          </w:tcPr>
          <w:p w14:paraId="32BBB9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Character.Guns.Pistol</w:t>
            </w:r>
            <w:proofErr w:type="spellEnd"/>
          </w:p>
        </w:tc>
      </w:tr>
      <w:tr w:rsidR="00F603B7" w:rsidRPr="00F603B7" w14:paraId="4120FFCA" w14:textId="77777777" w:rsidTr="00D0365E">
        <w:tc>
          <w:tcPr>
            <w:tcW w:w="1728" w:type="dxa"/>
          </w:tcPr>
          <w:p w14:paraId="40FFDE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318E4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D0E3B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61726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AE995A5" w14:textId="77777777" w:rsidTr="00D0365E">
        <w:tc>
          <w:tcPr>
            <w:tcW w:w="1728" w:type="dxa"/>
          </w:tcPr>
          <w:p w14:paraId="2A01C7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fullReloadTime</w:t>
            </w:r>
            <w:proofErr w:type="spellEnd"/>
          </w:p>
        </w:tc>
        <w:tc>
          <w:tcPr>
            <w:tcW w:w="1728" w:type="dxa"/>
          </w:tcPr>
          <w:p w14:paraId="21622C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4EFA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46E1AE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399B831D" w14:textId="77777777" w:rsidTr="00D0365E">
        <w:tc>
          <w:tcPr>
            <w:tcW w:w="1728" w:type="dxa"/>
          </w:tcPr>
          <w:p w14:paraId="4E1EBF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reloadTime</w:t>
            </w:r>
            <w:proofErr w:type="spellEnd"/>
          </w:p>
        </w:tc>
        <w:tc>
          <w:tcPr>
            <w:tcW w:w="1728" w:type="dxa"/>
          </w:tcPr>
          <w:p w14:paraId="0CA81B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83BB6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5C820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выстрелами</w:t>
            </w:r>
            <w:proofErr w:type="spellEnd"/>
          </w:p>
        </w:tc>
      </w:tr>
      <w:tr w:rsidR="00F603B7" w:rsidRPr="00F603B7" w14:paraId="1CAE5ECB" w14:textId="77777777" w:rsidTr="00D0365E">
        <w:tc>
          <w:tcPr>
            <w:tcW w:w="1728" w:type="dxa"/>
          </w:tcPr>
          <w:p w14:paraId="1E01D4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bulletsInMagazine</w:t>
            </w:r>
            <w:proofErr w:type="spellEnd"/>
          </w:p>
        </w:tc>
        <w:tc>
          <w:tcPr>
            <w:tcW w:w="1728" w:type="dxa"/>
          </w:tcPr>
          <w:p w14:paraId="474946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10FFE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DAC791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выстрелов в одном боекомплекте</w:t>
            </w:r>
          </w:p>
        </w:tc>
      </w:tr>
      <w:tr w:rsidR="00F603B7" w:rsidRPr="00F603B7" w14:paraId="1A544457" w14:textId="77777777" w:rsidTr="00D0365E">
        <w:tc>
          <w:tcPr>
            <w:tcW w:w="1728" w:type="dxa"/>
          </w:tcPr>
          <w:p w14:paraId="687759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damage</w:t>
            </w:r>
          </w:p>
        </w:tc>
        <w:tc>
          <w:tcPr>
            <w:tcW w:w="1728" w:type="dxa"/>
          </w:tcPr>
          <w:p w14:paraId="45BB09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37951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503EF5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Урон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выстрела</w:t>
            </w:r>
            <w:proofErr w:type="spellEnd"/>
          </w:p>
        </w:tc>
      </w:tr>
      <w:tr w:rsidR="00F603B7" w:rsidRPr="00F603B7" w14:paraId="77E8D3C4" w14:textId="77777777" w:rsidTr="00D0365E">
        <w:tc>
          <w:tcPr>
            <w:tcW w:w="1728" w:type="dxa"/>
          </w:tcPr>
          <w:p w14:paraId="2DCE83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GetFullReloadTime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6689C5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5C87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4EB459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Возвращает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3CEED2B5" w14:textId="77777777" w:rsidTr="00D0365E">
        <w:tc>
          <w:tcPr>
            <w:tcW w:w="1728" w:type="dxa"/>
          </w:tcPr>
          <w:p w14:paraId="3A110D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3B4F08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20999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55159C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время перезарядки между выстрелами</w:t>
            </w:r>
          </w:p>
        </w:tc>
      </w:tr>
      <w:tr w:rsidR="00F603B7" w:rsidRPr="00F603B7" w14:paraId="7AECFACB" w14:textId="77777777" w:rsidTr="00D0365E">
        <w:tc>
          <w:tcPr>
            <w:tcW w:w="1728" w:type="dxa"/>
          </w:tcPr>
          <w:p w14:paraId="31163D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GetBulletsInMagazine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3D3A7A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78418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1A8FC8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количество выстрелов в одном боекомплекте</w:t>
            </w:r>
          </w:p>
        </w:tc>
      </w:tr>
      <w:tr w:rsidR="00F603B7" w:rsidRPr="00401959" w14:paraId="6916F50F" w14:textId="77777777" w:rsidTr="00D0365E">
        <w:tc>
          <w:tcPr>
            <w:tcW w:w="8640" w:type="dxa"/>
            <w:gridSpan w:val="5"/>
          </w:tcPr>
          <w:p w14:paraId="705E34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Character.Guns.Pistol</w:t>
            </w:r>
            <w:proofErr w:type="spellEnd"/>
          </w:p>
        </w:tc>
      </w:tr>
      <w:tr w:rsidR="00F603B7" w:rsidRPr="00F603B7" w14:paraId="6172E9D3" w14:textId="77777777" w:rsidTr="00D0365E">
        <w:tc>
          <w:tcPr>
            <w:tcW w:w="1728" w:type="dxa"/>
          </w:tcPr>
          <w:p w14:paraId="30C42D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105B9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3BC0F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0A882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B986B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E104FAB" w14:textId="77777777" w:rsidTr="00D0365E">
        <w:tc>
          <w:tcPr>
            <w:tcW w:w="1728" w:type="dxa"/>
          </w:tcPr>
          <w:p w14:paraId="108130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DoShoot</w:t>
            </w:r>
            <w:proofErr w:type="spellEnd"/>
          </w:p>
        </w:tc>
        <w:tc>
          <w:tcPr>
            <w:tcW w:w="1728" w:type="dxa"/>
          </w:tcPr>
          <w:p w14:paraId="47323B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6D2034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79B22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5919B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Производит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пистолета</w:t>
            </w:r>
            <w:proofErr w:type="spellEnd"/>
          </w:p>
        </w:tc>
      </w:tr>
      <w:tr w:rsidR="00F603B7" w:rsidRPr="00F603B7" w14:paraId="66DBFD63" w14:textId="77777777" w:rsidTr="00D0365E">
        <w:tc>
          <w:tcPr>
            <w:tcW w:w="1728" w:type="dxa"/>
          </w:tcPr>
          <w:p w14:paraId="72CD1A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418B0A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185E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7ED7B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CA1663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пистолет на игровом поле</w:t>
            </w:r>
          </w:p>
        </w:tc>
      </w:tr>
    </w:tbl>
    <w:p w14:paraId="2094A6E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01D3503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3.17</w:t>
      </w:r>
    </w:p>
    <w:p w14:paraId="22B8601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ReloadingGun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08"/>
        <w:gridCol w:w="1728"/>
        <w:gridCol w:w="1769"/>
        <w:gridCol w:w="1728"/>
        <w:gridCol w:w="1790"/>
      </w:tblGrid>
      <w:tr w:rsidR="00F603B7" w:rsidRPr="00401959" w14:paraId="31FE3141" w14:textId="77777777" w:rsidTr="00D0365E">
        <w:tc>
          <w:tcPr>
            <w:tcW w:w="8640" w:type="dxa"/>
            <w:gridSpan w:val="5"/>
          </w:tcPr>
          <w:p w14:paraId="164A0D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Character.Guns.ReloadingGun</w:t>
            </w:r>
            <w:proofErr w:type="spellEnd"/>
          </w:p>
        </w:tc>
      </w:tr>
      <w:tr w:rsidR="00F603B7" w:rsidRPr="00F603B7" w14:paraId="02CDA6EC" w14:textId="77777777" w:rsidTr="00D0365E">
        <w:tc>
          <w:tcPr>
            <w:tcW w:w="1728" w:type="dxa"/>
          </w:tcPr>
          <w:p w14:paraId="7FB44E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3316D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A4F74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525B6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0DB49DA" w14:textId="77777777" w:rsidTr="00D0365E">
        <w:tc>
          <w:tcPr>
            <w:tcW w:w="1728" w:type="dxa"/>
          </w:tcPr>
          <w:p w14:paraId="26894D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_state</w:t>
            </w:r>
          </w:p>
        </w:tc>
        <w:tc>
          <w:tcPr>
            <w:tcW w:w="1728" w:type="dxa"/>
          </w:tcPr>
          <w:p w14:paraId="7C7E6A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BBB6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456612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Состояние оружия в виде целого числа (нужно для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сериализации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F603B7" w:rsidRPr="00F603B7" w14:paraId="391A5FA4" w14:textId="77777777" w:rsidTr="00D0365E">
        <w:tc>
          <w:tcPr>
            <w:tcW w:w="1728" w:type="dxa"/>
          </w:tcPr>
          <w:p w14:paraId="67ACFA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1728" w:type="dxa"/>
          </w:tcPr>
          <w:p w14:paraId="721C67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6B4B1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1D008C7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Позиция на игровом поле, на котором должно появиться оружие</w:t>
            </w:r>
          </w:p>
        </w:tc>
      </w:tr>
      <w:tr w:rsidR="00F603B7" w:rsidRPr="00F603B7" w14:paraId="69A2623D" w14:textId="77777777" w:rsidTr="00D0365E">
        <w:tc>
          <w:tcPr>
            <w:tcW w:w="1728" w:type="dxa"/>
          </w:tcPr>
          <w:p w14:paraId="43D3F4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355083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CDDD2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4D5D0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63D8C9A4" w14:textId="77777777" w:rsidTr="00D0365E">
        <w:tc>
          <w:tcPr>
            <w:tcW w:w="1728" w:type="dxa"/>
          </w:tcPr>
          <w:p w14:paraId="159FB3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bulletsCount</w:t>
            </w:r>
            <w:proofErr w:type="spellEnd"/>
          </w:p>
        </w:tc>
        <w:tc>
          <w:tcPr>
            <w:tcW w:w="1728" w:type="dxa"/>
          </w:tcPr>
          <w:p w14:paraId="2AAA7A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9330B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640ED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Переменная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хранения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bulletsCount</w:t>
            </w:r>
            <w:proofErr w:type="spellEnd"/>
          </w:p>
        </w:tc>
      </w:tr>
      <w:tr w:rsidR="00F603B7" w:rsidRPr="00F603B7" w14:paraId="5FF95D1E" w14:textId="77777777" w:rsidTr="00D0365E">
        <w:tc>
          <w:tcPr>
            <w:tcW w:w="1728" w:type="dxa"/>
          </w:tcPr>
          <w:p w14:paraId="0EBC8C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magazinesCount</w:t>
            </w:r>
            <w:proofErr w:type="spellEnd"/>
          </w:p>
        </w:tc>
        <w:tc>
          <w:tcPr>
            <w:tcW w:w="1728" w:type="dxa"/>
          </w:tcPr>
          <w:p w14:paraId="725558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F29D8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36335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Переенная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хранения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magazinesCount</w:t>
            </w:r>
            <w:proofErr w:type="spellEnd"/>
          </w:p>
        </w:tc>
      </w:tr>
      <w:tr w:rsidR="00F603B7" w:rsidRPr="00F603B7" w14:paraId="34A2A5AB" w14:textId="77777777" w:rsidTr="00D0365E">
        <w:tc>
          <w:tcPr>
            <w:tcW w:w="1728" w:type="dxa"/>
          </w:tcPr>
          <w:p w14:paraId="7C7641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5FCD29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5CC670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MotionController</w:t>
            </w:r>
            <w:proofErr w:type="spellEnd"/>
          </w:p>
        </w:tc>
        <w:tc>
          <w:tcPr>
            <w:tcW w:w="3456" w:type="dxa"/>
            <w:gridSpan w:val="2"/>
          </w:tcPr>
          <w:p w14:paraId="43CD437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Ссылка на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MotionController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игрока, который держит оружие</w:t>
            </w:r>
          </w:p>
        </w:tc>
      </w:tr>
      <w:tr w:rsidR="00F603B7" w:rsidRPr="00F603B7" w14:paraId="28E57A64" w14:textId="77777777" w:rsidTr="00D0365E">
        <w:tc>
          <w:tcPr>
            <w:tcW w:w="1728" w:type="dxa"/>
          </w:tcPr>
          <w:p w14:paraId="5EBA5E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IsEmpty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2ED1A6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BDEB9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6A8C715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Проверяет, остались ли патроны или магазины в оружии</w:t>
            </w:r>
          </w:p>
        </w:tc>
      </w:tr>
      <w:tr w:rsidR="00F603B7" w:rsidRPr="00F603B7" w14:paraId="60C56D4D" w14:textId="77777777" w:rsidTr="00D0365E">
        <w:tc>
          <w:tcPr>
            <w:tcW w:w="1728" w:type="dxa"/>
          </w:tcPr>
          <w:p w14:paraId="069509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needTime</w:t>
            </w:r>
            <w:proofErr w:type="spellEnd"/>
          </w:p>
        </w:tc>
        <w:tc>
          <w:tcPr>
            <w:tcW w:w="1728" w:type="dxa"/>
          </w:tcPr>
          <w:p w14:paraId="1E8701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C41C3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41E7481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которое осталось до перезарядки патрона или магазина</w:t>
            </w:r>
          </w:p>
        </w:tc>
      </w:tr>
      <w:tr w:rsidR="00F603B7" w:rsidRPr="00401959" w14:paraId="21A5A431" w14:textId="77777777" w:rsidTr="00D0365E">
        <w:tc>
          <w:tcPr>
            <w:tcW w:w="8640" w:type="dxa"/>
            <w:gridSpan w:val="5"/>
          </w:tcPr>
          <w:p w14:paraId="10FEFF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Character.Guns.ReloadingGun</w:t>
            </w:r>
            <w:proofErr w:type="spellEnd"/>
          </w:p>
        </w:tc>
      </w:tr>
      <w:tr w:rsidR="00F603B7" w:rsidRPr="00F603B7" w14:paraId="17FBAE9F" w14:textId="77777777" w:rsidTr="00D0365E">
        <w:tc>
          <w:tcPr>
            <w:tcW w:w="1728" w:type="dxa"/>
          </w:tcPr>
          <w:p w14:paraId="6A98BD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0BAE3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CB933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808F2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A5C0A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EDC2985" w14:textId="77777777" w:rsidTr="00D0365E">
        <w:tc>
          <w:tcPr>
            <w:tcW w:w="1728" w:type="dxa"/>
          </w:tcPr>
          <w:p w14:paraId="2D66C3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GetFullReloadTime</w:t>
            </w:r>
            <w:proofErr w:type="spellEnd"/>
          </w:p>
        </w:tc>
        <w:tc>
          <w:tcPr>
            <w:tcW w:w="1728" w:type="dxa"/>
          </w:tcPr>
          <w:p w14:paraId="5A6AF3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41953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6AA437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8DFDA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Возвращает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08CBB2BF" w14:textId="77777777" w:rsidTr="00D0365E">
        <w:tc>
          <w:tcPr>
            <w:tcW w:w="1728" w:type="dxa"/>
          </w:tcPr>
          <w:p w14:paraId="5F31E0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GetReloadTime</w:t>
            </w:r>
            <w:proofErr w:type="spellEnd"/>
          </w:p>
        </w:tc>
        <w:tc>
          <w:tcPr>
            <w:tcW w:w="1728" w:type="dxa"/>
          </w:tcPr>
          <w:p w14:paraId="1777F1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664C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428BAB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344FDD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время перезарядки между выстрелами</w:t>
            </w:r>
          </w:p>
        </w:tc>
      </w:tr>
      <w:tr w:rsidR="00F603B7" w:rsidRPr="00F603B7" w14:paraId="28F05D5C" w14:textId="77777777" w:rsidTr="00D0365E">
        <w:tc>
          <w:tcPr>
            <w:tcW w:w="1728" w:type="dxa"/>
          </w:tcPr>
          <w:p w14:paraId="09950A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GetBulletsInMagazine</w:t>
            </w:r>
            <w:proofErr w:type="spellEnd"/>
          </w:p>
        </w:tc>
        <w:tc>
          <w:tcPr>
            <w:tcW w:w="1728" w:type="dxa"/>
          </w:tcPr>
          <w:p w14:paraId="35BAFB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155D0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341A67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40618B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количество выстрелов в одном боекомплекте</w:t>
            </w:r>
          </w:p>
        </w:tc>
      </w:tr>
      <w:tr w:rsidR="00F603B7" w:rsidRPr="00F603B7" w14:paraId="4D2711E2" w14:textId="77777777" w:rsidTr="00D0365E">
        <w:tc>
          <w:tcPr>
            <w:tcW w:w="1728" w:type="dxa"/>
          </w:tcPr>
          <w:p w14:paraId="283A63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ReloadingGun</w:t>
            </w:r>
            <w:proofErr w:type="spellEnd"/>
          </w:p>
        </w:tc>
        <w:tc>
          <w:tcPr>
            <w:tcW w:w="1728" w:type="dxa"/>
          </w:tcPr>
          <w:p w14:paraId="630AA7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AB609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248A59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A940F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Конструктор оружия, которое может перезаряжаться.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6361693B" w14:textId="77777777" w:rsidTr="00D0365E">
        <w:tc>
          <w:tcPr>
            <w:tcW w:w="1728" w:type="dxa"/>
          </w:tcPr>
          <w:p w14:paraId="6EE5F8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OnPickedUp</w:t>
            </w:r>
            <w:proofErr w:type="spellEnd"/>
          </w:p>
        </w:tc>
        <w:tc>
          <w:tcPr>
            <w:tcW w:w="1728" w:type="dxa"/>
          </w:tcPr>
          <w:p w14:paraId="078960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C5442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77552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player</w:t>
            </w:r>
          </w:p>
        </w:tc>
        <w:tc>
          <w:tcPr>
            <w:tcW w:w="1728" w:type="dxa"/>
          </w:tcPr>
          <w:p w14:paraId="3AE0F69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Обрабатывает событие, когда игрок подбирает оружие</w:t>
            </w:r>
          </w:p>
        </w:tc>
      </w:tr>
      <w:tr w:rsidR="00F603B7" w:rsidRPr="00F603B7" w14:paraId="5A752577" w14:textId="77777777" w:rsidTr="00D0365E">
        <w:tc>
          <w:tcPr>
            <w:tcW w:w="1728" w:type="dxa"/>
          </w:tcPr>
          <w:p w14:paraId="2B0EDC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Spawn</w:t>
            </w:r>
          </w:p>
        </w:tc>
        <w:tc>
          <w:tcPr>
            <w:tcW w:w="1728" w:type="dxa"/>
          </w:tcPr>
          <w:p w14:paraId="743C01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D1ADE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ACBAC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2B4503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Создает на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игрвом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поле данное оружие</w:t>
            </w:r>
          </w:p>
        </w:tc>
      </w:tr>
      <w:tr w:rsidR="00F603B7" w:rsidRPr="00F603B7" w14:paraId="3D37BD78" w14:textId="77777777" w:rsidTr="00D0365E">
        <w:tc>
          <w:tcPr>
            <w:tcW w:w="1728" w:type="dxa"/>
          </w:tcPr>
          <w:p w14:paraId="5B2B32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OnDropped</w:t>
            </w:r>
            <w:proofErr w:type="spellEnd"/>
          </w:p>
        </w:tc>
        <w:tc>
          <w:tcPr>
            <w:tcW w:w="1728" w:type="dxa"/>
          </w:tcPr>
          <w:p w14:paraId="234BBA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484F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02C8B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7E813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Обрабатывает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выбрасывание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игроком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366BE379" w14:textId="77777777" w:rsidTr="00D0365E">
        <w:tc>
          <w:tcPr>
            <w:tcW w:w="1728" w:type="dxa"/>
          </w:tcPr>
          <w:p w14:paraId="1E6C6D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40A058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25CCE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D66BC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dt</w:t>
            </w:r>
          </w:p>
        </w:tc>
        <w:tc>
          <w:tcPr>
            <w:tcW w:w="1728" w:type="dxa"/>
          </w:tcPr>
          <w:p w14:paraId="096302B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Обновляет состояние оружия. Перезаряжает патроны в оружии</w:t>
            </w:r>
          </w:p>
        </w:tc>
      </w:tr>
      <w:tr w:rsidR="00F603B7" w:rsidRPr="00F603B7" w14:paraId="250C749B" w14:textId="77777777" w:rsidTr="00D0365E">
        <w:tc>
          <w:tcPr>
            <w:tcW w:w="1728" w:type="dxa"/>
          </w:tcPr>
          <w:p w14:paraId="64026D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DoShoot</w:t>
            </w:r>
            <w:proofErr w:type="spellEnd"/>
          </w:p>
        </w:tc>
        <w:tc>
          <w:tcPr>
            <w:tcW w:w="1728" w:type="dxa"/>
          </w:tcPr>
          <w:p w14:paraId="4C2617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6C5AAF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DFDAA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785DA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Выпускает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пулю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4E2DE75B" w14:textId="77777777" w:rsidTr="00D0365E">
        <w:tc>
          <w:tcPr>
            <w:tcW w:w="1728" w:type="dxa"/>
          </w:tcPr>
          <w:p w14:paraId="69E226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Shoot</w:t>
            </w:r>
          </w:p>
        </w:tc>
        <w:tc>
          <w:tcPr>
            <w:tcW w:w="1728" w:type="dxa"/>
          </w:tcPr>
          <w:p w14:paraId="23E79A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710A8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521C4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B740D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Производит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2924BA99" w14:textId="77777777" w:rsidTr="00D0365E">
        <w:tc>
          <w:tcPr>
            <w:tcW w:w="1728" w:type="dxa"/>
          </w:tcPr>
          <w:p w14:paraId="52117F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SetReloadBullet</w:t>
            </w:r>
            <w:proofErr w:type="spellEnd"/>
          </w:p>
        </w:tc>
        <w:tc>
          <w:tcPr>
            <w:tcW w:w="1728" w:type="dxa"/>
          </w:tcPr>
          <w:p w14:paraId="044F6B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5E566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C9002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BBEFE0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состояние на перезарядку патрона</w:t>
            </w:r>
          </w:p>
        </w:tc>
      </w:tr>
      <w:tr w:rsidR="00F603B7" w:rsidRPr="00F603B7" w14:paraId="19895624" w14:textId="77777777" w:rsidTr="00D0365E">
        <w:tc>
          <w:tcPr>
            <w:tcW w:w="1728" w:type="dxa"/>
          </w:tcPr>
          <w:p w14:paraId="011747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SetReloadMagazine</w:t>
            </w:r>
            <w:proofErr w:type="spellEnd"/>
          </w:p>
        </w:tc>
        <w:tc>
          <w:tcPr>
            <w:tcW w:w="1728" w:type="dxa"/>
          </w:tcPr>
          <w:p w14:paraId="752AD4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71F4A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674C6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8F3BC3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состояние на перезарядку магазина</w:t>
            </w:r>
          </w:p>
        </w:tc>
      </w:tr>
    </w:tbl>
    <w:p w14:paraId="44BA5EB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CD0A92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3.18</w:t>
      </w:r>
    </w:p>
    <w:p w14:paraId="2BF66E7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SemiautoGun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355"/>
        <w:gridCol w:w="1728"/>
        <w:gridCol w:w="1728"/>
        <w:gridCol w:w="1728"/>
        <w:gridCol w:w="1728"/>
      </w:tblGrid>
      <w:tr w:rsidR="00F603B7" w:rsidRPr="00401959" w14:paraId="7083CDD8" w14:textId="77777777" w:rsidTr="00D0365E">
        <w:tc>
          <w:tcPr>
            <w:tcW w:w="8640" w:type="dxa"/>
            <w:gridSpan w:val="5"/>
          </w:tcPr>
          <w:p w14:paraId="27F802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Character.Guns.SemiautoGun</w:t>
            </w:r>
            <w:proofErr w:type="spellEnd"/>
          </w:p>
        </w:tc>
      </w:tr>
      <w:tr w:rsidR="00F603B7" w:rsidRPr="00F603B7" w14:paraId="68FB481B" w14:textId="77777777" w:rsidTr="00D0365E">
        <w:tc>
          <w:tcPr>
            <w:tcW w:w="1728" w:type="dxa"/>
          </w:tcPr>
          <w:p w14:paraId="0B7CDB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FF4AD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89E99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77545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C201A8D" w14:textId="77777777" w:rsidTr="00D0365E">
        <w:tc>
          <w:tcPr>
            <w:tcW w:w="1728" w:type="dxa"/>
          </w:tcPr>
          <w:p w14:paraId="0B0A32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fullReloadTime</w:t>
            </w:r>
            <w:proofErr w:type="spellEnd"/>
          </w:p>
        </w:tc>
        <w:tc>
          <w:tcPr>
            <w:tcW w:w="1728" w:type="dxa"/>
          </w:tcPr>
          <w:p w14:paraId="212F6C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353D9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2BB72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660F7D85" w14:textId="77777777" w:rsidTr="00D0365E">
        <w:tc>
          <w:tcPr>
            <w:tcW w:w="1728" w:type="dxa"/>
          </w:tcPr>
          <w:p w14:paraId="56A784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reloadTime</w:t>
            </w:r>
            <w:proofErr w:type="spellEnd"/>
          </w:p>
        </w:tc>
        <w:tc>
          <w:tcPr>
            <w:tcW w:w="1728" w:type="dxa"/>
          </w:tcPr>
          <w:p w14:paraId="738808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4BBCE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73F3AB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1A95E739" w14:textId="77777777" w:rsidTr="00D0365E">
        <w:tc>
          <w:tcPr>
            <w:tcW w:w="1728" w:type="dxa"/>
          </w:tcPr>
          <w:p w14:paraId="7B4F42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bulletsInMagazine</w:t>
            </w:r>
            <w:proofErr w:type="spellEnd"/>
          </w:p>
        </w:tc>
        <w:tc>
          <w:tcPr>
            <w:tcW w:w="1728" w:type="dxa"/>
          </w:tcPr>
          <w:p w14:paraId="2AC3FE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C0E4B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B7820F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выстрелов в одном боекомплекте</w:t>
            </w:r>
          </w:p>
        </w:tc>
      </w:tr>
      <w:tr w:rsidR="00F603B7" w:rsidRPr="00F603B7" w14:paraId="7076AEFD" w14:textId="77777777" w:rsidTr="00D0365E">
        <w:tc>
          <w:tcPr>
            <w:tcW w:w="1728" w:type="dxa"/>
          </w:tcPr>
          <w:p w14:paraId="03D425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damage</w:t>
            </w:r>
          </w:p>
        </w:tc>
        <w:tc>
          <w:tcPr>
            <w:tcW w:w="1728" w:type="dxa"/>
          </w:tcPr>
          <w:p w14:paraId="7CAA28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6DA7D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707C7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Урон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выстрела</w:t>
            </w:r>
            <w:proofErr w:type="spellEnd"/>
          </w:p>
        </w:tc>
      </w:tr>
      <w:tr w:rsidR="00F603B7" w:rsidRPr="00F603B7" w14:paraId="791B6CE3" w14:textId="77777777" w:rsidTr="00D0365E">
        <w:tc>
          <w:tcPr>
            <w:tcW w:w="1728" w:type="dxa"/>
          </w:tcPr>
          <w:p w14:paraId="142419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accurancy</w:t>
            </w:r>
            <w:proofErr w:type="spellEnd"/>
          </w:p>
        </w:tc>
        <w:tc>
          <w:tcPr>
            <w:tcW w:w="1728" w:type="dxa"/>
          </w:tcPr>
          <w:p w14:paraId="47E296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AB22A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0207B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Точность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вычисляется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Гауссу</w:t>
            </w:r>
            <w:proofErr w:type="spellEnd"/>
            <w:r w:rsidRPr="00F603B7">
              <w:rPr>
                <w:rFonts w:ascii="Times New Roman" w:hAnsi="Times New Roman" w:cs="Times New Roman"/>
              </w:rPr>
              <w:t>)</w:t>
            </w:r>
          </w:p>
        </w:tc>
      </w:tr>
      <w:tr w:rsidR="00F603B7" w:rsidRPr="00F603B7" w14:paraId="4D028314" w14:textId="77777777" w:rsidTr="00D0365E">
        <w:tc>
          <w:tcPr>
            <w:tcW w:w="1728" w:type="dxa"/>
          </w:tcPr>
          <w:p w14:paraId="2C2D42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GetFullReloadTime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5F4A7D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7CDCB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CF98F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Возвращает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5CB30FB5" w14:textId="77777777" w:rsidTr="00D0365E">
        <w:tc>
          <w:tcPr>
            <w:tcW w:w="1728" w:type="dxa"/>
          </w:tcPr>
          <w:p w14:paraId="746B79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5A2E3C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DA46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2DD3E7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время перезарядки между выстрелами</w:t>
            </w:r>
          </w:p>
        </w:tc>
      </w:tr>
      <w:tr w:rsidR="00F603B7" w:rsidRPr="00F603B7" w14:paraId="6F2AEFA9" w14:textId="77777777" w:rsidTr="00D0365E">
        <w:tc>
          <w:tcPr>
            <w:tcW w:w="1728" w:type="dxa"/>
          </w:tcPr>
          <w:p w14:paraId="5C6E8B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GetBulletsInMagazine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17F77E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CCE84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9C2BF1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количество выстрелов в одном боекомплекте</w:t>
            </w:r>
          </w:p>
        </w:tc>
      </w:tr>
      <w:tr w:rsidR="00F603B7" w:rsidRPr="00F603B7" w14:paraId="729C2392" w14:textId="77777777" w:rsidTr="00D0365E">
        <w:tc>
          <w:tcPr>
            <w:tcW w:w="8640" w:type="dxa"/>
            <w:gridSpan w:val="5"/>
          </w:tcPr>
          <w:p w14:paraId="5D3919B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Методы  класса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Guns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F603B7">
              <w:rPr>
                <w:rFonts w:ascii="Times New Roman" w:hAnsi="Times New Roman" w:cs="Times New Roman"/>
              </w:rPr>
              <w:t>SemiautoGun</w:t>
            </w:r>
            <w:proofErr w:type="spellEnd"/>
          </w:p>
        </w:tc>
      </w:tr>
      <w:tr w:rsidR="00F603B7" w:rsidRPr="00F603B7" w14:paraId="0EDBEBA5" w14:textId="77777777" w:rsidTr="00D0365E">
        <w:tc>
          <w:tcPr>
            <w:tcW w:w="1728" w:type="dxa"/>
          </w:tcPr>
          <w:p w14:paraId="6B0D8A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18E0B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165BD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7716A3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A955B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C7C07CA" w14:textId="77777777" w:rsidTr="00D0365E">
        <w:tc>
          <w:tcPr>
            <w:tcW w:w="1728" w:type="dxa"/>
          </w:tcPr>
          <w:p w14:paraId="25EBD0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DoShoot</w:t>
            </w:r>
            <w:proofErr w:type="spellEnd"/>
          </w:p>
        </w:tc>
        <w:tc>
          <w:tcPr>
            <w:tcW w:w="1728" w:type="dxa"/>
          </w:tcPr>
          <w:p w14:paraId="62AC0F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7DD8CB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1120C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C8384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Производит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автомата</w:t>
            </w:r>
            <w:proofErr w:type="spellEnd"/>
          </w:p>
        </w:tc>
      </w:tr>
      <w:tr w:rsidR="00F603B7" w:rsidRPr="00F603B7" w14:paraId="2DA60F03" w14:textId="77777777" w:rsidTr="00D0365E">
        <w:tc>
          <w:tcPr>
            <w:tcW w:w="1728" w:type="dxa"/>
          </w:tcPr>
          <w:p w14:paraId="4D43AC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3840AA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3D3C0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D7E2A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C1FDE7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автомат на игровом поле</w:t>
            </w:r>
          </w:p>
        </w:tc>
      </w:tr>
    </w:tbl>
    <w:p w14:paraId="569ABE2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097CE23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3.19</w:t>
      </w:r>
    </w:p>
    <w:p w14:paraId="1700075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ShootSystem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03"/>
        <w:gridCol w:w="1728"/>
        <w:gridCol w:w="1728"/>
        <w:gridCol w:w="1744"/>
        <w:gridCol w:w="1728"/>
      </w:tblGrid>
      <w:tr w:rsidR="00F603B7" w:rsidRPr="00401959" w14:paraId="3D8F9126" w14:textId="77777777" w:rsidTr="00D0365E">
        <w:tc>
          <w:tcPr>
            <w:tcW w:w="8640" w:type="dxa"/>
            <w:gridSpan w:val="5"/>
          </w:tcPr>
          <w:p w14:paraId="772766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Character.Guns.ShootSystem</w:t>
            </w:r>
            <w:proofErr w:type="spellEnd"/>
          </w:p>
        </w:tc>
      </w:tr>
      <w:tr w:rsidR="00F603B7" w:rsidRPr="00F603B7" w14:paraId="336307D9" w14:textId="77777777" w:rsidTr="00D0365E">
        <w:tc>
          <w:tcPr>
            <w:tcW w:w="1728" w:type="dxa"/>
          </w:tcPr>
          <w:p w14:paraId="47C026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19802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FAA91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DA30E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0A9AD09" w14:textId="77777777" w:rsidTr="00D0365E">
        <w:tc>
          <w:tcPr>
            <w:tcW w:w="1728" w:type="dxa"/>
          </w:tcPr>
          <w:p w14:paraId="7930D8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raycastHit</w:t>
            </w:r>
            <w:proofErr w:type="spellEnd"/>
          </w:p>
        </w:tc>
        <w:tc>
          <w:tcPr>
            <w:tcW w:w="1728" w:type="dxa"/>
          </w:tcPr>
          <w:p w14:paraId="61E37B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EFDA0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RaycastHit</w:t>
            </w:r>
            <w:proofErr w:type="spellEnd"/>
          </w:p>
        </w:tc>
        <w:tc>
          <w:tcPr>
            <w:tcW w:w="3456" w:type="dxa"/>
            <w:gridSpan w:val="2"/>
          </w:tcPr>
          <w:p w14:paraId="13020C9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Переменнаая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для хранения результата от попадания пули</w:t>
            </w:r>
          </w:p>
        </w:tc>
      </w:tr>
      <w:tr w:rsidR="00F603B7" w:rsidRPr="00401959" w14:paraId="368F8D6D" w14:textId="77777777" w:rsidTr="00D0365E">
        <w:tc>
          <w:tcPr>
            <w:tcW w:w="8640" w:type="dxa"/>
            <w:gridSpan w:val="5"/>
          </w:tcPr>
          <w:p w14:paraId="186004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Character.Guns.ShootSystem</w:t>
            </w:r>
            <w:proofErr w:type="spellEnd"/>
          </w:p>
        </w:tc>
      </w:tr>
      <w:tr w:rsidR="00F603B7" w:rsidRPr="00F603B7" w14:paraId="3E1FE2C7" w14:textId="77777777" w:rsidTr="00D0365E">
        <w:tc>
          <w:tcPr>
            <w:tcW w:w="1728" w:type="dxa"/>
          </w:tcPr>
          <w:p w14:paraId="3C314C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A4A72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5251F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C4249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61426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C285D8F" w14:textId="77777777" w:rsidTr="00D0365E">
        <w:tc>
          <w:tcPr>
            <w:tcW w:w="1728" w:type="dxa"/>
          </w:tcPr>
          <w:p w14:paraId="684BC1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GetGunPosition</w:t>
            </w:r>
            <w:proofErr w:type="spellEnd"/>
          </w:p>
        </w:tc>
        <w:tc>
          <w:tcPr>
            <w:tcW w:w="1728" w:type="dxa"/>
          </w:tcPr>
          <w:p w14:paraId="3D4200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81754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22184D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Vector3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characterPosition</w:t>
            </w:r>
            <w:proofErr w:type="spellEnd"/>
          </w:p>
        </w:tc>
        <w:tc>
          <w:tcPr>
            <w:tcW w:w="1728" w:type="dxa"/>
          </w:tcPr>
          <w:p w14:paraId="19520F7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Находит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раположение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оружия у игрока</w:t>
            </w:r>
          </w:p>
        </w:tc>
      </w:tr>
      <w:tr w:rsidR="00F603B7" w:rsidRPr="00F603B7" w14:paraId="3122F6A5" w14:textId="77777777" w:rsidTr="00D0365E">
        <w:tc>
          <w:tcPr>
            <w:tcW w:w="1728" w:type="dxa"/>
          </w:tcPr>
          <w:p w14:paraId="339A37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DrawTracer</w:t>
            </w:r>
            <w:proofErr w:type="spellEnd"/>
          </w:p>
        </w:tc>
        <w:tc>
          <w:tcPr>
            <w:tcW w:w="1728" w:type="dxa"/>
          </w:tcPr>
          <w:p w14:paraId="3E5104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51AB6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CE958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 start, Vector3 stop</w:t>
            </w:r>
          </w:p>
        </w:tc>
        <w:tc>
          <w:tcPr>
            <w:tcW w:w="1728" w:type="dxa"/>
          </w:tcPr>
          <w:p w14:paraId="0EF03B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Рисует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трассер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выстрела</w:t>
            </w:r>
            <w:proofErr w:type="spellEnd"/>
          </w:p>
        </w:tc>
      </w:tr>
      <w:tr w:rsidR="00F603B7" w:rsidRPr="00F603B7" w14:paraId="76DC1792" w14:textId="77777777" w:rsidTr="00D0365E">
        <w:tc>
          <w:tcPr>
            <w:tcW w:w="1728" w:type="dxa"/>
          </w:tcPr>
          <w:p w14:paraId="255CDB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SimpleRaycast</w:t>
            </w:r>
            <w:proofErr w:type="spellEnd"/>
          </w:p>
        </w:tc>
        <w:tc>
          <w:tcPr>
            <w:tcW w:w="1728" w:type="dxa"/>
          </w:tcPr>
          <w:p w14:paraId="766A1D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FEFD8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0F6269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Transform </w:t>
            </w:r>
            <w:proofErr w:type="spellStart"/>
            <w:r w:rsidRPr="00F603B7">
              <w:rPr>
                <w:rFonts w:ascii="Times New Roman" w:hAnsi="Times New Roman" w:cs="Times New Roman"/>
              </w:rPr>
              <w:t>transform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Quaternion rotation, Vector3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directionDelta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out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RaycastHit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raycastRes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out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command</w:t>
            </w:r>
          </w:p>
        </w:tc>
        <w:tc>
          <w:tcPr>
            <w:tcW w:w="1728" w:type="dxa"/>
          </w:tcPr>
          <w:p w14:paraId="4D66ABD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Выпускает пулю из заданной позиции и проверяет в какой объект она попала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Отрисовывает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выстрел.</w:t>
            </w:r>
          </w:p>
        </w:tc>
      </w:tr>
      <w:tr w:rsidR="00F603B7" w:rsidRPr="00F603B7" w14:paraId="03841B81" w14:textId="77777777" w:rsidTr="00D0365E">
        <w:tc>
          <w:tcPr>
            <w:tcW w:w="1728" w:type="dxa"/>
          </w:tcPr>
          <w:p w14:paraId="748137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ShootWithDamage</w:t>
            </w:r>
            <w:proofErr w:type="spellEnd"/>
          </w:p>
        </w:tc>
        <w:tc>
          <w:tcPr>
            <w:tcW w:w="1728" w:type="dxa"/>
          </w:tcPr>
          <w:p w14:paraId="1C3BD0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DB490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5318FB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Quaternion rotation, Vector3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directionDelta</w:t>
            </w:r>
            <w:proofErr w:type="spellEnd"/>
            <w:r w:rsidRPr="00F603B7">
              <w:rPr>
                <w:rFonts w:ascii="Times New Roman" w:hAnsi="Times New Roman" w:cs="Times New Roman"/>
              </w:rPr>
              <w:t>, float damage</w:t>
            </w:r>
          </w:p>
        </w:tc>
        <w:tc>
          <w:tcPr>
            <w:tcW w:w="1728" w:type="dxa"/>
          </w:tcPr>
          <w:p w14:paraId="0084D8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Производит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уроном</w:t>
            </w:r>
            <w:proofErr w:type="spellEnd"/>
          </w:p>
        </w:tc>
      </w:tr>
      <w:tr w:rsidR="00F603B7" w:rsidRPr="00F603B7" w14:paraId="0C5D3A9F" w14:textId="77777777" w:rsidTr="00D0365E">
        <w:tc>
          <w:tcPr>
            <w:tcW w:w="1728" w:type="dxa"/>
          </w:tcPr>
          <w:p w14:paraId="7E1FD7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RandomDelta</w:t>
            </w:r>
            <w:proofErr w:type="spellEnd"/>
          </w:p>
        </w:tc>
        <w:tc>
          <w:tcPr>
            <w:tcW w:w="1728" w:type="dxa"/>
          </w:tcPr>
          <w:p w14:paraId="26AC00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FA538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7074E7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double sigma</w:t>
            </w:r>
          </w:p>
        </w:tc>
        <w:tc>
          <w:tcPr>
            <w:tcW w:w="1728" w:type="dxa"/>
          </w:tcPr>
          <w:p w14:paraId="4FE12BE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случайное отклонение на основе распределения Гаусса</w:t>
            </w:r>
          </w:p>
        </w:tc>
      </w:tr>
      <w:tr w:rsidR="00F603B7" w:rsidRPr="00F603B7" w14:paraId="3571EBAD" w14:textId="77777777" w:rsidTr="00D0365E">
        <w:tc>
          <w:tcPr>
            <w:tcW w:w="1728" w:type="dxa"/>
          </w:tcPr>
          <w:p w14:paraId="6F9E9E1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ShootWithBomb</w:t>
            </w:r>
            <w:proofErr w:type="spellEnd"/>
          </w:p>
        </w:tc>
        <w:tc>
          <w:tcPr>
            <w:tcW w:w="1728" w:type="dxa"/>
          </w:tcPr>
          <w:p w14:paraId="332462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5E0C9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BA81E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Vector3 target, string </w:t>
            </w:r>
            <w:proofErr w:type="spellStart"/>
            <w:r w:rsidRPr="00F603B7">
              <w:rPr>
                <w:rFonts w:ascii="Times New Roman" w:hAnsi="Times New Roman" w:cs="Times New Roman"/>
              </w:rPr>
              <w:t>bombPrefab</w:t>
            </w:r>
            <w:proofErr w:type="spellEnd"/>
          </w:p>
        </w:tc>
        <w:tc>
          <w:tcPr>
            <w:tcW w:w="1728" w:type="dxa"/>
          </w:tcPr>
          <w:p w14:paraId="2BB40D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Производит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бомбой</w:t>
            </w:r>
            <w:proofErr w:type="spellEnd"/>
          </w:p>
        </w:tc>
      </w:tr>
    </w:tbl>
    <w:p w14:paraId="6E6B107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C642736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3.20</w:t>
      </w:r>
    </w:p>
    <w:p w14:paraId="4941051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ShotGun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355"/>
        <w:gridCol w:w="1728"/>
        <w:gridCol w:w="1728"/>
        <w:gridCol w:w="1728"/>
        <w:gridCol w:w="1728"/>
      </w:tblGrid>
      <w:tr w:rsidR="00F603B7" w:rsidRPr="00401959" w14:paraId="0A7037DB" w14:textId="77777777" w:rsidTr="00D0365E">
        <w:tc>
          <w:tcPr>
            <w:tcW w:w="8640" w:type="dxa"/>
            <w:gridSpan w:val="5"/>
          </w:tcPr>
          <w:p w14:paraId="5E6CAE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Character.Guns.ShotGun</w:t>
            </w:r>
            <w:proofErr w:type="spellEnd"/>
          </w:p>
        </w:tc>
      </w:tr>
      <w:tr w:rsidR="00F603B7" w:rsidRPr="00F603B7" w14:paraId="7074DDFE" w14:textId="77777777" w:rsidTr="00D0365E">
        <w:tc>
          <w:tcPr>
            <w:tcW w:w="1728" w:type="dxa"/>
          </w:tcPr>
          <w:p w14:paraId="0E1B72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E0922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F6DAE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DCCAF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E50883F" w14:textId="77777777" w:rsidTr="00D0365E">
        <w:tc>
          <w:tcPr>
            <w:tcW w:w="1728" w:type="dxa"/>
          </w:tcPr>
          <w:p w14:paraId="4E7551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fullReloadTime</w:t>
            </w:r>
            <w:proofErr w:type="spellEnd"/>
          </w:p>
        </w:tc>
        <w:tc>
          <w:tcPr>
            <w:tcW w:w="1728" w:type="dxa"/>
          </w:tcPr>
          <w:p w14:paraId="05B47D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416B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0D09E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717F17E0" w14:textId="77777777" w:rsidTr="00D0365E">
        <w:tc>
          <w:tcPr>
            <w:tcW w:w="1728" w:type="dxa"/>
          </w:tcPr>
          <w:p w14:paraId="5287D4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reloadTime</w:t>
            </w:r>
            <w:proofErr w:type="spellEnd"/>
          </w:p>
        </w:tc>
        <w:tc>
          <w:tcPr>
            <w:tcW w:w="1728" w:type="dxa"/>
          </w:tcPr>
          <w:p w14:paraId="3FF68C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06A5F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BE23E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4ADE19E2" w14:textId="77777777" w:rsidTr="00D0365E">
        <w:tc>
          <w:tcPr>
            <w:tcW w:w="1728" w:type="dxa"/>
          </w:tcPr>
          <w:p w14:paraId="33C3DF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bulletsInMagazine</w:t>
            </w:r>
            <w:proofErr w:type="spellEnd"/>
          </w:p>
        </w:tc>
        <w:tc>
          <w:tcPr>
            <w:tcW w:w="1728" w:type="dxa"/>
          </w:tcPr>
          <w:p w14:paraId="7C4F72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FB72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F6899B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выстрелов в одном боекомплекте</w:t>
            </w:r>
          </w:p>
        </w:tc>
      </w:tr>
      <w:tr w:rsidR="00F603B7" w:rsidRPr="00F603B7" w14:paraId="231872F3" w14:textId="77777777" w:rsidTr="00D0365E">
        <w:tc>
          <w:tcPr>
            <w:tcW w:w="1728" w:type="dxa"/>
          </w:tcPr>
          <w:p w14:paraId="4593DE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damage</w:t>
            </w:r>
          </w:p>
        </w:tc>
        <w:tc>
          <w:tcPr>
            <w:tcW w:w="1728" w:type="dxa"/>
          </w:tcPr>
          <w:p w14:paraId="54CAAC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E5A2D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490D3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Урон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выстрела</w:t>
            </w:r>
            <w:proofErr w:type="spellEnd"/>
          </w:p>
        </w:tc>
      </w:tr>
      <w:tr w:rsidR="00F603B7" w:rsidRPr="00F603B7" w14:paraId="5B12352C" w14:textId="77777777" w:rsidTr="00D0365E">
        <w:tc>
          <w:tcPr>
            <w:tcW w:w="1728" w:type="dxa"/>
          </w:tcPr>
          <w:p w14:paraId="7BFE93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shootsCount</w:t>
            </w:r>
            <w:proofErr w:type="spellEnd"/>
          </w:p>
        </w:tc>
        <w:tc>
          <w:tcPr>
            <w:tcW w:w="1728" w:type="dxa"/>
          </w:tcPr>
          <w:p w14:paraId="707F53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FBB0C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5E19B5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дроби, вылетающее за один выстрел</w:t>
            </w:r>
          </w:p>
        </w:tc>
      </w:tr>
      <w:tr w:rsidR="00F603B7" w:rsidRPr="00F603B7" w14:paraId="1423D47D" w14:textId="77777777" w:rsidTr="00D0365E">
        <w:tc>
          <w:tcPr>
            <w:tcW w:w="1728" w:type="dxa"/>
          </w:tcPr>
          <w:p w14:paraId="648EB2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accurancy</w:t>
            </w:r>
            <w:proofErr w:type="spellEnd"/>
          </w:p>
        </w:tc>
        <w:tc>
          <w:tcPr>
            <w:tcW w:w="1728" w:type="dxa"/>
          </w:tcPr>
          <w:p w14:paraId="51639A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53813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36350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Точность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вычисляется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Гауссу</w:t>
            </w:r>
            <w:proofErr w:type="spellEnd"/>
            <w:r w:rsidRPr="00F603B7">
              <w:rPr>
                <w:rFonts w:ascii="Times New Roman" w:hAnsi="Times New Roman" w:cs="Times New Roman"/>
              </w:rPr>
              <w:t>)</w:t>
            </w:r>
          </w:p>
        </w:tc>
      </w:tr>
      <w:tr w:rsidR="00F603B7" w:rsidRPr="00F603B7" w14:paraId="3ADABBCD" w14:textId="77777777" w:rsidTr="00D0365E">
        <w:tc>
          <w:tcPr>
            <w:tcW w:w="1728" w:type="dxa"/>
          </w:tcPr>
          <w:p w14:paraId="3D9B6A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GetFullReloadTime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0E59EE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1542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992AB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Возвращает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6FA725B1" w14:textId="77777777" w:rsidTr="00D0365E">
        <w:tc>
          <w:tcPr>
            <w:tcW w:w="1728" w:type="dxa"/>
          </w:tcPr>
          <w:p w14:paraId="746388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2972DF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6F806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41AB53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время перезарядки между выстрелами</w:t>
            </w:r>
          </w:p>
        </w:tc>
      </w:tr>
      <w:tr w:rsidR="00F603B7" w:rsidRPr="00F603B7" w14:paraId="0AE78E53" w14:textId="77777777" w:rsidTr="00D0365E">
        <w:tc>
          <w:tcPr>
            <w:tcW w:w="1728" w:type="dxa"/>
          </w:tcPr>
          <w:p w14:paraId="7A5DFD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GetBulletsInMagazine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02CA37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2C2F7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CA9D89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количество выстрелов в одном боекомплекте</w:t>
            </w:r>
          </w:p>
        </w:tc>
      </w:tr>
      <w:tr w:rsidR="00F603B7" w:rsidRPr="00F603B7" w14:paraId="246DA38B" w14:textId="77777777" w:rsidTr="00D0365E">
        <w:tc>
          <w:tcPr>
            <w:tcW w:w="8640" w:type="dxa"/>
            <w:gridSpan w:val="5"/>
          </w:tcPr>
          <w:p w14:paraId="704BBBB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Методы  класса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Guns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F603B7">
              <w:rPr>
                <w:rFonts w:ascii="Times New Roman" w:hAnsi="Times New Roman" w:cs="Times New Roman"/>
              </w:rPr>
              <w:t>ShotGun</w:t>
            </w:r>
            <w:proofErr w:type="spellEnd"/>
          </w:p>
        </w:tc>
      </w:tr>
      <w:tr w:rsidR="00F603B7" w:rsidRPr="00F603B7" w14:paraId="4E728659" w14:textId="77777777" w:rsidTr="00D0365E">
        <w:tc>
          <w:tcPr>
            <w:tcW w:w="1728" w:type="dxa"/>
          </w:tcPr>
          <w:p w14:paraId="1D27BE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8BF29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89B04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DFEFC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6A36AC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0C08DF5" w14:textId="77777777" w:rsidTr="00D0365E">
        <w:tc>
          <w:tcPr>
            <w:tcW w:w="1728" w:type="dxa"/>
          </w:tcPr>
          <w:p w14:paraId="1A98D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DoShoot</w:t>
            </w:r>
            <w:proofErr w:type="spellEnd"/>
          </w:p>
        </w:tc>
        <w:tc>
          <w:tcPr>
            <w:tcW w:w="1728" w:type="dxa"/>
          </w:tcPr>
          <w:p w14:paraId="756AB1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192218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C1FDF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DDA74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Производит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дробовика</w:t>
            </w:r>
            <w:proofErr w:type="spellEnd"/>
          </w:p>
        </w:tc>
      </w:tr>
      <w:tr w:rsidR="00F603B7" w:rsidRPr="00F603B7" w14:paraId="35EB557E" w14:textId="77777777" w:rsidTr="00D0365E">
        <w:tc>
          <w:tcPr>
            <w:tcW w:w="1728" w:type="dxa"/>
          </w:tcPr>
          <w:p w14:paraId="3612B8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074112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67E5C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8B3DE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75F812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дробовик на игровом поле</w:t>
            </w:r>
          </w:p>
        </w:tc>
      </w:tr>
    </w:tbl>
    <w:p w14:paraId="203B9AD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9AF07D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3.21</w:t>
      </w:r>
    </w:p>
    <w:p w14:paraId="3ACB7FC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HP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DamageSource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69"/>
      </w:tblGrid>
      <w:tr w:rsidR="00F603B7" w:rsidRPr="00401959" w14:paraId="680E2504" w14:textId="77777777" w:rsidTr="00D0365E">
        <w:tc>
          <w:tcPr>
            <w:tcW w:w="8640" w:type="dxa"/>
            <w:gridSpan w:val="5"/>
          </w:tcPr>
          <w:p w14:paraId="2BF16D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Character.HP.DamageSource</w:t>
            </w:r>
            <w:proofErr w:type="spellEnd"/>
          </w:p>
        </w:tc>
      </w:tr>
      <w:tr w:rsidR="00F603B7" w:rsidRPr="00F603B7" w14:paraId="74983284" w14:textId="77777777" w:rsidTr="00D0365E">
        <w:tc>
          <w:tcPr>
            <w:tcW w:w="1728" w:type="dxa"/>
          </w:tcPr>
          <w:p w14:paraId="01AEF8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083DF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E3043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C8C47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C8D52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529F378" w14:textId="77777777" w:rsidTr="00D0365E">
        <w:tc>
          <w:tcPr>
            <w:tcW w:w="1728" w:type="dxa"/>
          </w:tcPr>
          <w:p w14:paraId="0DD6DB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28" w:type="dxa"/>
          </w:tcPr>
          <w:p w14:paraId="06B661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DB6FE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105FA3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00E06D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Возвращает числовое значение,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соотвествующее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отсутствию источнику урона</w:t>
            </w:r>
          </w:p>
        </w:tc>
      </w:tr>
      <w:tr w:rsidR="00F603B7" w:rsidRPr="00F603B7" w14:paraId="350107B2" w14:textId="77777777" w:rsidTr="00D0365E">
        <w:tc>
          <w:tcPr>
            <w:tcW w:w="1728" w:type="dxa"/>
          </w:tcPr>
          <w:p w14:paraId="656E42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InstaKill</w:t>
            </w:r>
            <w:proofErr w:type="spellEnd"/>
          </w:p>
        </w:tc>
        <w:tc>
          <w:tcPr>
            <w:tcW w:w="1728" w:type="dxa"/>
          </w:tcPr>
          <w:p w14:paraId="52027E0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4AAF0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6CE86D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BB0B44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Возвращает числовое значение,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соотвествующее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бесконечно сильному источнику урона</w:t>
            </w:r>
          </w:p>
        </w:tc>
      </w:tr>
      <w:tr w:rsidR="00F603B7" w:rsidRPr="00F603B7" w14:paraId="1E93FF88" w14:textId="77777777" w:rsidTr="00D0365E">
        <w:tc>
          <w:tcPr>
            <w:tcW w:w="1728" w:type="dxa"/>
          </w:tcPr>
          <w:p w14:paraId="039113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6FB26F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6D5A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1D4011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3DE8947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Возвращает числовое значение,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соотвествующее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игроку, который является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источником урона</w:t>
            </w:r>
          </w:p>
        </w:tc>
      </w:tr>
      <w:tr w:rsidR="00F603B7" w:rsidRPr="00F603B7" w14:paraId="072D76D6" w14:textId="77777777" w:rsidTr="00D0365E">
        <w:tc>
          <w:tcPr>
            <w:tcW w:w="1728" w:type="dxa"/>
          </w:tcPr>
          <w:p w14:paraId="2EBED2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Player</w:t>
            </w:r>
          </w:p>
        </w:tc>
        <w:tc>
          <w:tcPr>
            <w:tcW w:w="1728" w:type="dxa"/>
          </w:tcPr>
          <w:p w14:paraId="69A35C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B2472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00413B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6190B2E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Возвращает числовое значение,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соотвествующее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источнику урона от игрока</w:t>
            </w:r>
          </w:p>
        </w:tc>
      </w:tr>
      <w:tr w:rsidR="00F603B7" w:rsidRPr="00F603B7" w14:paraId="35513185" w14:textId="77777777" w:rsidTr="00D0365E">
        <w:tc>
          <w:tcPr>
            <w:tcW w:w="1728" w:type="dxa"/>
          </w:tcPr>
          <w:p w14:paraId="7634A2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Bomb</w:t>
            </w:r>
          </w:p>
        </w:tc>
        <w:tc>
          <w:tcPr>
            <w:tcW w:w="1728" w:type="dxa"/>
          </w:tcPr>
          <w:p w14:paraId="5C580D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910FA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5B657A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F1B4C7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Возвращает числовое значение,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соотвествующее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источнику урона от бомбы</w:t>
            </w:r>
          </w:p>
        </w:tc>
      </w:tr>
      <w:tr w:rsidR="00F603B7" w:rsidRPr="00F603B7" w14:paraId="53780855" w14:textId="77777777" w:rsidTr="00D0365E">
        <w:tc>
          <w:tcPr>
            <w:tcW w:w="1728" w:type="dxa"/>
          </w:tcPr>
          <w:p w14:paraId="06E58F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GetSourceGO</w:t>
            </w:r>
            <w:proofErr w:type="spellEnd"/>
          </w:p>
        </w:tc>
        <w:tc>
          <w:tcPr>
            <w:tcW w:w="1728" w:type="dxa"/>
          </w:tcPr>
          <w:p w14:paraId="2FB7BB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698ED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23E7F5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damageSource</w:t>
            </w:r>
            <w:proofErr w:type="spellEnd"/>
          </w:p>
        </w:tc>
        <w:tc>
          <w:tcPr>
            <w:tcW w:w="1728" w:type="dxa"/>
          </w:tcPr>
          <w:p w14:paraId="14C48D9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Получает объект, от которого был получен урон</w:t>
            </w:r>
          </w:p>
        </w:tc>
      </w:tr>
    </w:tbl>
    <w:p w14:paraId="3EE48D1B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610611A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3.22</w:t>
      </w:r>
    </w:p>
    <w:p w14:paraId="40E14E5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структуры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HP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HPChange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537D51C3" w14:textId="77777777" w:rsidTr="00D0365E">
        <w:tc>
          <w:tcPr>
            <w:tcW w:w="8640" w:type="dxa"/>
            <w:gridSpan w:val="5"/>
          </w:tcPr>
          <w:p w14:paraId="1E879C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структуры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Character.HP.HPChange</w:t>
            </w:r>
            <w:proofErr w:type="spellEnd"/>
          </w:p>
        </w:tc>
      </w:tr>
      <w:tr w:rsidR="00F603B7" w:rsidRPr="00F603B7" w14:paraId="67AECFCC" w14:textId="77777777" w:rsidTr="00D0365E">
        <w:tc>
          <w:tcPr>
            <w:tcW w:w="1728" w:type="dxa"/>
          </w:tcPr>
          <w:p w14:paraId="09B693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C4105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58B0B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24E0F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BD30DAC" w14:textId="77777777" w:rsidTr="00D0365E">
        <w:tc>
          <w:tcPr>
            <w:tcW w:w="1728" w:type="dxa"/>
          </w:tcPr>
          <w:p w14:paraId="3866AD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delta</w:t>
            </w:r>
          </w:p>
        </w:tc>
        <w:tc>
          <w:tcPr>
            <w:tcW w:w="1728" w:type="dxa"/>
          </w:tcPr>
          <w:p w14:paraId="561A48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969FF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279F5B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Дельта, на которую изменилось здоровье</w:t>
            </w:r>
          </w:p>
        </w:tc>
      </w:tr>
      <w:tr w:rsidR="00F603B7" w:rsidRPr="00F603B7" w14:paraId="6D605BCE" w14:textId="77777777" w:rsidTr="00D0365E">
        <w:tc>
          <w:tcPr>
            <w:tcW w:w="1728" w:type="dxa"/>
          </w:tcPr>
          <w:p w14:paraId="0AC043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1728" w:type="dxa"/>
          </w:tcPr>
          <w:p w14:paraId="0CF6B2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3BB7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103E4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Источник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здоровья</w:t>
            </w:r>
            <w:proofErr w:type="spellEnd"/>
          </w:p>
        </w:tc>
      </w:tr>
      <w:tr w:rsidR="00F603B7" w:rsidRPr="00F603B7" w14:paraId="63AD0172" w14:textId="77777777" w:rsidTr="00D0365E">
        <w:tc>
          <w:tcPr>
            <w:tcW w:w="8640" w:type="dxa"/>
            <w:gridSpan w:val="5"/>
          </w:tcPr>
          <w:p w14:paraId="24AEDEFB" w14:textId="77777777" w:rsidR="00F603B7" w:rsidRPr="00EC6466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EC6466">
              <w:rPr>
                <w:rFonts w:ascii="Times New Roman" w:hAnsi="Times New Roman" w:cs="Times New Roman"/>
                <w:lang w:val="ru-RU"/>
              </w:rPr>
              <w:t>Методы  структуры</w:t>
            </w:r>
            <w:proofErr w:type="gramEnd"/>
            <w:r w:rsidRPr="00EC646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EC6466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HP</w:t>
            </w:r>
            <w:r w:rsidRPr="00EC6466"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</w:tr>
      <w:tr w:rsidR="00F603B7" w:rsidRPr="00F603B7" w14:paraId="00E5D533" w14:textId="77777777" w:rsidTr="00D0365E">
        <w:tc>
          <w:tcPr>
            <w:tcW w:w="1728" w:type="dxa"/>
          </w:tcPr>
          <w:p w14:paraId="7F1D70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76F8C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D7A32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3E3B2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614A77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D1DA045" w14:textId="77777777" w:rsidTr="00D0365E">
        <w:tc>
          <w:tcPr>
            <w:tcW w:w="1728" w:type="dxa"/>
          </w:tcPr>
          <w:p w14:paraId="0C30AC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  <w:tc>
          <w:tcPr>
            <w:tcW w:w="1728" w:type="dxa"/>
          </w:tcPr>
          <w:p w14:paraId="425902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C1ED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09B9DB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delta, int source</w:t>
            </w:r>
          </w:p>
        </w:tc>
        <w:tc>
          <w:tcPr>
            <w:tcW w:w="1728" w:type="dxa"/>
          </w:tcPr>
          <w:p w14:paraId="3A1906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здоровья</w:t>
            </w:r>
            <w:proofErr w:type="spellEnd"/>
          </w:p>
        </w:tc>
      </w:tr>
    </w:tbl>
    <w:p w14:paraId="249A6EB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396B28E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3.23</w:t>
      </w:r>
    </w:p>
    <w:p w14:paraId="574CDB6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HP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HPController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76"/>
        <w:gridCol w:w="1728"/>
        <w:gridCol w:w="1728"/>
        <w:gridCol w:w="1728"/>
        <w:gridCol w:w="1768"/>
      </w:tblGrid>
      <w:tr w:rsidR="00F603B7" w:rsidRPr="00401959" w14:paraId="3B38D92B" w14:textId="77777777" w:rsidTr="00D0365E">
        <w:tc>
          <w:tcPr>
            <w:tcW w:w="8640" w:type="dxa"/>
            <w:gridSpan w:val="5"/>
          </w:tcPr>
          <w:p w14:paraId="3A892A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Character.HP.HPController</w:t>
            </w:r>
            <w:proofErr w:type="spellEnd"/>
          </w:p>
        </w:tc>
      </w:tr>
      <w:tr w:rsidR="00F603B7" w:rsidRPr="00F603B7" w14:paraId="558E60F8" w14:textId="77777777" w:rsidTr="00D0365E">
        <w:tc>
          <w:tcPr>
            <w:tcW w:w="1728" w:type="dxa"/>
          </w:tcPr>
          <w:p w14:paraId="0EF017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BD26F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303FF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B8056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8553019" w14:textId="77777777" w:rsidTr="00D0365E">
        <w:tc>
          <w:tcPr>
            <w:tcW w:w="1728" w:type="dxa"/>
          </w:tcPr>
          <w:p w14:paraId="522ADE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MaxHP</w:t>
            </w:r>
            <w:proofErr w:type="spellEnd"/>
          </w:p>
        </w:tc>
        <w:tc>
          <w:tcPr>
            <w:tcW w:w="1728" w:type="dxa"/>
          </w:tcPr>
          <w:p w14:paraId="51B682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1AC3F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81A69A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Максимальное количество здоровья у объекта</w:t>
            </w:r>
          </w:p>
        </w:tc>
      </w:tr>
      <w:tr w:rsidR="00F603B7" w:rsidRPr="00F603B7" w14:paraId="57640485" w14:textId="77777777" w:rsidTr="00D0365E">
        <w:tc>
          <w:tcPr>
            <w:tcW w:w="1728" w:type="dxa"/>
          </w:tcPr>
          <w:p w14:paraId="1722FA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HPAnimationSpeed</w:t>
            </w:r>
            <w:proofErr w:type="spellEnd"/>
          </w:p>
        </w:tc>
        <w:tc>
          <w:tcPr>
            <w:tcW w:w="1728" w:type="dxa"/>
          </w:tcPr>
          <w:p w14:paraId="33F230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D315F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A1CA14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Скорость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анимирования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изменения здоровья у объекта</w:t>
            </w:r>
          </w:p>
        </w:tc>
      </w:tr>
      <w:tr w:rsidR="00F603B7" w:rsidRPr="00F603B7" w14:paraId="01D074A3" w14:textId="77777777" w:rsidTr="00D0365E">
        <w:tc>
          <w:tcPr>
            <w:tcW w:w="1728" w:type="dxa"/>
          </w:tcPr>
          <w:p w14:paraId="330E59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hpImage</w:t>
            </w:r>
            <w:proofErr w:type="spellEnd"/>
          </w:p>
        </w:tc>
        <w:tc>
          <w:tcPr>
            <w:tcW w:w="1728" w:type="dxa"/>
          </w:tcPr>
          <w:p w14:paraId="488A89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5CF0B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3456" w:type="dxa"/>
            <w:gridSpan w:val="2"/>
          </w:tcPr>
          <w:p w14:paraId="72FA27A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Изображение, на котором рисуется полоска со здоровьем</w:t>
            </w:r>
          </w:p>
        </w:tc>
      </w:tr>
      <w:tr w:rsidR="00F603B7" w:rsidRPr="00F603B7" w14:paraId="3BE96D57" w14:textId="77777777" w:rsidTr="00D0365E">
        <w:tc>
          <w:tcPr>
            <w:tcW w:w="1728" w:type="dxa"/>
          </w:tcPr>
          <w:p w14:paraId="351736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dead</w:t>
            </w:r>
          </w:p>
        </w:tc>
        <w:tc>
          <w:tcPr>
            <w:tcW w:w="1728" w:type="dxa"/>
          </w:tcPr>
          <w:p w14:paraId="5696A4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C297C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0E966D3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Переменная, хранящая был ли убит данный объект</w:t>
            </w:r>
          </w:p>
        </w:tc>
      </w:tr>
      <w:tr w:rsidR="00F603B7" w:rsidRPr="00F603B7" w14:paraId="43677006" w14:textId="77777777" w:rsidTr="00D0365E">
        <w:tc>
          <w:tcPr>
            <w:tcW w:w="1728" w:type="dxa"/>
          </w:tcPr>
          <w:p w14:paraId="051474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currentHp</w:t>
            </w:r>
            <w:proofErr w:type="spellEnd"/>
          </w:p>
        </w:tc>
        <w:tc>
          <w:tcPr>
            <w:tcW w:w="1728" w:type="dxa"/>
          </w:tcPr>
          <w:p w14:paraId="7CC920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AF6FD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075D4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количество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здоровья</w:t>
            </w:r>
            <w:proofErr w:type="spellEnd"/>
          </w:p>
        </w:tc>
      </w:tr>
      <w:tr w:rsidR="00F603B7" w:rsidRPr="00F603B7" w14:paraId="15244357" w14:textId="77777777" w:rsidTr="00D0365E">
        <w:tc>
          <w:tcPr>
            <w:tcW w:w="1728" w:type="dxa"/>
          </w:tcPr>
          <w:p w14:paraId="724171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hpOnBar</w:t>
            </w:r>
            <w:proofErr w:type="spellEnd"/>
          </w:p>
        </w:tc>
        <w:tc>
          <w:tcPr>
            <w:tcW w:w="1728" w:type="dxa"/>
          </w:tcPr>
          <w:p w14:paraId="53A70A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A4F70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48D20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Переменная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хранения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hpOnBar</w:t>
            </w:r>
            <w:proofErr w:type="spellEnd"/>
          </w:p>
        </w:tc>
      </w:tr>
      <w:tr w:rsidR="00F603B7" w:rsidRPr="00401959" w14:paraId="21085F92" w14:textId="77777777" w:rsidTr="00D0365E">
        <w:tc>
          <w:tcPr>
            <w:tcW w:w="8640" w:type="dxa"/>
            <w:gridSpan w:val="5"/>
          </w:tcPr>
          <w:p w14:paraId="2B3811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Character.HP.HPController</w:t>
            </w:r>
            <w:proofErr w:type="spellEnd"/>
          </w:p>
        </w:tc>
      </w:tr>
      <w:tr w:rsidR="00F603B7" w:rsidRPr="00F603B7" w14:paraId="6E3703AA" w14:textId="77777777" w:rsidTr="00D0365E">
        <w:tc>
          <w:tcPr>
            <w:tcW w:w="1728" w:type="dxa"/>
          </w:tcPr>
          <w:p w14:paraId="59472B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A6EB1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39563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51D58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1DA49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3596BC8" w14:textId="77777777" w:rsidTr="00D0365E">
        <w:tc>
          <w:tcPr>
            <w:tcW w:w="1728" w:type="dxa"/>
          </w:tcPr>
          <w:p w14:paraId="4F947E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0EBE3F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392BC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F6911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CD8C7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Иництализирует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079702EC" w14:textId="77777777" w:rsidTr="00D0365E">
        <w:tc>
          <w:tcPr>
            <w:tcW w:w="1728" w:type="dxa"/>
          </w:tcPr>
          <w:p w14:paraId="5888AF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0EC64A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81355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8BD16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902482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Анимирует полоску здоровья.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  <w:tr w:rsidR="00F603B7" w:rsidRPr="00F603B7" w14:paraId="57FBC6C6" w14:textId="77777777" w:rsidTr="00D0365E">
        <w:tc>
          <w:tcPr>
            <w:tcW w:w="1728" w:type="dxa"/>
          </w:tcPr>
          <w:p w14:paraId="4757C9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TakeDamage</w:t>
            </w:r>
            <w:proofErr w:type="spellEnd"/>
          </w:p>
        </w:tc>
        <w:tc>
          <w:tcPr>
            <w:tcW w:w="1728" w:type="dxa"/>
          </w:tcPr>
          <w:p w14:paraId="0DE50A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6DA1C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187E6F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float damage, int source, bool </w:t>
            </w:r>
            <w:proofErr w:type="spellStart"/>
            <w:r w:rsidRPr="00F603B7">
              <w:rPr>
                <w:rFonts w:ascii="Times New Roman" w:hAnsi="Times New Roman" w:cs="Times New Roman"/>
              </w:rPr>
              <w:t>autoSendChange</w:t>
            </w:r>
            <w:proofErr w:type="spellEnd"/>
          </w:p>
        </w:tc>
        <w:tc>
          <w:tcPr>
            <w:tcW w:w="1728" w:type="dxa"/>
          </w:tcPr>
          <w:p w14:paraId="4593F3C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Наносит урон по здоровью данного объекта</w:t>
            </w:r>
          </w:p>
        </w:tc>
      </w:tr>
      <w:tr w:rsidR="00F603B7" w:rsidRPr="00F603B7" w14:paraId="3339C539" w14:textId="77777777" w:rsidTr="00D0365E">
        <w:tc>
          <w:tcPr>
            <w:tcW w:w="1728" w:type="dxa"/>
          </w:tcPr>
          <w:p w14:paraId="71057D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applyHpChange</w:t>
            </w:r>
            <w:proofErr w:type="spellEnd"/>
          </w:p>
        </w:tc>
        <w:tc>
          <w:tcPr>
            <w:tcW w:w="1728" w:type="dxa"/>
          </w:tcPr>
          <w:p w14:paraId="7AAFAD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09813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52950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  <w:tc>
          <w:tcPr>
            <w:tcW w:w="1728" w:type="dxa"/>
          </w:tcPr>
          <w:p w14:paraId="3D1394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здоровья</w:t>
            </w:r>
            <w:proofErr w:type="spellEnd"/>
          </w:p>
        </w:tc>
      </w:tr>
      <w:tr w:rsidR="00F603B7" w:rsidRPr="00F603B7" w14:paraId="2436CC88" w14:textId="77777777" w:rsidTr="00D0365E">
        <w:tc>
          <w:tcPr>
            <w:tcW w:w="1728" w:type="dxa"/>
          </w:tcPr>
          <w:p w14:paraId="4A4FE2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ApplyHPChange</w:t>
            </w:r>
            <w:proofErr w:type="spellEnd"/>
          </w:p>
        </w:tc>
        <w:tc>
          <w:tcPr>
            <w:tcW w:w="1728" w:type="dxa"/>
          </w:tcPr>
          <w:p w14:paraId="75A90E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1A865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459E3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target,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  <w:tc>
          <w:tcPr>
            <w:tcW w:w="1728" w:type="dxa"/>
          </w:tcPr>
          <w:p w14:paraId="676EE43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Применяет изменение здоровья к объекту</w:t>
            </w:r>
          </w:p>
        </w:tc>
      </w:tr>
    </w:tbl>
    <w:p w14:paraId="6551451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79D53CD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3.24</w:t>
      </w:r>
    </w:p>
    <w:p w14:paraId="048C76C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MotionController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32"/>
        <w:gridCol w:w="1728"/>
        <w:gridCol w:w="1919"/>
        <w:gridCol w:w="1728"/>
        <w:gridCol w:w="1790"/>
      </w:tblGrid>
      <w:tr w:rsidR="00F603B7" w:rsidRPr="00F603B7" w14:paraId="3D2E2AB5" w14:textId="77777777" w:rsidTr="00D0365E">
        <w:tc>
          <w:tcPr>
            <w:tcW w:w="8640" w:type="dxa"/>
            <w:gridSpan w:val="5"/>
          </w:tcPr>
          <w:p w14:paraId="1BB656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Character.MotionController</w:t>
            </w:r>
            <w:proofErr w:type="spellEnd"/>
          </w:p>
        </w:tc>
      </w:tr>
      <w:tr w:rsidR="00F603B7" w:rsidRPr="00F603B7" w14:paraId="3DE5CB8B" w14:textId="77777777" w:rsidTr="00D0365E">
        <w:tc>
          <w:tcPr>
            <w:tcW w:w="1728" w:type="dxa"/>
          </w:tcPr>
          <w:p w14:paraId="2F2928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91168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BD826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E4BD2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C25D669" w14:textId="77777777" w:rsidTr="00D0365E">
        <w:tc>
          <w:tcPr>
            <w:tcW w:w="1728" w:type="dxa"/>
          </w:tcPr>
          <w:p w14:paraId="33BE6A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rigidbody</w:t>
            </w:r>
            <w:proofErr w:type="spellEnd"/>
          </w:p>
        </w:tc>
        <w:tc>
          <w:tcPr>
            <w:tcW w:w="1728" w:type="dxa"/>
          </w:tcPr>
          <w:p w14:paraId="2AFC93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6AD83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Rigidbody</w:t>
            </w:r>
            <w:proofErr w:type="spellEnd"/>
          </w:p>
        </w:tc>
        <w:tc>
          <w:tcPr>
            <w:tcW w:w="3456" w:type="dxa"/>
            <w:gridSpan w:val="2"/>
          </w:tcPr>
          <w:p w14:paraId="39AD65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Rigidbody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7A273BC6" w14:textId="77777777" w:rsidTr="00D0365E">
        <w:tc>
          <w:tcPr>
            <w:tcW w:w="1728" w:type="dxa"/>
          </w:tcPr>
          <w:p w14:paraId="629F5B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capsuleCollider</w:t>
            </w:r>
            <w:proofErr w:type="spellEnd"/>
          </w:p>
        </w:tc>
        <w:tc>
          <w:tcPr>
            <w:tcW w:w="1728" w:type="dxa"/>
          </w:tcPr>
          <w:p w14:paraId="16880F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CBA50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CapsuleCollider</w:t>
            </w:r>
            <w:proofErr w:type="spellEnd"/>
          </w:p>
        </w:tc>
        <w:tc>
          <w:tcPr>
            <w:tcW w:w="3456" w:type="dxa"/>
            <w:gridSpan w:val="2"/>
          </w:tcPr>
          <w:p w14:paraId="12B664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CapsuleCollider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12B9E5A6" w14:textId="77777777" w:rsidTr="00D0365E">
        <w:tc>
          <w:tcPr>
            <w:tcW w:w="1728" w:type="dxa"/>
          </w:tcPr>
          <w:p w14:paraId="4E2D0A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1728" w:type="dxa"/>
          </w:tcPr>
          <w:p w14:paraId="310135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6685E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</w:p>
        </w:tc>
        <w:tc>
          <w:tcPr>
            <w:tcW w:w="3456" w:type="dxa"/>
            <w:gridSpan w:val="2"/>
          </w:tcPr>
          <w:p w14:paraId="3CFEB6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0CE6A474" w14:textId="77777777" w:rsidTr="00D0365E">
        <w:tc>
          <w:tcPr>
            <w:tcW w:w="1728" w:type="dxa"/>
          </w:tcPr>
          <w:p w14:paraId="00ABCE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moveForce</w:t>
            </w:r>
            <w:proofErr w:type="spellEnd"/>
          </w:p>
        </w:tc>
        <w:tc>
          <w:tcPr>
            <w:tcW w:w="1728" w:type="dxa"/>
          </w:tcPr>
          <w:p w14:paraId="5A2FEC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B99F7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5CA6FA8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Сила, которая изменяет скорость персонажа</w:t>
            </w:r>
          </w:p>
        </w:tc>
      </w:tr>
      <w:tr w:rsidR="00F603B7" w:rsidRPr="00F603B7" w14:paraId="75FDE586" w14:textId="77777777" w:rsidTr="00D0365E">
        <w:tc>
          <w:tcPr>
            <w:tcW w:w="1728" w:type="dxa"/>
          </w:tcPr>
          <w:p w14:paraId="073FB6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1728" w:type="dxa"/>
          </w:tcPr>
          <w:p w14:paraId="324C2D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F81EF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6BB2E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Максимальная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72097558" w14:textId="77777777" w:rsidTr="00D0365E">
        <w:tc>
          <w:tcPr>
            <w:tcW w:w="1728" w:type="dxa"/>
          </w:tcPr>
          <w:p w14:paraId="285B3B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rotationSpeed</w:t>
            </w:r>
            <w:proofErr w:type="spellEnd"/>
          </w:p>
        </w:tc>
        <w:tc>
          <w:tcPr>
            <w:tcW w:w="1728" w:type="dxa"/>
          </w:tcPr>
          <w:p w14:paraId="4EF6D3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E1B94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32D75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поворота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73CA3229" w14:textId="77777777" w:rsidTr="00D0365E">
        <w:tc>
          <w:tcPr>
            <w:tcW w:w="1728" w:type="dxa"/>
          </w:tcPr>
          <w:p w14:paraId="6FE7B3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groundCollisions</w:t>
            </w:r>
            <w:proofErr w:type="spellEnd"/>
          </w:p>
        </w:tc>
        <w:tc>
          <w:tcPr>
            <w:tcW w:w="1728" w:type="dxa"/>
          </w:tcPr>
          <w:p w14:paraId="26EF11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C8D72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456" w:type="dxa"/>
            <w:gridSpan w:val="2"/>
          </w:tcPr>
          <w:p w14:paraId="196C88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  <w:tr w:rsidR="00F603B7" w:rsidRPr="00F603B7" w14:paraId="272A31AD" w14:textId="77777777" w:rsidTr="00D0365E">
        <w:tc>
          <w:tcPr>
            <w:tcW w:w="1728" w:type="dxa"/>
          </w:tcPr>
          <w:p w14:paraId="2EF346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isGrounded</w:t>
            </w:r>
            <w:proofErr w:type="spellEnd"/>
          </w:p>
        </w:tc>
        <w:tc>
          <w:tcPr>
            <w:tcW w:w="1728" w:type="dxa"/>
          </w:tcPr>
          <w:p w14:paraId="45E3B2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B488B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390C47C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Находится ли персонаж на земле</w:t>
            </w:r>
          </w:p>
        </w:tc>
      </w:tr>
      <w:tr w:rsidR="00F603B7" w:rsidRPr="00F603B7" w14:paraId="2B84BFED" w14:textId="77777777" w:rsidTr="00D0365E">
        <w:tc>
          <w:tcPr>
            <w:tcW w:w="8640" w:type="dxa"/>
            <w:gridSpan w:val="5"/>
          </w:tcPr>
          <w:p w14:paraId="18C07C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Свойства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Character.MotionController</w:t>
            </w:r>
            <w:proofErr w:type="spellEnd"/>
          </w:p>
        </w:tc>
      </w:tr>
      <w:tr w:rsidR="00F603B7" w:rsidRPr="00F603B7" w14:paraId="606C457A" w14:textId="77777777" w:rsidTr="00D0365E">
        <w:tc>
          <w:tcPr>
            <w:tcW w:w="1728" w:type="dxa"/>
          </w:tcPr>
          <w:p w14:paraId="1EC3B3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54C260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FF8F1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C4A7B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E4EAB56" w14:textId="77777777" w:rsidTr="00D0365E">
        <w:tc>
          <w:tcPr>
            <w:tcW w:w="1728" w:type="dxa"/>
          </w:tcPr>
          <w:p w14:paraId="34B242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TargetDirection</w:t>
            </w:r>
            <w:proofErr w:type="spellEnd"/>
          </w:p>
        </w:tc>
        <w:tc>
          <w:tcPr>
            <w:tcW w:w="1728" w:type="dxa"/>
          </w:tcPr>
          <w:p w14:paraId="35A343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 get; public set</w:t>
            </w:r>
          </w:p>
        </w:tc>
        <w:tc>
          <w:tcPr>
            <w:tcW w:w="1728" w:type="dxa"/>
          </w:tcPr>
          <w:p w14:paraId="536421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43563C2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Направление, в котором должен двигаться персонаж</w:t>
            </w:r>
          </w:p>
        </w:tc>
      </w:tr>
      <w:tr w:rsidR="00F603B7" w:rsidRPr="00F603B7" w14:paraId="119B1320" w14:textId="77777777" w:rsidTr="00D0365E">
        <w:tc>
          <w:tcPr>
            <w:tcW w:w="1728" w:type="dxa"/>
          </w:tcPr>
          <w:p w14:paraId="0B0FF6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TargetRotation</w:t>
            </w:r>
            <w:proofErr w:type="spellEnd"/>
          </w:p>
        </w:tc>
        <w:tc>
          <w:tcPr>
            <w:tcW w:w="1728" w:type="dxa"/>
          </w:tcPr>
          <w:p w14:paraId="7E6336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 get; public set</w:t>
            </w:r>
          </w:p>
        </w:tc>
        <w:tc>
          <w:tcPr>
            <w:tcW w:w="1728" w:type="dxa"/>
          </w:tcPr>
          <w:p w14:paraId="3F26CC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4E78F6A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Направление, в котором смотрит персонаж</w:t>
            </w:r>
          </w:p>
        </w:tc>
      </w:tr>
      <w:tr w:rsidR="00F603B7" w:rsidRPr="00F603B7" w14:paraId="099B1C41" w14:textId="77777777" w:rsidTr="00D0365E">
        <w:tc>
          <w:tcPr>
            <w:tcW w:w="8640" w:type="dxa"/>
            <w:gridSpan w:val="5"/>
          </w:tcPr>
          <w:p w14:paraId="05397D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Character.MotionController</w:t>
            </w:r>
            <w:proofErr w:type="spellEnd"/>
          </w:p>
        </w:tc>
      </w:tr>
      <w:tr w:rsidR="00F603B7" w:rsidRPr="00F603B7" w14:paraId="5C86C6FB" w14:textId="77777777" w:rsidTr="00D0365E">
        <w:tc>
          <w:tcPr>
            <w:tcW w:w="1728" w:type="dxa"/>
          </w:tcPr>
          <w:p w14:paraId="1E979E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9B18A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B0EF8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86129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28251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A45E9C9" w14:textId="77777777" w:rsidTr="00D0365E">
        <w:tc>
          <w:tcPr>
            <w:tcW w:w="1728" w:type="dxa"/>
          </w:tcPr>
          <w:p w14:paraId="398C66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5A4BBD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69EDE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7C9C5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2AEE2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15BEB916" w14:textId="77777777" w:rsidTr="00D0365E">
        <w:tc>
          <w:tcPr>
            <w:tcW w:w="1728" w:type="dxa"/>
          </w:tcPr>
          <w:p w14:paraId="072685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DeGround</w:t>
            </w:r>
            <w:proofErr w:type="spellEnd"/>
          </w:p>
        </w:tc>
        <w:tc>
          <w:tcPr>
            <w:tcW w:w="1728" w:type="dxa"/>
          </w:tcPr>
          <w:p w14:paraId="6BDC9C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9717C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1B45E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5FAD486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Провряет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, что персонаж всё еще стоит на земле.</w:t>
            </w:r>
          </w:p>
        </w:tc>
      </w:tr>
      <w:tr w:rsidR="00F603B7" w:rsidRPr="00F603B7" w14:paraId="0197BC0A" w14:textId="77777777" w:rsidTr="00D0365E">
        <w:tc>
          <w:tcPr>
            <w:tcW w:w="1728" w:type="dxa"/>
          </w:tcPr>
          <w:p w14:paraId="50CF40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OnTriggerStay</w:t>
            </w:r>
            <w:proofErr w:type="spellEnd"/>
          </w:p>
        </w:tc>
        <w:tc>
          <w:tcPr>
            <w:tcW w:w="1728" w:type="dxa"/>
          </w:tcPr>
          <w:p w14:paraId="39EB7C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A11EF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D1D72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Collider other</w:t>
            </w:r>
          </w:p>
        </w:tc>
        <w:tc>
          <w:tcPr>
            <w:tcW w:w="1728" w:type="dxa"/>
          </w:tcPr>
          <w:p w14:paraId="2DC1DF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Сообщает, что персонаж всё ещё стоит на данном коллайдере.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Unity</w:t>
            </w:r>
          </w:p>
        </w:tc>
      </w:tr>
      <w:tr w:rsidR="00F603B7" w:rsidRPr="00F603B7" w14:paraId="08154BE7" w14:textId="77777777" w:rsidTr="00D0365E">
        <w:tc>
          <w:tcPr>
            <w:tcW w:w="1728" w:type="dxa"/>
          </w:tcPr>
          <w:p w14:paraId="351580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OnTriggerExit</w:t>
            </w:r>
            <w:proofErr w:type="spellEnd"/>
          </w:p>
        </w:tc>
        <w:tc>
          <w:tcPr>
            <w:tcW w:w="1728" w:type="dxa"/>
          </w:tcPr>
          <w:p w14:paraId="14FC43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CC494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C8F07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Collider other</w:t>
            </w:r>
          </w:p>
        </w:tc>
        <w:tc>
          <w:tcPr>
            <w:tcW w:w="1728" w:type="dxa"/>
          </w:tcPr>
          <w:p w14:paraId="663130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Сообщает, что персонаж больше не стоит на данном </w:t>
            </w: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коллайдере .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Unity</w:t>
            </w:r>
          </w:p>
        </w:tc>
      </w:tr>
      <w:tr w:rsidR="00F603B7" w:rsidRPr="00F603B7" w14:paraId="31F1D120" w14:textId="77777777" w:rsidTr="00D0365E">
        <w:tc>
          <w:tcPr>
            <w:tcW w:w="1728" w:type="dxa"/>
          </w:tcPr>
          <w:p w14:paraId="340D98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FixedUpdate</w:t>
            </w:r>
            <w:proofErr w:type="spellEnd"/>
          </w:p>
        </w:tc>
        <w:tc>
          <w:tcPr>
            <w:tcW w:w="1728" w:type="dxa"/>
          </w:tcPr>
          <w:p w14:paraId="08A856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CF867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095BC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B5D361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Производит передвижение персонажа.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при каждой обработке физики</w:t>
            </w:r>
          </w:p>
        </w:tc>
      </w:tr>
      <w:tr w:rsidR="00F603B7" w:rsidRPr="00F603B7" w14:paraId="166DE32B" w14:textId="77777777" w:rsidTr="00D0365E">
        <w:tc>
          <w:tcPr>
            <w:tcW w:w="1728" w:type="dxa"/>
          </w:tcPr>
          <w:p w14:paraId="24F083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OnDrawGizmos</w:t>
            </w:r>
            <w:proofErr w:type="spellEnd"/>
          </w:p>
        </w:tc>
        <w:tc>
          <w:tcPr>
            <w:tcW w:w="1728" w:type="dxa"/>
          </w:tcPr>
          <w:p w14:paraId="39E82B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ACC6F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FDE76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47EFA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Отрисовывает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отладочную информацию о состоянии игрока.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средой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Unity</w:t>
            </w:r>
          </w:p>
        </w:tc>
      </w:tr>
    </w:tbl>
    <w:p w14:paraId="10B0A684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3F0CAC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lastRenderedPageBreak/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3.25</w:t>
      </w:r>
    </w:p>
    <w:p w14:paraId="27A0104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структуры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PlayerAnimationState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3456"/>
      </w:tblGrid>
      <w:tr w:rsidR="00F603B7" w:rsidRPr="00F603B7" w14:paraId="5046BE66" w14:textId="77777777" w:rsidTr="00D0365E">
        <w:tc>
          <w:tcPr>
            <w:tcW w:w="8640" w:type="dxa"/>
            <w:gridSpan w:val="4"/>
          </w:tcPr>
          <w:p w14:paraId="429E5C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структуры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Character.PlayerAnimationState</w:t>
            </w:r>
            <w:proofErr w:type="spellEnd"/>
          </w:p>
        </w:tc>
      </w:tr>
      <w:tr w:rsidR="00F603B7" w:rsidRPr="00F603B7" w14:paraId="02346AF8" w14:textId="77777777" w:rsidTr="00D0365E">
        <w:tc>
          <w:tcPr>
            <w:tcW w:w="1728" w:type="dxa"/>
          </w:tcPr>
          <w:p w14:paraId="450328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527EC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79B96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</w:tcPr>
          <w:p w14:paraId="76F3CE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A041B8B" w14:textId="77777777" w:rsidTr="00D0365E">
        <w:tc>
          <w:tcPr>
            <w:tcW w:w="1728" w:type="dxa"/>
          </w:tcPr>
          <w:p w14:paraId="2FF860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idle</w:t>
            </w:r>
          </w:p>
        </w:tc>
        <w:tc>
          <w:tcPr>
            <w:tcW w:w="1728" w:type="dxa"/>
          </w:tcPr>
          <w:p w14:paraId="668874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BFAF2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</w:tcPr>
          <w:p w14:paraId="054382F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Должна ли сейчас быть анимация стояния на месте</w:t>
            </w:r>
          </w:p>
        </w:tc>
      </w:tr>
      <w:tr w:rsidR="00F603B7" w:rsidRPr="00F603B7" w14:paraId="38DFB915" w14:textId="77777777" w:rsidTr="00D0365E">
        <w:tc>
          <w:tcPr>
            <w:tcW w:w="1728" w:type="dxa"/>
          </w:tcPr>
          <w:p w14:paraId="5AA166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1728" w:type="dxa"/>
          </w:tcPr>
          <w:p w14:paraId="7CF3C4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ECE5C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</w:tcPr>
          <w:p w14:paraId="3DB3E1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2CA38CFB" w14:textId="77777777" w:rsidTr="00D0365E">
        <w:tc>
          <w:tcPr>
            <w:tcW w:w="1728" w:type="dxa"/>
          </w:tcPr>
          <w:p w14:paraId="79CC27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rotationSpeed</w:t>
            </w:r>
            <w:proofErr w:type="spellEnd"/>
          </w:p>
        </w:tc>
        <w:tc>
          <w:tcPr>
            <w:tcW w:w="1728" w:type="dxa"/>
          </w:tcPr>
          <w:p w14:paraId="281747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01F32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</w:tcPr>
          <w:p w14:paraId="67CFDE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поворота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</w:tbl>
    <w:p w14:paraId="19645499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390E3C23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3.26</w:t>
      </w:r>
    </w:p>
    <w:p w14:paraId="7225DA4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Client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16"/>
        <w:gridCol w:w="1496"/>
        <w:gridCol w:w="1939"/>
        <w:gridCol w:w="2248"/>
        <w:gridCol w:w="1746"/>
      </w:tblGrid>
      <w:tr w:rsidR="00F603B7" w:rsidRPr="00F603B7" w14:paraId="37952B6C" w14:textId="77777777" w:rsidTr="00D0365E">
        <w:tc>
          <w:tcPr>
            <w:tcW w:w="8640" w:type="dxa"/>
            <w:gridSpan w:val="5"/>
          </w:tcPr>
          <w:p w14:paraId="31341E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Client</w:t>
            </w:r>
          </w:p>
        </w:tc>
      </w:tr>
      <w:tr w:rsidR="00F603B7" w:rsidRPr="00F603B7" w14:paraId="78DCE162" w14:textId="77777777" w:rsidTr="00D0365E">
        <w:tc>
          <w:tcPr>
            <w:tcW w:w="1728" w:type="dxa"/>
          </w:tcPr>
          <w:p w14:paraId="70AF96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B2C30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95F56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29889C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20AA727" w14:textId="77777777" w:rsidTr="00D0365E">
        <w:tc>
          <w:tcPr>
            <w:tcW w:w="1728" w:type="dxa"/>
          </w:tcPr>
          <w:p w14:paraId="4CBF67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bulletTrailRenderer</w:t>
            </w:r>
            <w:proofErr w:type="spellEnd"/>
          </w:p>
        </w:tc>
        <w:tc>
          <w:tcPr>
            <w:tcW w:w="1728" w:type="dxa"/>
          </w:tcPr>
          <w:p w14:paraId="65FD55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2B959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BulletTrailRenderer</w:t>
            </w:r>
            <w:proofErr w:type="spellEnd"/>
          </w:p>
        </w:tc>
        <w:tc>
          <w:tcPr>
            <w:tcW w:w="3456" w:type="dxa"/>
            <w:gridSpan w:val="2"/>
          </w:tcPr>
          <w:p w14:paraId="5BBC4E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Рендерер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следов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пуль</w:t>
            </w:r>
            <w:proofErr w:type="spellEnd"/>
          </w:p>
        </w:tc>
      </w:tr>
      <w:tr w:rsidR="00F603B7" w:rsidRPr="00F603B7" w14:paraId="1304416A" w14:textId="77777777" w:rsidTr="00D0365E">
        <w:tc>
          <w:tcPr>
            <w:tcW w:w="1728" w:type="dxa"/>
          </w:tcPr>
          <w:p w14:paraId="4DBB74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spawnBorder</w:t>
            </w:r>
            <w:proofErr w:type="spellEnd"/>
          </w:p>
        </w:tc>
        <w:tc>
          <w:tcPr>
            <w:tcW w:w="1728" w:type="dxa"/>
          </w:tcPr>
          <w:p w14:paraId="2B83BE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1D6A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1B89DD8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Объект,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хранящиц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границу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внутри которой можно создавать объекты</w:t>
            </w:r>
          </w:p>
        </w:tc>
      </w:tr>
      <w:tr w:rsidR="00F603B7" w:rsidRPr="00F603B7" w14:paraId="672986C8" w14:textId="77777777" w:rsidTr="00D0365E">
        <w:tc>
          <w:tcPr>
            <w:tcW w:w="1728" w:type="dxa"/>
          </w:tcPr>
          <w:p w14:paraId="254E29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spawnPolygon</w:t>
            </w:r>
            <w:proofErr w:type="spellEnd"/>
          </w:p>
        </w:tc>
        <w:tc>
          <w:tcPr>
            <w:tcW w:w="1728" w:type="dxa"/>
          </w:tcPr>
          <w:p w14:paraId="42AAEE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29A93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TrianglePolygon</w:t>
            </w:r>
            <w:proofErr w:type="spellEnd"/>
          </w:p>
        </w:tc>
        <w:tc>
          <w:tcPr>
            <w:tcW w:w="3456" w:type="dxa"/>
            <w:gridSpan w:val="2"/>
          </w:tcPr>
          <w:p w14:paraId="6F2B31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Граница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</w:p>
        </w:tc>
      </w:tr>
      <w:tr w:rsidR="00F603B7" w:rsidRPr="00F603B7" w14:paraId="77C7C2CE" w14:textId="77777777" w:rsidTr="00D0365E">
        <w:tc>
          <w:tcPr>
            <w:tcW w:w="1728" w:type="dxa"/>
          </w:tcPr>
          <w:p w14:paraId="3F2498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mainPlayerObj</w:t>
            </w:r>
            <w:proofErr w:type="spellEnd"/>
          </w:p>
        </w:tc>
        <w:tc>
          <w:tcPr>
            <w:tcW w:w="1728" w:type="dxa"/>
          </w:tcPr>
          <w:p w14:paraId="7A05AF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73A38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1F8977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Главный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</w:t>
            </w:r>
            <w:proofErr w:type="spellEnd"/>
          </w:p>
        </w:tc>
      </w:tr>
      <w:tr w:rsidR="00F603B7" w:rsidRPr="00F603B7" w14:paraId="3B815514" w14:textId="77777777" w:rsidTr="00D0365E">
        <w:tc>
          <w:tcPr>
            <w:tcW w:w="1728" w:type="dxa"/>
          </w:tcPr>
          <w:p w14:paraId="458946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cameraObj</w:t>
            </w:r>
            <w:proofErr w:type="spellEnd"/>
          </w:p>
        </w:tc>
        <w:tc>
          <w:tcPr>
            <w:tcW w:w="1728" w:type="dxa"/>
          </w:tcPr>
          <w:p w14:paraId="3E5546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8907B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09D13F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Камера</w:t>
            </w:r>
            <w:proofErr w:type="spellEnd"/>
          </w:p>
        </w:tc>
      </w:tr>
      <w:tr w:rsidR="00F603B7" w:rsidRPr="00F603B7" w14:paraId="2C873056" w14:textId="77777777" w:rsidTr="00D0365E">
        <w:tc>
          <w:tcPr>
            <w:tcW w:w="1728" w:type="dxa"/>
          </w:tcPr>
          <w:p w14:paraId="6BA9B6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728" w:type="dxa"/>
          </w:tcPr>
          <w:p w14:paraId="68BFF6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75518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Dictionary&lt;string,</w:t>
            </w:r>
          </w:p>
        </w:tc>
        <w:tc>
          <w:tcPr>
            <w:tcW w:w="3456" w:type="dxa"/>
            <w:gridSpan w:val="2"/>
          </w:tcPr>
          <w:p w14:paraId="06A96B5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Слоаврь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префабов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, которые можно создавать на игровом поле</w:t>
            </w:r>
          </w:p>
        </w:tc>
      </w:tr>
      <w:tr w:rsidR="00F603B7" w:rsidRPr="00F603B7" w14:paraId="6A610CFB" w14:textId="77777777" w:rsidTr="00D0365E">
        <w:tc>
          <w:tcPr>
            <w:tcW w:w="1728" w:type="dxa"/>
          </w:tcPr>
          <w:p w14:paraId="59561D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prefabsList</w:t>
            </w:r>
            <w:proofErr w:type="spellEnd"/>
          </w:p>
        </w:tc>
        <w:tc>
          <w:tcPr>
            <w:tcW w:w="1728" w:type="dxa"/>
          </w:tcPr>
          <w:p w14:paraId="57ADCB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682C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456" w:type="dxa"/>
            <w:gridSpan w:val="2"/>
          </w:tcPr>
          <w:p w14:paraId="547D6A3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Список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префабов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, которые можно создавать на игровом поле</w:t>
            </w:r>
          </w:p>
        </w:tc>
      </w:tr>
      <w:tr w:rsidR="00F603B7" w:rsidRPr="00F603B7" w14:paraId="5674479E" w14:textId="77777777" w:rsidTr="00D0365E">
        <w:tc>
          <w:tcPr>
            <w:tcW w:w="1728" w:type="dxa"/>
          </w:tcPr>
          <w:p w14:paraId="283BF8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SpawnPrefab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28" w:type="dxa"/>
          </w:tcPr>
          <w:p w14:paraId="1FAD1E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F7FD4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76026F4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объект на игровом поле</w:t>
            </w:r>
          </w:p>
        </w:tc>
      </w:tr>
      <w:tr w:rsidR="00F603B7" w:rsidRPr="00F603B7" w14:paraId="1774B051" w14:textId="77777777" w:rsidTr="00D0365E">
        <w:tc>
          <w:tcPr>
            <w:tcW w:w="8640" w:type="dxa"/>
            <w:gridSpan w:val="5"/>
          </w:tcPr>
          <w:p w14:paraId="45EC5B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Свойства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Client</w:t>
            </w:r>
          </w:p>
        </w:tc>
      </w:tr>
      <w:tr w:rsidR="00F603B7" w:rsidRPr="00F603B7" w14:paraId="0A23B2BE" w14:textId="77777777" w:rsidTr="00D0365E">
        <w:tc>
          <w:tcPr>
            <w:tcW w:w="1728" w:type="dxa"/>
          </w:tcPr>
          <w:p w14:paraId="729CCA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41717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4DEF1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7EE40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A80629B" w14:textId="77777777" w:rsidTr="00D0365E">
        <w:tc>
          <w:tcPr>
            <w:tcW w:w="1728" w:type="dxa"/>
          </w:tcPr>
          <w:p w14:paraId="168CCE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1728" w:type="dxa"/>
          </w:tcPr>
          <w:p w14:paraId="32D18C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 get; private set</w:t>
            </w:r>
          </w:p>
        </w:tc>
        <w:tc>
          <w:tcPr>
            <w:tcW w:w="1728" w:type="dxa"/>
          </w:tcPr>
          <w:p w14:paraId="2C03F7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3456" w:type="dxa"/>
            <w:gridSpan w:val="2"/>
          </w:tcPr>
          <w:p w14:paraId="2F36F5C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Статическая ссылка на </w:t>
            </w:r>
            <w:r w:rsidRPr="00F603B7">
              <w:rPr>
                <w:rFonts w:ascii="Times New Roman" w:hAnsi="Times New Roman" w:cs="Times New Roman"/>
              </w:rPr>
              <w:t>Client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синглтон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F603B7" w:rsidRPr="00F603B7" w14:paraId="5B7169C1" w14:textId="77777777" w:rsidTr="00D0365E">
        <w:tc>
          <w:tcPr>
            <w:tcW w:w="8640" w:type="dxa"/>
            <w:gridSpan w:val="5"/>
          </w:tcPr>
          <w:p w14:paraId="5A53C9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Client</w:t>
            </w:r>
          </w:p>
        </w:tc>
      </w:tr>
      <w:tr w:rsidR="00F603B7" w:rsidRPr="00F603B7" w14:paraId="70265104" w14:textId="77777777" w:rsidTr="00D0365E">
        <w:tc>
          <w:tcPr>
            <w:tcW w:w="1728" w:type="dxa"/>
          </w:tcPr>
          <w:p w14:paraId="28F2F8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C2EED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F4D34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FF286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624E3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99FA493" w14:textId="77777777" w:rsidTr="00D0365E">
        <w:tc>
          <w:tcPr>
            <w:tcW w:w="1728" w:type="dxa"/>
          </w:tcPr>
          <w:p w14:paraId="08FEFF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Awake</w:t>
            </w:r>
          </w:p>
        </w:tc>
        <w:tc>
          <w:tcPr>
            <w:tcW w:w="1728" w:type="dxa"/>
          </w:tcPr>
          <w:p w14:paraId="39A0F8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F7ACC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51493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17391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2168D5A1" w14:textId="77777777" w:rsidTr="00D0365E">
        <w:tc>
          <w:tcPr>
            <w:tcW w:w="1728" w:type="dxa"/>
          </w:tcPr>
          <w:p w14:paraId="1C794C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RemoveObject</w:t>
            </w:r>
            <w:proofErr w:type="spellEnd"/>
          </w:p>
        </w:tc>
        <w:tc>
          <w:tcPr>
            <w:tcW w:w="1728" w:type="dxa"/>
          </w:tcPr>
          <w:p w14:paraId="748922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C07D7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3DE68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66673BA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Удаляет объект с игрового поля</w:t>
            </w:r>
          </w:p>
        </w:tc>
      </w:tr>
      <w:tr w:rsidR="00F603B7" w:rsidRPr="00F603B7" w14:paraId="0DCAD434" w14:textId="77777777" w:rsidTr="00D0365E">
        <w:tc>
          <w:tcPr>
            <w:tcW w:w="1728" w:type="dxa"/>
          </w:tcPr>
          <w:p w14:paraId="4DD858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SpawnObject</w:t>
            </w:r>
            <w:proofErr w:type="spellEnd"/>
          </w:p>
        </w:tc>
        <w:tc>
          <w:tcPr>
            <w:tcW w:w="1728" w:type="dxa"/>
          </w:tcPr>
          <w:p w14:paraId="7FC45C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1324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185C6C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SpawnPrefabCommand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command</w:t>
            </w:r>
          </w:p>
        </w:tc>
        <w:tc>
          <w:tcPr>
            <w:tcW w:w="1728" w:type="dxa"/>
          </w:tcPr>
          <w:p w14:paraId="2CBA9AA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объект на игровом поле</w:t>
            </w:r>
          </w:p>
        </w:tc>
      </w:tr>
    </w:tbl>
    <w:p w14:paraId="393B8DD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CBCEE0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lastRenderedPageBreak/>
        <w:t>Таблица 3.27</w:t>
      </w:r>
    </w:p>
    <w:p w14:paraId="370497F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Coin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0C3E46E6" w14:textId="77777777" w:rsidTr="00D0365E">
        <w:tc>
          <w:tcPr>
            <w:tcW w:w="8640" w:type="dxa"/>
            <w:gridSpan w:val="5"/>
          </w:tcPr>
          <w:p w14:paraId="464626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Coin</w:t>
            </w:r>
          </w:p>
        </w:tc>
      </w:tr>
      <w:tr w:rsidR="00F603B7" w:rsidRPr="00F603B7" w14:paraId="327C0151" w14:textId="77777777" w:rsidTr="00D0365E">
        <w:tc>
          <w:tcPr>
            <w:tcW w:w="1728" w:type="dxa"/>
          </w:tcPr>
          <w:p w14:paraId="4C32AA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ECBFB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26B3A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6AA68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08A9437" w14:textId="77777777" w:rsidTr="00D0365E">
        <w:tc>
          <w:tcPr>
            <w:tcW w:w="1728" w:type="dxa"/>
          </w:tcPr>
          <w:p w14:paraId="5A4B46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picked</w:t>
            </w:r>
          </w:p>
        </w:tc>
        <w:tc>
          <w:tcPr>
            <w:tcW w:w="1728" w:type="dxa"/>
          </w:tcPr>
          <w:p w14:paraId="14D616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43499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0EBC8F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когда последний раз была отправлена команда подобрать монетку на сервер</w:t>
            </w:r>
          </w:p>
        </w:tc>
      </w:tr>
      <w:tr w:rsidR="00F603B7" w:rsidRPr="00F603B7" w14:paraId="44D74395" w14:textId="77777777" w:rsidTr="00D0365E">
        <w:tc>
          <w:tcPr>
            <w:tcW w:w="8640" w:type="dxa"/>
            <w:gridSpan w:val="5"/>
          </w:tcPr>
          <w:p w14:paraId="2F64B0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Coin</w:t>
            </w:r>
          </w:p>
        </w:tc>
      </w:tr>
      <w:tr w:rsidR="00F603B7" w:rsidRPr="00F603B7" w14:paraId="39B74301" w14:textId="77777777" w:rsidTr="00D0365E">
        <w:tc>
          <w:tcPr>
            <w:tcW w:w="1728" w:type="dxa"/>
          </w:tcPr>
          <w:p w14:paraId="114883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5F6D1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8D7D7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B68E1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619C06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BF96F70" w14:textId="77777777" w:rsidTr="00D0365E">
        <w:tc>
          <w:tcPr>
            <w:tcW w:w="1728" w:type="dxa"/>
          </w:tcPr>
          <w:p w14:paraId="469242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OnTriggerEnter</w:t>
            </w:r>
            <w:proofErr w:type="spellEnd"/>
          </w:p>
        </w:tc>
        <w:tc>
          <w:tcPr>
            <w:tcW w:w="1728" w:type="dxa"/>
          </w:tcPr>
          <w:p w14:paraId="74007B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19E2D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C4186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Collider other</w:t>
            </w:r>
          </w:p>
        </w:tc>
        <w:tc>
          <w:tcPr>
            <w:tcW w:w="1728" w:type="dxa"/>
          </w:tcPr>
          <w:p w14:paraId="38D705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Подбирает монетку при столкновении с игроком.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Unity</w:t>
            </w:r>
          </w:p>
        </w:tc>
      </w:tr>
    </w:tbl>
    <w:p w14:paraId="1B34E0EC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6A5914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3.28</w:t>
      </w:r>
    </w:p>
    <w:p w14:paraId="28C33EF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CommandsSystem.Commands.AddOrChangeInstance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22F2B871" w14:textId="77777777" w:rsidTr="00D0365E">
        <w:tc>
          <w:tcPr>
            <w:tcW w:w="8640" w:type="dxa"/>
            <w:gridSpan w:val="5"/>
          </w:tcPr>
          <w:p w14:paraId="655257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CommandsSystem.Commands.AddOrChangeInstance</w:t>
            </w:r>
            <w:proofErr w:type="spellEnd"/>
          </w:p>
        </w:tc>
      </w:tr>
      <w:tr w:rsidR="00F603B7" w:rsidRPr="00F603B7" w14:paraId="24B2B8DC" w14:textId="77777777" w:rsidTr="00D0365E">
        <w:tc>
          <w:tcPr>
            <w:tcW w:w="1728" w:type="dxa"/>
          </w:tcPr>
          <w:p w14:paraId="549A87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75547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DB638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2A73B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3BC4E29" w14:textId="77777777" w:rsidTr="00D0365E">
        <w:tc>
          <w:tcPr>
            <w:tcW w:w="1728" w:type="dxa"/>
          </w:tcPr>
          <w:p w14:paraId="776A87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instance</w:t>
            </w:r>
          </w:p>
        </w:tc>
        <w:tc>
          <w:tcPr>
            <w:tcW w:w="1728" w:type="dxa"/>
          </w:tcPr>
          <w:p w14:paraId="4CDDCA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3B2C6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Instance</w:t>
            </w:r>
          </w:p>
        </w:tc>
        <w:tc>
          <w:tcPr>
            <w:tcW w:w="3456" w:type="dxa"/>
            <w:gridSpan w:val="2"/>
          </w:tcPr>
          <w:p w14:paraId="2C6397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Изменившийся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Instance</w:t>
            </w:r>
          </w:p>
        </w:tc>
      </w:tr>
      <w:tr w:rsidR="00F603B7" w:rsidRPr="00401959" w14:paraId="6410DD12" w14:textId="77777777" w:rsidTr="00D0365E">
        <w:tc>
          <w:tcPr>
            <w:tcW w:w="8640" w:type="dxa"/>
            <w:gridSpan w:val="5"/>
          </w:tcPr>
          <w:p w14:paraId="6A0F32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CommandsSystem.Commands.AddOrChangeInstance</w:t>
            </w:r>
            <w:proofErr w:type="spellEnd"/>
          </w:p>
        </w:tc>
      </w:tr>
      <w:tr w:rsidR="00F603B7" w:rsidRPr="00F603B7" w14:paraId="46A8C32C" w14:textId="77777777" w:rsidTr="00D0365E">
        <w:tc>
          <w:tcPr>
            <w:tcW w:w="1728" w:type="dxa"/>
          </w:tcPr>
          <w:p w14:paraId="75FDD8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66596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24FA8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504E6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81271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D74DFDB" w14:textId="77777777" w:rsidTr="00D0365E">
        <w:tc>
          <w:tcPr>
            <w:tcW w:w="1728" w:type="dxa"/>
          </w:tcPr>
          <w:p w14:paraId="53544C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640492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E665C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7EF89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B7909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изменения</w:t>
            </w:r>
            <w:proofErr w:type="spellEnd"/>
          </w:p>
        </w:tc>
      </w:tr>
    </w:tbl>
    <w:p w14:paraId="57BC9C44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79C3B005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3.29</w:t>
      </w:r>
    </w:p>
    <w:p w14:paraId="6344AF6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CommandsSystem.Commands.AddPlayerToGame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7741028B" w14:textId="77777777" w:rsidTr="00D0365E">
        <w:tc>
          <w:tcPr>
            <w:tcW w:w="8640" w:type="dxa"/>
            <w:gridSpan w:val="5"/>
          </w:tcPr>
          <w:p w14:paraId="5D0A82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CommandsSystem.Commands.AddPlayerToGame</w:t>
            </w:r>
            <w:proofErr w:type="spellEnd"/>
          </w:p>
        </w:tc>
      </w:tr>
      <w:tr w:rsidR="00F603B7" w:rsidRPr="00F603B7" w14:paraId="2647D1CA" w14:textId="77777777" w:rsidTr="00D0365E">
        <w:tc>
          <w:tcPr>
            <w:tcW w:w="1728" w:type="dxa"/>
          </w:tcPr>
          <w:p w14:paraId="140B7B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79F9B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10E35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92BF4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8672FC2" w14:textId="77777777" w:rsidTr="00D0365E">
        <w:tc>
          <w:tcPr>
            <w:tcW w:w="1728" w:type="dxa"/>
          </w:tcPr>
          <w:p w14:paraId="2C4805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620CC3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EBED4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3456" w:type="dxa"/>
            <w:gridSpan w:val="2"/>
          </w:tcPr>
          <w:p w14:paraId="19E16E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Добавляемый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</w:t>
            </w:r>
            <w:proofErr w:type="spellEnd"/>
          </w:p>
        </w:tc>
      </w:tr>
      <w:tr w:rsidR="00F603B7" w:rsidRPr="00401959" w14:paraId="7F457C5E" w14:textId="77777777" w:rsidTr="00D0365E">
        <w:tc>
          <w:tcPr>
            <w:tcW w:w="8640" w:type="dxa"/>
            <w:gridSpan w:val="5"/>
          </w:tcPr>
          <w:p w14:paraId="29A022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CommandsSystem.Commands.AddPlayerToGame</w:t>
            </w:r>
            <w:proofErr w:type="spellEnd"/>
          </w:p>
        </w:tc>
      </w:tr>
      <w:tr w:rsidR="00F603B7" w:rsidRPr="00F603B7" w14:paraId="0A1F0C7F" w14:textId="77777777" w:rsidTr="00D0365E">
        <w:tc>
          <w:tcPr>
            <w:tcW w:w="1728" w:type="dxa"/>
          </w:tcPr>
          <w:p w14:paraId="27C113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51961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9D13A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ACA53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EE674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9FEF305" w14:textId="77777777" w:rsidTr="00D0365E">
        <w:tc>
          <w:tcPr>
            <w:tcW w:w="1728" w:type="dxa"/>
          </w:tcPr>
          <w:p w14:paraId="642F2A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007B33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169D2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3C4FC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719F5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Добавляет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игру</w:t>
            </w:r>
            <w:proofErr w:type="spellEnd"/>
          </w:p>
        </w:tc>
      </w:tr>
    </w:tbl>
    <w:p w14:paraId="64BDCB99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038A30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lastRenderedPageBreak/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3.30</w:t>
      </w:r>
    </w:p>
    <w:p w14:paraId="77D3BD8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CommandsSystem.Commands.ApplyForceCommand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184"/>
        <w:gridCol w:w="1728"/>
        <w:gridCol w:w="1728"/>
        <w:gridCol w:w="1728"/>
        <w:gridCol w:w="1728"/>
      </w:tblGrid>
      <w:tr w:rsidR="00F603B7" w:rsidRPr="00401959" w14:paraId="272FE93E" w14:textId="77777777" w:rsidTr="00D0365E">
        <w:tc>
          <w:tcPr>
            <w:tcW w:w="8640" w:type="dxa"/>
            <w:gridSpan w:val="5"/>
          </w:tcPr>
          <w:p w14:paraId="1119D5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CommandsSystem.Commands.ApplyForceCommand</w:t>
            </w:r>
            <w:proofErr w:type="spellEnd"/>
          </w:p>
        </w:tc>
      </w:tr>
      <w:tr w:rsidR="00F603B7" w:rsidRPr="00F603B7" w14:paraId="03DA01EB" w14:textId="77777777" w:rsidTr="00D0365E">
        <w:tc>
          <w:tcPr>
            <w:tcW w:w="1728" w:type="dxa"/>
          </w:tcPr>
          <w:p w14:paraId="7413BF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4ADF7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0EEF4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A1648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66382AF" w14:textId="77777777" w:rsidTr="00D0365E">
        <w:tc>
          <w:tcPr>
            <w:tcW w:w="1728" w:type="dxa"/>
          </w:tcPr>
          <w:p w14:paraId="5D8845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objectId</w:t>
            </w:r>
            <w:proofErr w:type="spellEnd"/>
          </w:p>
        </w:tc>
        <w:tc>
          <w:tcPr>
            <w:tcW w:w="1728" w:type="dxa"/>
          </w:tcPr>
          <w:p w14:paraId="4FDA45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3B384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8FCD42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игрового объекта, к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которму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нужно применить силу</w:t>
            </w:r>
          </w:p>
        </w:tc>
      </w:tr>
      <w:tr w:rsidR="00F603B7" w:rsidRPr="00F603B7" w14:paraId="6F0FE5F1" w14:textId="77777777" w:rsidTr="00D0365E">
        <w:tc>
          <w:tcPr>
            <w:tcW w:w="1728" w:type="dxa"/>
          </w:tcPr>
          <w:p w14:paraId="229934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force</w:t>
            </w:r>
          </w:p>
        </w:tc>
        <w:tc>
          <w:tcPr>
            <w:tcW w:w="1728" w:type="dxa"/>
          </w:tcPr>
          <w:p w14:paraId="6A9297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4C4BE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5AD66C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Сила</w:t>
            </w:r>
            <w:proofErr w:type="spellEnd"/>
          </w:p>
        </w:tc>
      </w:tr>
      <w:tr w:rsidR="00F603B7" w:rsidRPr="00401959" w14:paraId="0F57053F" w14:textId="77777777" w:rsidTr="00D0365E">
        <w:tc>
          <w:tcPr>
            <w:tcW w:w="8640" w:type="dxa"/>
            <w:gridSpan w:val="5"/>
          </w:tcPr>
          <w:p w14:paraId="4FF544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CommandsSystem.Commands.ApplyForceCommand</w:t>
            </w:r>
            <w:proofErr w:type="spellEnd"/>
          </w:p>
        </w:tc>
      </w:tr>
      <w:tr w:rsidR="00F603B7" w:rsidRPr="00F603B7" w14:paraId="509BE17D" w14:textId="77777777" w:rsidTr="00D0365E">
        <w:tc>
          <w:tcPr>
            <w:tcW w:w="1728" w:type="dxa"/>
          </w:tcPr>
          <w:p w14:paraId="187108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35341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C17AE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38C51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91834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BA58859" w14:textId="77777777" w:rsidTr="00D0365E">
        <w:tc>
          <w:tcPr>
            <w:tcW w:w="1728" w:type="dxa"/>
          </w:tcPr>
          <w:p w14:paraId="07265E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ApplyForceCommand</w:t>
            </w:r>
            <w:proofErr w:type="spellEnd"/>
          </w:p>
        </w:tc>
        <w:tc>
          <w:tcPr>
            <w:tcW w:w="1728" w:type="dxa"/>
          </w:tcPr>
          <w:p w14:paraId="6616DC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626B2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659C19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, Vector3 force</w:t>
            </w:r>
          </w:p>
        </w:tc>
        <w:tc>
          <w:tcPr>
            <w:tcW w:w="1728" w:type="dxa"/>
          </w:tcPr>
          <w:p w14:paraId="308439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команды</w:t>
            </w:r>
            <w:proofErr w:type="spellEnd"/>
          </w:p>
        </w:tc>
      </w:tr>
      <w:tr w:rsidR="00F603B7" w:rsidRPr="00F603B7" w14:paraId="4B7D00D5" w14:textId="77777777" w:rsidTr="00D0365E">
        <w:tc>
          <w:tcPr>
            <w:tcW w:w="1728" w:type="dxa"/>
          </w:tcPr>
          <w:p w14:paraId="786CAA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this</w:t>
            </w:r>
          </w:p>
        </w:tc>
        <w:tc>
          <w:tcPr>
            <w:tcW w:w="1728" w:type="dxa"/>
          </w:tcPr>
          <w:p w14:paraId="7BDF81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87B18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356606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ObjectID.GetID</w:t>
            </w:r>
            <w:proofErr w:type="spellEnd"/>
          </w:p>
        </w:tc>
        <w:tc>
          <w:tcPr>
            <w:tcW w:w="1728" w:type="dxa"/>
          </w:tcPr>
          <w:p w14:paraId="261695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  <w:tr w:rsidR="00F603B7" w:rsidRPr="00F603B7" w14:paraId="5A469B24" w14:textId="77777777" w:rsidTr="00D0365E">
        <w:tc>
          <w:tcPr>
            <w:tcW w:w="1728" w:type="dxa"/>
          </w:tcPr>
          <w:p w14:paraId="1595C9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2E6B1F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E95F9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A84F2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9472AE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Применяет силу, если объект обрабатывается на данном клиенте</w:t>
            </w:r>
          </w:p>
        </w:tc>
      </w:tr>
    </w:tbl>
    <w:p w14:paraId="61BA942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DD1D74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3.31</w:t>
      </w:r>
    </w:p>
    <w:p w14:paraId="063DCE5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ChangeHPCommand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59C18C2E" w14:textId="77777777" w:rsidTr="00D0365E">
        <w:tc>
          <w:tcPr>
            <w:tcW w:w="8640" w:type="dxa"/>
            <w:gridSpan w:val="5"/>
          </w:tcPr>
          <w:p w14:paraId="0C209A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CommandsSystem.Commands.ChangeHPCommand</w:t>
            </w:r>
            <w:proofErr w:type="spellEnd"/>
          </w:p>
        </w:tc>
      </w:tr>
      <w:tr w:rsidR="00F603B7" w:rsidRPr="00F603B7" w14:paraId="271573E2" w14:textId="77777777" w:rsidTr="00D0365E">
        <w:tc>
          <w:tcPr>
            <w:tcW w:w="1728" w:type="dxa"/>
          </w:tcPr>
          <w:p w14:paraId="712B9C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12B21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E9E67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DEDCE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15E5129" w14:textId="77777777" w:rsidTr="00D0365E">
        <w:tc>
          <w:tcPr>
            <w:tcW w:w="1728" w:type="dxa"/>
          </w:tcPr>
          <w:p w14:paraId="7D0B6C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3A5A14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D20B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1122D3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объекта, у которого нужно изменить здоровье</w:t>
            </w:r>
          </w:p>
        </w:tc>
      </w:tr>
      <w:tr w:rsidR="00F603B7" w:rsidRPr="00F603B7" w14:paraId="1BA52B96" w14:textId="77777777" w:rsidTr="00D0365E">
        <w:tc>
          <w:tcPr>
            <w:tcW w:w="1728" w:type="dxa"/>
          </w:tcPr>
          <w:p w14:paraId="1A5C36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  <w:tc>
          <w:tcPr>
            <w:tcW w:w="1728" w:type="dxa"/>
          </w:tcPr>
          <w:p w14:paraId="5EAD98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4BC8A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  <w:tc>
          <w:tcPr>
            <w:tcW w:w="3456" w:type="dxa"/>
            <w:gridSpan w:val="2"/>
          </w:tcPr>
          <w:p w14:paraId="1011F3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Изменение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здоровья</w:t>
            </w:r>
            <w:proofErr w:type="spellEnd"/>
          </w:p>
        </w:tc>
      </w:tr>
      <w:tr w:rsidR="00F603B7" w:rsidRPr="00401959" w14:paraId="6C8A9B71" w14:textId="77777777" w:rsidTr="00D0365E">
        <w:tc>
          <w:tcPr>
            <w:tcW w:w="8640" w:type="dxa"/>
            <w:gridSpan w:val="5"/>
          </w:tcPr>
          <w:p w14:paraId="2A85DD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CommandsSystem.Commands.ChangeHPCommand</w:t>
            </w:r>
            <w:proofErr w:type="spellEnd"/>
          </w:p>
        </w:tc>
      </w:tr>
      <w:tr w:rsidR="00F603B7" w:rsidRPr="00F603B7" w14:paraId="0B9373EA" w14:textId="77777777" w:rsidTr="00D0365E">
        <w:tc>
          <w:tcPr>
            <w:tcW w:w="1728" w:type="dxa"/>
          </w:tcPr>
          <w:p w14:paraId="1C7A29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59C98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3A0AA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5CC13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7105EE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175BE7A" w14:textId="77777777" w:rsidTr="00D0365E">
        <w:tc>
          <w:tcPr>
            <w:tcW w:w="1728" w:type="dxa"/>
          </w:tcPr>
          <w:p w14:paraId="32D282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50D975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8752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F7FFB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BEEC1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здоровья</w:t>
            </w:r>
            <w:proofErr w:type="spellEnd"/>
          </w:p>
        </w:tc>
      </w:tr>
    </w:tbl>
    <w:p w14:paraId="5D193425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2AF269E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3.32</w:t>
      </w:r>
    </w:p>
    <w:p w14:paraId="30D48893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CommandsSystem.Commands.ChangePlayerProperty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572D3235" w14:textId="77777777" w:rsidTr="00D0365E">
        <w:tc>
          <w:tcPr>
            <w:tcW w:w="8640" w:type="dxa"/>
            <w:gridSpan w:val="5"/>
          </w:tcPr>
          <w:p w14:paraId="64882C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CommandsSystem.Commands.ChangePlayerProperty</w:t>
            </w:r>
            <w:proofErr w:type="spellEnd"/>
          </w:p>
        </w:tc>
      </w:tr>
      <w:tr w:rsidR="00F603B7" w:rsidRPr="00F603B7" w14:paraId="64687EA6" w14:textId="77777777" w:rsidTr="00D0365E">
        <w:tc>
          <w:tcPr>
            <w:tcW w:w="1728" w:type="dxa"/>
          </w:tcPr>
          <w:p w14:paraId="7BEC0F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A2E5C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FB133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C131D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02EACFE" w14:textId="77777777" w:rsidTr="00D0365E">
        <w:tc>
          <w:tcPr>
            <w:tcW w:w="1728" w:type="dxa"/>
          </w:tcPr>
          <w:p w14:paraId="17CF9F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property</w:t>
            </w:r>
          </w:p>
        </w:tc>
        <w:tc>
          <w:tcPr>
            <w:tcW w:w="1728" w:type="dxa"/>
          </w:tcPr>
          <w:p w14:paraId="1333C6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44F72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PlayerProperty</w:t>
            </w:r>
            <w:proofErr w:type="spellEnd"/>
          </w:p>
        </w:tc>
        <w:tc>
          <w:tcPr>
            <w:tcW w:w="3456" w:type="dxa"/>
            <w:gridSpan w:val="2"/>
          </w:tcPr>
          <w:p w14:paraId="36EF2A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1D0BBBD8" w14:textId="77777777" w:rsidTr="00D0365E">
        <w:tc>
          <w:tcPr>
            <w:tcW w:w="1728" w:type="dxa"/>
          </w:tcPr>
          <w:p w14:paraId="69AF50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deltaTime</w:t>
            </w:r>
            <w:proofErr w:type="spellEnd"/>
          </w:p>
        </w:tc>
        <w:tc>
          <w:tcPr>
            <w:tcW w:w="1728" w:type="dxa"/>
          </w:tcPr>
          <w:p w14:paraId="05B71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CE7D5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4506482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которое прошло с последнего изменения состояния</w:t>
            </w:r>
          </w:p>
        </w:tc>
      </w:tr>
      <w:tr w:rsidR="00F603B7" w:rsidRPr="00401959" w14:paraId="28CDE4E8" w14:textId="77777777" w:rsidTr="00D0365E">
        <w:tc>
          <w:tcPr>
            <w:tcW w:w="8640" w:type="dxa"/>
            <w:gridSpan w:val="5"/>
          </w:tcPr>
          <w:p w14:paraId="66320A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CommandsSystem.Commands.ChangePlayerProperty</w:t>
            </w:r>
            <w:proofErr w:type="spellEnd"/>
          </w:p>
        </w:tc>
      </w:tr>
      <w:tr w:rsidR="00F603B7" w:rsidRPr="00F603B7" w14:paraId="3B87628B" w14:textId="77777777" w:rsidTr="00D0365E">
        <w:tc>
          <w:tcPr>
            <w:tcW w:w="1728" w:type="dxa"/>
          </w:tcPr>
          <w:p w14:paraId="7DD350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ECEBA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BD4F8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45F23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0EEFD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3A4E120" w14:textId="77777777" w:rsidTr="00D0365E">
        <w:tc>
          <w:tcPr>
            <w:tcW w:w="1728" w:type="dxa"/>
          </w:tcPr>
          <w:p w14:paraId="53DC2F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4126C7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7AFFE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5B1B3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D33B4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состояния</w:t>
            </w:r>
            <w:proofErr w:type="spellEnd"/>
          </w:p>
        </w:tc>
      </w:tr>
    </w:tbl>
    <w:p w14:paraId="375D464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05E718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3.33</w:t>
      </w:r>
    </w:p>
    <w:p w14:paraId="1236306C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CommandsSystem.Commands.ChangePlayerScore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5C53401B" w14:textId="77777777" w:rsidTr="00D0365E">
        <w:tc>
          <w:tcPr>
            <w:tcW w:w="8640" w:type="dxa"/>
            <w:gridSpan w:val="5"/>
          </w:tcPr>
          <w:p w14:paraId="43EC53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CommandsSystem.Commands.ChangePlayerScore</w:t>
            </w:r>
            <w:proofErr w:type="spellEnd"/>
          </w:p>
        </w:tc>
      </w:tr>
      <w:tr w:rsidR="00F603B7" w:rsidRPr="00F603B7" w14:paraId="136FFA37" w14:textId="77777777" w:rsidTr="00D0365E">
        <w:tc>
          <w:tcPr>
            <w:tcW w:w="1728" w:type="dxa"/>
          </w:tcPr>
          <w:p w14:paraId="00CF3C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94B1B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175FF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6C7A0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48BA3F1" w14:textId="77777777" w:rsidTr="00D0365E">
        <w:tc>
          <w:tcPr>
            <w:tcW w:w="1728" w:type="dxa"/>
          </w:tcPr>
          <w:p w14:paraId="49DED6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04D750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33174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B61086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Игрок, у которого нужно изменить очки</w:t>
            </w:r>
          </w:p>
        </w:tc>
      </w:tr>
      <w:tr w:rsidR="00F603B7" w:rsidRPr="00F603B7" w14:paraId="22CD1D90" w14:textId="77777777" w:rsidTr="00D0365E">
        <w:tc>
          <w:tcPr>
            <w:tcW w:w="1728" w:type="dxa"/>
          </w:tcPr>
          <w:p w14:paraId="3C1D36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Score</w:t>
            </w:r>
          </w:p>
        </w:tc>
        <w:tc>
          <w:tcPr>
            <w:tcW w:w="1728" w:type="dxa"/>
          </w:tcPr>
          <w:p w14:paraId="47C2D5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94E3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2E769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Новое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количество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очков</w:t>
            </w:r>
            <w:proofErr w:type="spellEnd"/>
          </w:p>
        </w:tc>
      </w:tr>
      <w:tr w:rsidR="00F603B7" w:rsidRPr="00401959" w14:paraId="7227A0D8" w14:textId="77777777" w:rsidTr="00D0365E">
        <w:tc>
          <w:tcPr>
            <w:tcW w:w="8640" w:type="dxa"/>
            <w:gridSpan w:val="5"/>
          </w:tcPr>
          <w:p w14:paraId="31F3D4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CommandsSystem.Commands.ChangePlayerScore</w:t>
            </w:r>
            <w:proofErr w:type="spellEnd"/>
          </w:p>
        </w:tc>
      </w:tr>
      <w:tr w:rsidR="00F603B7" w:rsidRPr="00F603B7" w14:paraId="7A82A1BF" w14:textId="77777777" w:rsidTr="00D0365E">
        <w:tc>
          <w:tcPr>
            <w:tcW w:w="1728" w:type="dxa"/>
          </w:tcPr>
          <w:p w14:paraId="755278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7DB29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DCE4B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E2A6D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CB22D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DCF5837" w14:textId="77777777" w:rsidTr="00D0365E">
        <w:tc>
          <w:tcPr>
            <w:tcW w:w="1728" w:type="dxa"/>
          </w:tcPr>
          <w:p w14:paraId="008404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63A368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F4CB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037CF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82F68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изменения</w:t>
            </w:r>
            <w:proofErr w:type="spellEnd"/>
          </w:p>
        </w:tc>
      </w:tr>
    </w:tbl>
    <w:p w14:paraId="067805A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457CCE8D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3.34</w:t>
      </w:r>
    </w:p>
    <w:p w14:paraId="600CC1A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CommandsSystem.Commands.CreateChatMessageCommand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44844CF6" w14:textId="77777777" w:rsidTr="00D0365E">
        <w:tc>
          <w:tcPr>
            <w:tcW w:w="8640" w:type="dxa"/>
            <w:gridSpan w:val="5"/>
          </w:tcPr>
          <w:p w14:paraId="646CFF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CommandsSystem.Commands.CreateChatMessageCommand</w:t>
            </w:r>
            <w:proofErr w:type="spellEnd"/>
          </w:p>
        </w:tc>
      </w:tr>
      <w:tr w:rsidR="00F603B7" w:rsidRPr="00F603B7" w14:paraId="60E41D8F" w14:textId="77777777" w:rsidTr="00D0365E">
        <w:tc>
          <w:tcPr>
            <w:tcW w:w="1728" w:type="dxa"/>
          </w:tcPr>
          <w:p w14:paraId="228947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77B1E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9576A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98DD2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F5ED52A" w14:textId="77777777" w:rsidTr="00D0365E">
        <w:tc>
          <w:tcPr>
            <w:tcW w:w="1728" w:type="dxa"/>
          </w:tcPr>
          <w:p w14:paraId="2A4ED5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playerid</w:t>
            </w:r>
            <w:proofErr w:type="spellEnd"/>
          </w:p>
        </w:tc>
        <w:tc>
          <w:tcPr>
            <w:tcW w:w="1728" w:type="dxa"/>
          </w:tcPr>
          <w:p w14:paraId="2D535F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2859B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A9D4B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Игрок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отправивший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сообщение</w:t>
            </w:r>
            <w:proofErr w:type="spellEnd"/>
          </w:p>
        </w:tc>
      </w:tr>
      <w:tr w:rsidR="00F603B7" w:rsidRPr="00F603B7" w14:paraId="5D5910C5" w14:textId="77777777" w:rsidTr="00D0365E">
        <w:tc>
          <w:tcPr>
            <w:tcW w:w="1728" w:type="dxa"/>
          </w:tcPr>
          <w:p w14:paraId="042480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message</w:t>
            </w:r>
          </w:p>
        </w:tc>
        <w:tc>
          <w:tcPr>
            <w:tcW w:w="1728" w:type="dxa"/>
          </w:tcPr>
          <w:p w14:paraId="075BE8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FB71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284E42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Сообщение</w:t>
            </w:r>
            <w:proofErr w:type="spellEnd"/>
          </w:p>
        </w:tc>
      </w:tr>
      <w:tr w:rsidR="00F603B7" w:rsidRPr="00401959" w14:paraId="405E0EAF" w14:textId="77777777" w:rsidTr="00D0365E">
        <w:tc>
          <w:tcPr>
            <w:tcW w:w="8640" w:type="dxa"/>
            <w:gridSpan w:val="5"/>
          </w:tcPr>
          <w:p w14:paraId="3CE536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CommandsSystem.Commands.CreateChatMessageCommand</w:t>
            </w:r>
            <w:proofErr w:type="spellEnd"/>
          </w:p>
        </w:tc>
      </w:tr>
      <w:tr w:rsidR="00F603B7" w:rsidRPr="00F603B7" w14:paraId="203CF125" w14:textId="77777777" w:rsidTr="00D0365E">
        <w:tc>
          <w:tcPr>
            <w:tcW w:w="1728" w:type="dxa"/>
          </w:tcPr>
          <w:p w14:paraId="736631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288EB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9AF69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965E0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467E1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5A1B9BB" w14:textId="77777777" w:rsidTr="00D0365E">
        <w:tc>
          <w:tcPr>
            <w:tcW w:w="1728" w:type="dxa"/>
          </w:tcPr>
          <w:p w14:paraId="5CFBDB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452C2C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AB8D8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04B3A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103B0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Отображает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сообщение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чате</w:t>
            </w:r>
            <w:proofErr w:type="spellEnd"/>
          </w:p>
        </w:tc>
      </w:tr>
    </w:tbl>
    <w:p w14:paraId="785F02F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7000A06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3.35</w:t>
      </w:r>
    </w:p>
    <w:p w14:paraId="6315985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CommandsSystem.Commands.DrawPositionTracerCommand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098A9466" w14:textId="77777777" w:rsidTr="00D0365E">
        <w:tc>
          <w:tcPr>
            <w:tcW w:w="8640" w:type="dxa"/>
            <w:gridSpan w:val="5"/>
          </w:tcPr>
          <w:p w14:paraId="4E82C3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lastRenderedPageBreak/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CommandsSystem.Commands.DrawPositionTracerCommand</w:t>
            </w:r>
            <w:proofErr w:type="spellEnd"/>
          </w:p>
        </w:tc>
      </w:tr>
      <w:tr w:rsidR="00F603B7" w:rsidRPr="00F603B7" w14:paraId="1C9FB05D" w14:textId="77777777" w:rsidTr="00D0365E">
        <w:tc>
          <w:tcPr>
            <w:tcW w:w="1728" w:type="dxa"/>
          </w:tcPr>
          <w:p w14:paraId="246BCE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6DC9B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8340F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03C83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296A781" w14:textId="77777777" w:rsidTr="00D0365E">
        <w:tc>
          <w:tcPr>
            <w:tcW w:w="1728" w:type="dxa"/>
          </w:tcPr>
          <w:p w14:paraId="353DAF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1A82F2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9494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B0890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выпустивший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пулю</w:t>
            </w:r>
            <w:proofErr w:type="spellEnd"/>
          </w:p>
        </w:tc>
      </w:tr>
      <w:tr w:rsidR="00F603B7" w:rsidRPr="00F603B7" w14:paraId="3FBC73D3" w14:textId="77777777" w:rsidTr="00D0365E">
        <w:tc>
          <w:tcPr>
            <w:tcW w:w="1728" w:type="dxa"/>
          </w:tcPr>
          <w:p w14:paraId="18A505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target</w:t>
            </w:r>
          </w:p>
        </w:tc>
        <w:tc>
          <w:tcPr>
            <w:tcW w:w="1728" w:type="dxa"/>
          </w:tcPr>
          <w:p w14:paraId="0DDAD4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F0776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7C64BD3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Координата, в которую попала пуля</w:t>
            </w:r>
          </w:p>
        </w:tc>
      </w:tr>
      <w:tr w:rsidR="00F603B7" w:rsidRPr="00401959" w14:paraId="0B62288E" w14:textId="77777777" w:rsidTr="00D0365E">
        <w:tc>
          <w:tcPr>
            <w:tcW w:w="8640" w:type="dxa"/>
            <w:gridSpan w:val="5"/>
          </w:tcPr>
          <w:p w14:paraId="3BB435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CommandsSystem.Commands.DrawPositionTracerCommand</w:t>
            </w:r>
            <w:proofErr w:type="spellEnd"/>
          </w:p>
        </w:tc>
      </w:tr>
      <w:tr w:rsidR="00F603B7" w:rsidRPr="00F603B7" w14:paraId="3FBEB382" w14:textId="77777777" w:rsidTr="00D0365E">
        <w:tc>
          <w:tcPr>
            <w:tcW w:w="1728" w:type="dxa"/>
          </w:tcPr>
          <w:p w14:paraId="4FBA84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16B0C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2D20E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F92AD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92085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A36E71B" w14:textId="77777777" w:rsidTr="00D0365E">
        <w:tc>
          <w:tcPr>
            <w:tcW w:w="1728" w:type="dxa"/>
          </w:tcPr>
          <w:p w14:paraId="11F956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258A52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69142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DB702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0DA1A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Выполняет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</w:p>
        </w:tc>
      </w:tr>
    </w:tbl>
    <w:p w14:paraId="374CCB6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824167F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3.36</w:t>
      </w:r>
    </w:p>
    <w:p w14:paraId="3B7FC514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CommandsSystem.Commands.DrawTargetedTracerCommand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4E5E7B6A" w14:textId="77777777" w:rsidTr="00D0365E">
        <w:tc>
          <w:tcPr>
            <w:tcW w:w="8640" w:type="dxa"/>
            <w:gridSpan w:val="5"/>
          </w:tcPr>
          <w:p w14:paraId="2FB859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CommandsSystem.Commands.DrawTargetedTracerCommand</w:t>
            </w:r>
            <w:proofErr w:type="spellEnd"/>
          </w:p>
        </w:tc>
      </w:tr>
      <w:tr w:rsidR="00F603B7" w:rsidRPr="00F603B7" w14:paraId="75903384" w14:textId="77777777" w:rsidTr="00D0365E">
        <w:tc>
          <w:tcPr>
            <w:tcW w:w="1728" w:type="dxa"/>
          </w:tcPr>
          <w:p w14:paraId="19B172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789BA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9BE14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C1390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C33DDB9" w14:textId="77777777" w:rsidTr="00D0365E">
        <w:tc>
          <w:tcPr>
            <w:tcW w:w="1728" w:type="dxa"/>
          </w:tcPr>
          <w:p w14:paraId="38154F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248D63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F1EA5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5B357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выпустившего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пулю</w:t>
            </w:r>
            <w:proofErr w:type="spellEnd"/>
          </w:p>
        </w:tc>
      </w:tr>
      <w:tr w:rsidR="00F603B7" w:rsidRPr="00F603B7" w14:paraId="081C678F" w14:textId="77777777" w:rsidTr="00D0365E">
        <w:tc>
          <w:tcPr>
            <w:tcW w:w="1728" w:type="dxa"/>
          </w:tcPr>
          <w:p w14:paraId="2CCDDF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target</w:t>
            </w:r>
          </w:p>
        </w:tc>
        <w:tc>
          <w:tcPr>
            <w:tcW w:w="1728" w:type="dxa"/>
          </w:tcPr>
          <w:p w14:paraId="711503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2CB0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380327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персонажа, в которого попала пуля</w:t>
            </w:r>
          </w:p>
        </w:tc>
      </w:tr>
      <w:tr w:rsidR="00F603B7" w:rsidRPr="00F603B7" w14:paraId="36882F69" w14:textId="77777777" w:rsidTr="00D0365E">
        <w:tc>
          <w:tcPr>
            <w:tcW w:w="1728" w:type="dxa"/>
          </w:tcPr>
          <w:p w14:paraId="44BD7D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  <w:tc>
          <w:tcPr>
            <w:tcW w:w="1728" w:type="dxa"/>
          </w:tcPr>
          <w:p w14:paraId="34769D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58AE5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  <w:tc>
          <w:tcPr>
            <w:tcW w:w="3456" w:type="dxa"/>
            <w:gridSpan w:val="2"/>
          </w:tcPr>
          <w:p w14:paraId="7C9D385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Изменение здоровья персонажа, в которого попала пуля</w:t>
            </w:r>
          </w:p>
        </w:tc>
      </w:tr>
      <w:tr w:rsidR="00F603B7" w:rsidRPr="00401959" w14:paraId="20890F41" w14:textId="77777777" w:rsidTr="00D0365E">
        <w:tc>
          <w:tcPr>
            <w:tcW w:w="8640" w:type="dxa"/>
            <w:gridSpan w:val="5"/>
          </w:tcPr>
          <w:p w14:paraId="218FB1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CommandsSystem.Commands.DrawTargetedTracerCommand</w:t>
            </w:r>
            <w:proofErr w:type="spellEnd"/>
          </w:p>
        </w:tc>
      </w:tr>
      <w:tr w:rsidR="00F603B7" w:rsidRPr="00F603B7" w14:paraId="747BC1C5" w14:textId="77777777" w:rsidTr="00D0365E">
        <w:tc>
          <w:tcPr>
            <w:tcW w:w="1728" w:type="dxa"/>
          </w:tcPr>
          <w:p w14:paraId="451AF2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5E63E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CF584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1E0B0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3D459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907575D" w14:textId="77777777" w:rsidTr="00D0365E">
        <w:tc>
          <w:tcPr>
            <w:tcW w:w="1728" w:type="dxa"/>
          </w:tcPr>
          <w:p w14:paraId="4AC59D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1A27BB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1433A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B30EB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ED7D4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Выполняет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</w:p>
        </w:tc>
      </w:tr>
    </w:tbl>
    <w:p w14:paraId="59AF70E9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3A8B8A9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3.37</w:t>
      </w:r>
    </w:p>
    <w:p w14:paraId="1650849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CommandsSystem.Commands.ExplodeBombCommand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0D0BCDD7" w14:textId="77777777" w:rsidTr="00D0365E">
        <w:tc>
          <w:tcPr>
            <w:tcW w:w="8640" w:type="dxa"/>
            <w:gridSpan w:val="5"/>
          </w:tcPr>
          <w:p w14:paraId="29FA93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CommandsSystem.Commands.ExplodeBombCommand</w:t>
            </w:r>
            <w:proofErr w:type="spellEnd"/>
          </w:p>
        </w:tc>
      </w:tr>
      <w:tr w:rsidR="00F603B7" w:rsidRPr="00F603B7" w14:paraId="003074C6" w14:textId="77777777" w:rsidTr="00D0365E">
        <w:tc>
          <w:tcPr>
            <w:tcW w:w="1728" w:type="dxa"/>
          </w:tcPr>
          <w:p w14:paraId="18E479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020F5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B6B95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96343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94D5EFB" w14:textId="77777777" w:rsidTr="00D0365E">
        <w:tc>
          <w:tcPr>
            <w:tcW w:w="1728" w:type="dxa"/>
          </w:tcPr>
          <w:p w14:paraId="5DFC75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bombId</w:t>
            </w:r>
            <w:proofErr w:type="spellEnd"/>
          </w:p>
        </w:tc>
        <w:tc>
          <w:tcPr>
            <w:tcW w:w="1728" w:type="dxa"/>
          </w:tcPr>
          <w:p w14:paraId="393356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18AA0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E32AE1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бомбы, которую нужно взорвать</w:t>
            </w:r>
          </w:p>
        </w:tc>
      </w:tr>
      <w:tr w:rsidR="00F603B7" w:rsidRPr="00401959" w14:paraId="368E13BC" w14:textId="77777777" w:rsidTr="00D0365E">
        <w:tc>
          <w:tcPr>
            <w:tcW w:w="8640" w:type="dxa"/>
            <w:gridSpan w:val="5"/>
          </w:tcPr>
          <w:p w14:paraId="684192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CommandsSystem.Commands.ExplodeBombCommand</w:t>
            </w:r>
            <w:proofErr w:type="spellEnd"/>
          </w:p>
        </w:tc>
      </w:tr>
      <w:tr w:rsidR="00F603B7" w:rsidRPr="00F603B7" w14:paraId="3F1CB404" w14:textId="77777777" w:rsidTr="00D0365E">
        <w:tc>
          <w:tcPr>
            <w:tcW w:w="1728" w:type="dxa"/>
          </w:tcPr>
          <w:p w14:paraId="0397E0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48E3F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01816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72C93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41B87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7830B0E" w14:textId="77777777" w:rsidTr="00D0365E">
        <w:tc>
          <w:tcPr>
            <w:tcW w:w="1728" w:type="dxa"/>
          </w:tcPr>
          <w:p w14:paraId="4B32D6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786BCA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A46E4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CB177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F310B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Взрывает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указанную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бомбу</w:t>
            </w:r>
            <w:proofErr w:type="spellEnd"/>
          </w:p>
        </w:tc>
      </w:tr>
    </w:tbl>
    <w:p w14:paraId="094BFD9E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434D4E9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lastRenderedPageBreak/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3.38</w:t>
      </w:r>
    </w:p>
    <w:p w14:paraId="07CCFFE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CommandsSystem.Commands.PickCoinCommand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3BCE69C0" w14:textId="77777777" w:rsidTr="00D0365E">
        <w:tc>
          <w:tcPr>
            <w:tcW w:w="8640" w:type="dxa"/>
            <w:gridSpan w:val="5"/>
          </w:tcPr>
          <w:p w14:paraId="5E81FC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CommandsSystem.Commands.PickCoinCommand</w:t>
            </w:r>
            <w:proofErr w:type="spellEnd"/>
          </w:p>
        </w:tc>
      </w:tr>
      <w:tr w:rsidR="00F603B7" w:rsidRPr="00F603B7" w14:paraId="33FE3174" w14:textId="77777777" w:rsidTr="00D0365E">
        <w:tc>
          <w:tcPr>
            <w:tcW w:w="1728" w:type="dxa"/>
          </w:tcPr>
          <w:p w14:paraId="78BBBE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59450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5E088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1F1CA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7BE34D8" w14:textId="77777777" w:rsidTr="00D0365E">
        <w:tc>
          <w:tcPr>
            <w:tcW w:w="1728" w:type="dxa"/>
          </w:tcPr>
          <w:p w14:paraId="39BC09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7DBA0D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5A39E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1146D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подобравшего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монетку</w:t>
            </w:r>
            <w:proofErr w:type="spellEnd"/>
          </w:p>
        </w:tc>
      </w:tr>
      <w:tr w:rsidR="00F603B7" w:rsidRPr="00F603B7" w14:paraId="245C78C0" w14:textId="77777777" w:rsidTr="00D0365E">
        <w:tc>
          <w:tcPr>
            <w:tcW w:w="1728" w:type="dxa"/>
          </w:tcPr>
          <w:p w14:paraId="76FE12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coin</w:t>
            </w:r>
          </w:p>
        </w:tc>
        <w:tc>
          <w:tcPr>
            <w:tcW w:w="1728" w:type="dxa"/>
          </w:tcPr>
          <w:p w14:paraId="0C0FA5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F54AC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E6C85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подобранной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монетки</w:t>
            </w:r>
            <w:proofErr w:type="spellEnd"/>
          </w:p>
        </w:tc>
      </w:tr>
      <w:tr w:rsidR="00F603B7" w:rsidRPr="00401959" w14:paraId="7DD54721" w14:textId="77777777" w:rsidTr="00D0365E">
        <w:tc>
          <w:tcPr>
            <w:tcW w:w="8640" w:type="dxa"/>
            <w:gridSpan w:val="5"/>
          </w:tcPr>
          <w:p w14:paraId="0A9128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CommandsSystem.Commands.PickCoinCommand</w:t>
            </w:r>
            <w:proofErr w:type="spellEnd"/>
          </w:p>
        </w:tc>
      </w:tr>
      <w:tr w:rsidR="00F603B7" w:rsidRPr="00F603B7" w14:paraId="7E547E54" w14:textId="77777777" w:rsidTr="00D0365E">
        <w:tc>
          <w:tcPr>
            <w:tcW w:w="1728" w:type="dxa"/>
          </w:tcPr>
          <w:p w14:paraId="7A16C7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6E041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43CBE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972DA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62541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51EE2E1" w14:textId="77777777" w:rsidTr="00D0365E">
        <w:tc>
          <w:tcPr>
            <w:tcW w:w="1728" w:type="dxa"/>
          </w:tcPr>
          <w:p w14:paraId="0A7F54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51D89E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E5191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A3DBE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DCCCE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Подбирает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монетку</w:t>
            </w:r>
            <w:proofErr w:type="spellEnd"/>
          </w:p>
        </w:tc>
      </w:tr>
    </w:tbl>
    <w:p w14:paraId="4CF2B205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5A4535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3.39</w:t>
      </w:r>
    </w:p>
    <w:p w14:paraId="5C1D1AAC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CommandsSystem.Commands.PickUpGunCommand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6C034842" w14:textId="77777777" w:rsidTr="00D0365E">
        <w:tc>
          <w:tcPr>
            <w:tcW w:w="8640" w:type="dxa"/>
            <w:gridSpan w:val="5"/>
          </w:tcPr>
          <w:p w14:paraId="639526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CommandsSystem.Commands.PickUpGunCommand</w:t>
            </w:r>
            <w:proofErr w:type="spellEnd"/>
          </w:p>
        </w:tc>
      </w:tr>
      <w:tr w:rsidR="00F603B7" w:rsidRPr="00F603B7" w14:paraId="64AEACD3" w14:textId="77777777" w:rsidTr="00D0365E">
        <w:tc>
          <w:tcPr>
            <w:tcW w:w="1728" w:type="dxa"/>
          </w:tcPr>
          <w:p w14:paraId="54F7F6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7CA96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20F03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516BF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4F96C78" w14:textId="77777777" w:rsidTr="00D0365E">
        <w:tc>
          <w:tcPr>
            <w:tcW w:w="1728" w:type="dxa"/>
          </w:tcPr>
          <w:p w14:paraId="1C290D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6DE72D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8B735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79D34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19E5424A" w14:textId="77777777" w:rsidTr="00D0365E">
        <w:tc>
          <w:tcPr>
            <w:tcW w:w="1728" w:type="dxa"/>
          </w:tcPr>
          <w:p w14:paraId="5FC2F8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gun</w:t>
            </w:r>
          </w:p>
        </w:tc>
        <w:tc>
          <w:tcPr>
            <w:tcW w:w="1728" w:type="dxa"/>
          </w:tcPr>
          <w:p w14:paraId="55D1CB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C7583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35188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401959" w14:paraId="5421994B" w14:textId="77777777" w:rsidTr="00D0365E">
        <w:tc>
          <w:tcPr>
            <w:tcW w:w="8640" w:type="dxa"/>
            <w:gridSpan w:val="5"/>
          </w:tcPr>
          <w:p w14:paraId="0B2CE3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CommandsSystem.Commands.PickUpGunCommand</w:t>
            </w:r>
            <w:proofErr w:type="spellEnd"/>
          </w:p>
        </w:tc>
      </w:tr>
      <w:tr w:rsidR="00F603B7" w:rsidRPr="00F603B7" w14:paraId="78ADACF6" w14:textId="77777777" w:rsidTr="00D0365E">
        <w:tc>
          <w:tcPr>
            <w:tcW w:w="1728" w:type="dxa"/>
          </w:tcPr>
          <w:p w14:paraId="2802B7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B4B45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1BF9B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EB607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784135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F1B16A2" w14:textId="77777777" w:rsidTr="00D0365E">
        <w:tc>
          <w:tcPr>
            <w:tcW w:w="1728" w:type="dxa"/>
          </w:tcPr>
          <w:p w14:paraId="39D14E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2DB11B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E76AA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98AD6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E549D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Подбирает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оружие</w:t>
            </w:r>
            <w:proofErr w:type="spellEnd"/>
          </w:p>
        </w:tc>
      </w:tr>
    </w:tbl>
    <w:p w14:paraId="6D3FFCD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4AD2F86D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3.40</w:t>
      </w:r>
    </w:p>
    <w:p w14:paraId="1A915C6B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PlayerProperty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479"/>
        <w:gridCol w:w="1527"/>
        <w:gridCol w:w="2150"/>
        <w:gridCol w:w="1530"/>
        <w:gridCol w:w="1659"/>
      </w:tblGrid>
      <w:tr w:rsidR="00F603B7" w:rsidRPr="00401959" w14:paraId="0D372533" w14:textId="77777777" w:rsidTr="00D0365E">
        <w:tc>
          <w:tcPr>
            <w:tcW w:w="8640" w:type="dxa"/>
            <w:gridSpan w:val="5"/>
          </w:tcPr>
          <w:p w14:paraId="559341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CommandsSystem.Commands.PlayerProperty</w:t>
            </w:r>
            <w:proofErr w:type="spellEnd"/>
          </w:p>
        </w:tc>
      </w:tr>
      <w:tr w:rsidR="00F603B7" w:rsidRPr="00F603B7" w14:paraId="1E0BBC11" w14:textId="77777777" w:rsidTr="00D0365E">
        <w:tc>
          <w:tcPr>
            <w:tcW w:w="1728" w:type="dxa"/>
          </w:tcPr>
          <w:p w14:paraId="179AD9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A9940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44A85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9F02D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D95973B" w14:textId="77777777" w:rsidTr="00D0365E">
        <w:tc>
          <w:tcPr>
            <w:tcW w:w="1728" w:type="dxa"/>
          </w:tcPr>
          <w:p w14:paraId="433A89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37B05B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3B241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88767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35931E02" w14:textId="77777777" w:rsidTr="00D0365E">
        <w:tc>
          <w:tcPr>
            <w:tcW w:w="1728" w:type="dxa"/>
          </w:tcPr>
          <w:p w14:paraId="5ED785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1728" w:type="dxa"/>
          </w:tcPr>
          <w:p w14:paraId="0D2D56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F608D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5623C6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52C22C6A" w14:textId="77777777" w:rsidTr="00D0365E">
        <w:tc>
          <w:tcPr>
            <w:tcW w:w="1728" w:type="dxa"/>
          </w:tcPr>
          <w:p w14:paraId="67F2F7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rotation</w:t>
            </w:r>
          </w:p>
        </w:tc>
        <w:tc>
          <w:tcPr>
            <w:tcW w:w="1728" w:type="dxa"/>
          </w:tcPr>
          <w:p w14:paraId="6EFFCD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6752A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Quaternion</w:t>
            </w:r>
          </w:p>
        </w:tc>
        <w:tc>
          <w:tcPr>
            <w:tcW w:w="3456" w:type="dxa"/>
            <w:gridSpan w:val="2"/>
          </w:tcPr>
          <w:p w14:paraId="37FF28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Поворот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6AC2DFA9" w14:textId="77777777" w:rsidTr="00D0365E">
        <w:tc>
          <w:tcPr>
            <w:tcW w:w="1728" w:type="dxa"/>
          </w:tcPr>
          <w:p w14:paraId="7E2EBD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animationState</w:t>
            </w:r>
            <w:proofErr w:type="spellEnd"/>
          </w:p>
        </w:tc>
        <w:tc>
          <w:tcPr>
            <w:tcW w:w="1728" w:type="dxa"/>
          </w:tcPr>
          <w:p w14:paraId="6237B6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5E9B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PlayerAnimationState</w:t>
            </w:r>
            <w:proofErr w:type="spellEnd"/>
          </w:p>
        </w:tc>
        <w:tc>
          <w:tcPr>
            <w:tcW w:w="3456" w:type="dxa"/>
            <w:gridSpan w:val="2"/>
          </w:tcPr>
          <w:p w14:paraId="5E868C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анимации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657F4B50" w14:textId="77777777" w:rsidTr="00D0365E">
        <w:tc>
          <w:tcPr>
            <w:tcW w:w="1728" w:type="dxa"/>
          </w:tcPr>
          <w:p w14:paraId="510B52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</w:p>
        </w:tc>
        <w:tc>
          <w:tcPr>
            <w:tcW w:w="1728" w:type="dxa"/>
          </w:tcPr>
          <w:p w14:paraId="3A67E4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EB0C0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</w:p>
        </w:tc>
        <w:tc>
          <w:tcPr>
            <w:tcW w:w="3456" w:type="dxa"/>
            <w:gridSpan w:val="2"/>
          </w:tcPr>
          <w:p w14:paraId="1DC339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401959" w14:paraId="445284B1" w14:textId="77777777" w:rsidTr="00D0365E">
        <w:tc>
          <w:tcPr>
            <w:tcW w:w="8640" w:type="dxa"/>
            <w:gridSpan w:val="5"/>
          </w:tcPr>
          <w:p w14:paraId="5F791C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CommandsSystem.Commands.PlayerProperty</w:t>
            </w:r>
            <w:proofErr w:type="spellEnd"/>
          </w:p>
        </w:tc>
      </w:tr>
      <w:tr w:rsidR="00F603B7" w:rsidRPr="00F603B7" w14:paraId="78C36747" w14:textId="77777777" w:rsidTr="00D0365E">
        <w:tc>
          <w:tcPr>
            <w:tcW w:w="1728" w:type="dxa"/>
          </w:tcPr>
          <w:p w14:paraId="2CB958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D78F3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42C87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B4CEB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0E9EA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BF23743" w14:textId="77777777" w:rsidTr="00D0365E">
        <w:tc>
          <w:tcPr>
            <w:tcW w:w="1728" w:type="dxa"/>
          </w:tcPr>
          <w:p w14:paraId="7B5E08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CopyFrom</w:t>
            </w:r>
            <w:proofErr w:type="spellEnd"/>
          </w:p>
        </w:tc>
        <w:tc>
          <w:tcPr>
            <w:tcW w:w="1728" w:type="dxa"/>
          </w:tcPr>
          <w:p w14:paraId="6169AA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DB668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9C435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state</w:t>
            </w:r>
          </w:p>
        </w:tc>
        <w:tc>
          <w:tcPr>
            <w:tcW w:w="1728" w:type="dxa"/>
          </w:tcPr>
          <w:p w14:paraId="074C7A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Копирует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другого</w:t>
            </w:r>
            <w:proofErr w:type="spellEnd"/>
          </w:p>
        </w:tc>
      </w:tr>
      <w:tr w:rsidR="00F603B7" w:rsidRPr="00F603B7" w14:paraId="60FCE792" w14:textId="77777777" w:rsidTr="00D0365E">
        <w:tc>
          <w:tcPr>
            <w:tcW w:w="1728" w:type="dxa"/>
          </w:tcPr>
          <w:p w14:paraId="363EBB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FromGameObject</w:t>
            </w:r>
            <w:proofErr w:type="spellEnd"/>
          </w:p>
        </w:tc>
        <w:tc>
          <w:tcPr>
            <w:tcW w:w="1728" w:type="dxa"/>
          </w:tcPr>
          <w:p w14:paraId="1FA0F7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D4232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F9726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14A034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70CEE6DD" w14:textId="77777777" w:rsidTr="00D0365E">
        <w:tc>
          <w:tcPr>
            <w:tcW w:w="1728" w:type="dxa"/>
          </w:tcPr>
          <w:p w14:paraId="614CC9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ApplyToObject</w:t>
            </w:r>
            <w:proofErr w:type="spellEnd"/>
          </w:p>
        </w:tc>
        <w:tc>
          <w:tcPr>
            <w:tcW w:w="1728" w:type="dxa"/>
          </w:tcPr>
          <w:p w14:paraId="59D9DC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5FF61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15011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77B4DE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к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объекту</w:t>
            </w:r>
            <w:proofErr w:type="spellEnd"/>
          </w:p>
        </w:tc>
      </w:tr>
      <w:tr w:rsidR="00F603B7" w:rsidRPr="00F603B7" w14:paraId="1D9A6B71" w14:textId="77777777" w:rsidTr="00D0365E">
        <w:tc>
          <w:tcPr>
            <w:tcW w:w="1728" w:type="dxa"/>
          </w:tcPr>
          <w:p w14:paraId="4C7BA0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CreateChangedCommand</w:t>
            </w:r>
            <w:proofErr w:type="spellEnd"/>
          </w:p>
        </w:tc>
        <w:tc>
          <w:tcPr>
            <w:tcW w:w="1728" w:type="dxa"/>
          </w:tcPr>
          <w:p w14:paraId="3DBD9E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E714D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</w:p>
        </w:tc>
        <w:tc>
          <w:tcPr>
            <w:tcW w:w="1728" w:type="dxa"/>
          </w:tcPr>
          <w:p w14:paraId="4BC34A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deltaTime</w:t>
            </w:r>
            <w:proofErr w:type="spellEnd"/>
          </w:p>
        </w:tc>
        <w:tc>
          <w:tcPr>
            <w:tcW w:w="1728" w:type="dxa"/>
          </w:tcPr>
          <w:p w14:paraId="1E14C37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команду для отправки состояния другим клиентам</w:t>
            </w:r>
          </w:p>
        </w:tc>
      </w:tr>
      <w:tr w:rsidR="00F603B7" w:rsidRPr="00F603B7" w14:paraId="668C7964" w14:textId="77777777" w:rsidTr="00D0365E">
        <w:tc>
          <w:tcPr>
            <w:tcW w:w="1728" w:type="dxa"/>
          </w:tcPr>
          <w:p w14:paraId="48189A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Interpolate</w:t>
            </w:r>
          </w:p>
        </w:tc>
        <w:tc>
          <w:tcPr>
            <w:tcW w:w="1728" w:type="dxa"/>
          </w:tcPr>
          <w:p w14:paraId="72D9DF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5D2D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098AD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nextState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6C4678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другими</w:t>
            </w:r>
            <w:proofErr w:type="spellEnd"/>
          </w:p>
        </w:tc>
      </w:tr>
    </w:tbl>
    <w:p w14:paraId="3619D103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7743835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3.41</w:t>
      </w:r>
    </w:p>
    <w:p w14:paraId="609D141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CommandsSystem.Commands.PlayerPushCommand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871"/>
      </w:tblGrid>
      <w:tr w:rsidR="00F603B7" w:rsidRPr="00401959" w14:paraId="34031896" w14:textId="77777777" w:rsidTr="00D0365E">
        <w:tc>
          <w:tcPr>
            <w:tcW w:w="8640" w:type="dxa"/>
            <w:gridSpan w:val="5"/>
          </w:tcPr>
          <w:p w14:paraId="05193B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CommandsSystem.Commands.PlayerPushCommand</w:t>
            </w:r>
            <w:proofErr w:type="spellEnd"/>
          </w:p>
        </w:tc>
      </w:tr>
      <w:tr w:rsidR="00F603B7" w:rsidRPr="00F603B7" w14:paraId="72AFC7A4" w14:textId="77777777" w:rsidTr="00D0365E">
        <w:tc>
          <w:tcPr>
            <w:tcW w:w="1728" w:type="dxa"/>
          </w:tcPr>
          <w:p w14:paraId="75D302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B145B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706CD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AF3B6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5680466" w14:textId="77777777" w:rsidTr="00D0365E">
        <w:tc>
          <w:tcPr>
            <w:tcW w:w="1728" w:type="dxa"/>
          </w:tcPr>
          <w:p w14:paraId="5C8ADF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playerId</w:t>
            </w:r>
            <w:proofErr w:type="spellEnd"/>
          </w:p>
        </w:tc>
        <w:tc>
          <w:tcPr>
            <w:tcW w:w="1728" w:type="dxa"/>
          </w:tcPr>
          <w:p w14:paraId="56A2AF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387B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3D8209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игрока, для которого нужно показать анимацию</w:t>
            </w:r>
          </w:p>
        </w:tc>
      </w:tr>
      <w:tr w:rsidR="00F603B7" w:rsidRPr="00401959" w14:paraId="53300D9C" w14:textId="77777777" w:rsidTr="00D0365E">
        <w:tc>
          <w:tcPr>
            <w:tcW w:w="8640" w:type="dxa"/>
            <w:gridSpan w:val="5"/>
          </w:tcPr>
          <w:p w14:paraId="727D7C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CommandsSystem.Commands.PlayerPushCommand</w:t>
            </w:r>
            <w:proofErr w:type="spellEnd"/>
          </w:p>
        </w:tc>
      </w:tr>
      <w:tr w:rsidR="00F603B7" w:rsidRPr="00F603B7" w14:paraId="32BCE205" w14:textId="77777777" w:rsidTr="00D0365E">
        <w:tc>
          <w:tcPr>
            <w:tcW w:w="1728" w:type="dxa"/>
          </w:tcPr>
          <w:p w14:paraId="7586F9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61EAF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24F8D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70E625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82AF3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215AA9D" w14:textId="77777777" w:rsidTr="00D0365E">
        <w:tc>
          <w:tcPr>
            <w:tcW w:w="1728" w:type="dxa"/>
          </w:tcPr>
          <w:p w14:paraId="1337AE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5A392E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EAAC0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7B6A0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43FE3D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Показывает анимацию толкания для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соотвествующего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игрока</w:t>
            </w:r>
          </w:p>
        </w:tc>
      </w:tr>
    </w:tbl>
    <w:p w14:paraId="443F499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AF7DA2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3.42</w:t>
      </w:r>
    </w:p>
    <w:p w14:paraId="217A283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SetAfterShowResultsCommand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6DBAD957" w14:textId="77777777" w:rsidTr="00D0365E">
        <w:tc>
          <w:tcPr>
            <w:tcW w:w="8640" w:type="dxa"/>
            <w:gridSpan w:val="5"/>
          </w:tcPr>
          <w:p w14:paraId="6665E2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CommandsSystem.Commands.SetAfterShowResultsCommand</w:t>
            </w:r>
            <w:proofErr w:type="spellEnd"/>
          </w:p>
        </w:tc>
      </w:tr>
      <w:tr w:rsidR="00F603B7" w:rsidRPr="00F603B7" w14:paraId="73779E0A" w14:textId="77777777" w:rsidTr="00D0365E">
        <w:tc>
          <w:tcPr>
            <w:tcW w:w="1728" w:type="dxa"/>
          </w:tcPr>
          <w:p w14:paraId="3430DD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519B80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58C42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0EF32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E615191" w14:textId="77777777" w:rsidTr="00D0365E">
        <w:tc>
          <w:tcPr>
            <w:tcW w:w="1728" w:type="dxa"/>
          </w:tcPr>
          <w:p w14:paraId="4EF6D0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728" w:type="dxa"/>
          </w:tcPr>
          <w:p w14:paraId="6DA045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88E6B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4AB8CB7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Переменная для корректной работы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сериализации</w:t>
            </w:r>
            <w:proofErr w:type="spellEnd"/>
          </w:p>
        </w:tc>
      </w:tr>
      <w:tr w:rsidR="00F603B7" w:rsidRPr="00401959" w14:paraId="4B6DB029" w14:textId="77777777" w:rsidTr="00D0365E">
        <w:tc>
          <w:tcPr>
            <w:tcW w:w="8640" w:type="dxa"/>
            <w:gridSpan w:val="5"/>
          </w:tcPr>
          <w:p w14:paraId="668305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CommandsSystem.Commands.SetAfterShowResultsCommand</w:t>
            </w:r>
            <w:proofErr w:type="spellEnd"/>
          </w:p>
        </w:tc>
      </w:tr>
      <w:tr w:rsidR="00F603B7" w:rsidRPr="00F603B7" w14:paraId="3F36CF64" w14:textId="77777777" w:rsidTr="00D0365E">
        <w:tc>
          <w:tcPr>
            <w:tcW w:w="1728" w:type="dxa"/>
          </w:tcPr>
          <w:p w14:paraId="4A0BE0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49F0D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4CEB7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9725D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37AF5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4154657" w14:textId="77777777" w:rsidTr="00D0365E">
        <w:tc>
          <w:tcPr>
            <w:tcW w:w="1728" w:type="dxa"/>
          </w:tcPr>
          <w:p w14:paraId="34BEFA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1D9661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D3698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27CF9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F7484B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Изменяет состояние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GameManager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на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соотвестующее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команде</w:t>
            </w:r>
          </w:p>
        </w:tc>
      </w:tr>
    </w:tbl>
    <w:p w14:paraId="5F383ED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0BD0742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3.43</w:t>
      </w:r>
    </w:p>
    <w:p w14:paraId="5705147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SetGameMode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05"/>
        <w:gridCol w:w="1728"/>
        <w:gridCol w:w="1728"/>
        <w:gridCol w:w="1728"/>
        <w:gridCol w:w="1728"/>
      </w:tblGrid>
      <w:tr w:rsidR="00F603B7" w:rsidRPr="00401959" w14:paraId="31830742" w14:textId="77777777" w:rsidTr="00D0365E">
        <w:tc>
          <w:tcPr>
            <w:tcW w:w="8640" w:type="dxa"/>
            <w:gridSpan w:val="5"/>
          </w:tcPr>
          <w:p w14:paraId="78F030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CommandsSystem.Commands.SetGameMode</w:t>
            </w:r>
            <w:proofErr w:type="spellEnd"/>
          </w:p>
        </w:tc>
      </w:tr>
      <w:tr w:rsidR="00F603B7" w:rsidRPr="00F603B7" w14:paraId="5E128ACE" w14:textId="77777777" w:rsidTr="00D0365E">
        <w:tc>
          <w:tcPr>
            <w:tcW w:w="1728" w:type="dxa"/>
          </w:tcPr>
          <w:p w14:paraId="0ABA42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6A255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CC7EE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D1DDF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85B14B2" w14:textId="77777777" w:rsidTr="00D0365E">
        <w:tc>
          <w:tcPr>
            <w:tcW w:w="1728" w:type="dxa"/>
          </w:tcPr>
          <w:p w14:paraId="0863F1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gamemodeCode</w:t>
            </w:r>
            <w:proofErr w:type="spellEnd"/>
          </w:p>
        </w:tc>
        <w:tc>
          <w:tcPr>
            <w:tcW w:w="1728" w:type="dxa"/>
          </w:tcPr>
          <w:p w14:paraId="7D46E8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44A9B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D4418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Код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0CEB3B01" w14:textId="77777777" w:rsidTr="00D0365E">
        <w:tc>
          <w:tcPr>
            <w:tcW w:w="1728" w:type="dxa"/>
          </w:tcPr>
          <w:p w14:paraId="7935BB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roomId</w:t>
            </w:r>
            <w:proofErr w:type="spellEnd"/>
          </w:p>
        </w:tc>
        <w:tc>
          <w:tcPr>
            <w:tcW w:w="1728" w:type="dxa"/>
          </w:tcPr>
          <w:p w14:paraId="1D5663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62793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7596E5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Номер комнаты, в которой будет проводиться данный игровой режим</w:t>
            </w:r>
          </w:p>
        </w:tc>
      </w:tr>
      <w:tr w:rsidR="00F603B7" w:rsidRPr="00F603B7" w14:paraId="400B43BB" w14:textId="77777777" w:rsidTr="00D0365E">
        <w:tc>
          <w:tcPr>
            <w:tcW w:w="1728" w:type="dxa"/>
          </w:tcPr>
          <w:p w14:paraId="374353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currentGameNum</w:t>
            </w:r>
            <w:proofErr w:type="spellEnd"/>
          </w:p>
        </w:tc>
        <w:tc>
          <w:tcPr>
            <w:tcW w:w="1728" w:type="dxa"/>
          </w:tcPr>
          <w:p w14:paraId="2CEEFF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7BA72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6D40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Номер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порядку</w:t>
            </w:r>
            <w:proofErr w:type="spellEnd"/>
          </w:p>
        </w:tc>
      </w:tr>
      <w:tr w:rsidR="00F603B7" w:rsidRPr="00401959" w14:paraId="1F07ABA4" w14:textId="77777777" w:rsidTr="00D0365E">
        <w:tc>
          <w:tcPr>
            <w:tcW w:w="8640" w:type="dxa"/>
            <w:gridSpan w:val="5"/>
          </w:tcPr>
          <w:p w14:paraId="0B322D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CommandsSystem.Commands.SetGameMode</w:t>
            </w:r>
            <w:proofErr w:type="spellEnd"/>
          </w:p>
        </w:tc>
      </w:tr>
      <w:tr w:rsidR="00F603B7" w:rsidRPr="00F603B7" w14:paraId="015E0330" w14:textId="77777777" w:rsidTr="00D0365E">
        <w:tc>
          <w:tcPr>
            <w:tcW w:w="1728" w:type="dxa"/>
          </w:tcPr>
          <w:p w14:paraId="045071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D2E24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E345E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A1DA9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F0C2E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50984A1" w14:textId="77777777" w:rsidTr="00D0365E">
        <w:tc>
          <w:tcPr>
            <w:tcW w:w="1728" w:type="dxa"/>
          </w:tcPr>
          <w:p w14:paraId="0EACF8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1CB398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0EAA2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473E8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DB5DD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Загружает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заданный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</w:t>
            </w:r>
            <w:proofErr w:type="spellEnd"/>
          </w:p>
        </w:tc>
      </w:tr>
    </w:tbl>
    <w:p w14:paraId="7931DD2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08FE9BCF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3.44</w:t>
      </w:r>
    </w:p>
    <w:p w14:paraId="2AABF7F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CommandsSystem.Commands.SetPlatformStateCommand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83"/>
      </w:tblGrid>
      <w:tr w:rsidR="00F603B7" w:rsidRPr="00401959" w14:paraId="7DE16FAA" w14:textId="77777777" w:rsidTr="00D0365E">
        <w:tc>
          <w:tcPr>
            <w:tcW w:w="8640" w:type="dxa"/>
            <w:gridSpan w:val="5"/>
          </w:tcPr>
          <w:p w14:paraId="2253A4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CommandsSystem.Commands.SetPlatformStateCommand</w:t>
            </w:r>
            <w:proofErr w:type="spellEnd"/>
          </w:p>
        </w:tc>
      </w:tr>
      <w:tr w:rsidR="00F603B7" w:rsidRPr="00F603B7" w14:paraId="6FA7F839" w14:textId="77777777" w:rsidTr="00D0365E">
        <w:tc>
          <w:tcPr>
            <w:tcW w:w="1728" w:type="dxa"/>
          </w:tcPr>
          <w:p w14:paraId="4C85BF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20C82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4FAF9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B448B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8EFF53E" w14:textId="77777777" w:rsidTr="00D0365E">
        <w:tc>
          <w:tcPr>
            <w:tcW w:w="1728" w:type="dxa"/>
          </w:tcPr>
          <w:p w14:paraId="19EA9D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58A100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38A75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1B7F2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подвижной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платформы</w:t>
            </w:r>
            <w:proofErr w:type="spellEnd"/>
          </w:p>
        </w:tc>
      </w:tr>
      <w:tr w:rsidR="00F603B7" w:rsidRPr="00F603B7" w14:paraId="34C850CA" w14:textId="77777777" w:rsidTr="00D0365E">
        <w:tc>
          <w:tcPr>
            <w:tcW w:w="1728" w:type="dxa"/>
          </w:tcPr>
          <w:p w14:paraId="58A048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1728" w:type="dxa"/>
          </w:tcPr>
          <w:p w14:paraId="1812F5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A5DC8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AD97E1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Направление, в котором должна двигаться платформа сейчас</w:t>
            </w:r>
          </w:p>
        </w:tc>
      </w:tr>
      <w:tr w:rsidR="00F603B7" w:rsidRPr="00401959" w14:paraId="6568671A" w14:textId="77777777" w:rsidTr="00D0365E">
        <w:tc>
          <w:tcPr>
            <w:tcW w:w="8640" w:type="dxa"/>
            <w:gridSpan w:val="5"/>
          </w:tcPr>
          <w:p w14:paraId="03D034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CommandsSystem.Commands.SetPlatformStateCommand</w:t>
            </w:r>
            <w:proofErr w:type="spellEnd"/>
          </w:p>
        </w:tc>
      </w:tr>
      <w:tr w:rsidR="00F603B7" w:rsidRPr="00F603B7" w14:paraId="58484933" w14:textId="77777777" w:rsidTr="00D0365E">
        <w:tc>
          <w:tcPr>
            <w:tcW w:w="1728" w:type="dxa"/>
          </w:tcPr>
          <w:p w14:paraId="71482E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931BC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420A2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731442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6B55DE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5496052" w14:textId="77777777" w:rsidTr="00D0365E">
        <w:tc>
          <w:tcPr>
            <w:tcW w:w="1728" w:type="dxa"/>
          </w:tcPr>
          <w:p w14:paraId="682D12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2425E4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CCD51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BC864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1D7223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Синхронизирует состояние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платформы с заданным</w:t>
            </w:r>
          </w:p>
        </w:tc>
      </w:tr>
    </w:tbl>
    <w:p w14:paraId="3B00DB5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AEA8EBD" w14:textId="77777777" w:rsidR="00F603B7" w:rsidRPr="00EC6466" w:rsidRDefault="00F603B7" w:rsidP="00F603B7">
      <w:pPr>
        <w:rPr>
          <w:rFonts w:ascii="Times New Roman" w:eastAsia="MS Mincho" w:hAnsi="Times New Roman" w:cs="Times New Roman"/>
        </w:rPr>
      </w:pPr>
      <w:r w:rsidRPr="00EC6466">
        <w:rPr>
          <w:rFonts w:ascii="Times New Roman" w:eastAsia="MS Mincho" w:hAnsi="Times New Roman" w:cs="Times New Roman"/>
        </w:rPr>
        <w:t>Таблица 3.45</w:t>
      </w:r>
    </w:p>
    <w:p w14:paraId="0372BA1C" w14:textId="77777777" w:rsidR="00F603B7" w:rsidRPr="00EC6466" w:rsidRDefault="00F603B7" w:rsidP="00F603B7">
      <w:pPr>
        <w:rPr>
          <w:rFonts w:ascii="Times New Roman" w:eastAsia="MS Mincho" w:hAnsi="Times New Roman" w:cs="Times New Roman"/>
        </w:rPr>
      </w:pPr>
      <w:r w:rsidRPr="00EC6466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EC6466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EC6466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SpawnParabolaFlyingCommand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2306"/>
        <w:gridCol w:w="1728"/>
        <w:gridCol w:w="1728"/>
      </w:tblGrid>
      <w:tr w:rsidR="00F603B7" w:rsidRPr="00401959" w14:paraId="23396F9F" w14:textId="77777777" w:rsidTr="00D0365E">
        <w:tc>
          <w:tcPr>
            <w:tcW w:w="8640" w:type="dxa"/>
            <w:gridSpan w:val="5"/>
          </w:tcPr>
          <w:p w14:paraId="635A88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CommandsSystem.Commands.SpawnParabolaFlyingCommand</w:t>
            </w:r>
            <w:proofErr w:type="spellEnd"/>
          </w:p>
        </w:tc>
      </w:tr>
      <w:tr w:rsidR="00F603B7" w:rsidRPr="00F603B7" w14:paraId="63CA6468" w14:textId="77777777" w:rsidTr="00D0365E">
        <w:tc>
          <w:tcPr>
            <w:tcW w:w="1728" w:type="dxa"/>
          </w:tcPr>
          <w:p w14:paraId="6D7BF1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6E85F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BB2C00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37ED5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A896FA7" w14:textId="77777777" w:rsidTr="00D0365E">
        <w:tc>
          <w:tcPr>
            <w:tcW w:w="1728" w:type="dxa"/>
          </w:tcPr>
          <w:p w14:paraId="667ADD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1728" w:type="dxa"/>
          </w:tcPr>
          <w:p w14:paraId="129D8F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8A4D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SpawnPrefabCommand</w:t>
            </w:r>
            <w:proofErr w:type="spellEnd"/>
          </w:p>
        </w:tc>
        <w:tc>
          <w:tcPr>
            <w:tcW w:w="3456" w:type="dxa"/>
            <w:gridSpan w:val="2"/>
          </w:tcPr>
          <w:p w14:paraId="71C9EC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Команда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создания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2F6DA73A" w14:textId="77777777" w:rsidTr="00D0365E">
        <w:tc>
          <w:tcPr>
            <w:tcW w:w="1728" w:type="dxa"/>
          </w:tcPr>
          <w:p w14:paraId="358D4C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728" w:type="dxa"/>
          </w:tcPr>
          <w:p w14:paraId="08BDE8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951F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0BE370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Среднее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положение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4E4CF7C0" w14:textId="77777777" w:rsidTr="00D0365E">
        <w:tc>
          <w:tcPr>
            <w:tcW w:w="1728" w:type="dxa"/>
          </w:tcPr>
          <w:p w14:paraId="1CB526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target</w:t>
            </w:r>
          </w:p>
        </w:tc>
        <w:tc>
          <w:tcPr>
            <w:tcW w:w="1728" w:type="dxa"/>
          </w:tcPr>
          <w:p w14:paraId="6CA037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976C1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3BF558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Конечное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положение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43CB740A" w14:textId="77777777" w:rsidTr="00D0365E">
        <w:tc>
          <w:tcPr>
            <w:tcW w:w="1728" w:type="dxa"/>
          </w:tcPr>
          <w:p w14:paraId="79C971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totalTime</w:t>
            </w:r>
            <w:proofErr w:type="spellEnd"/>
          </w:p>
        </w:tc>
        <w:tc>
          <w:tcPr>
            <w:tcW w:w="1728" w:type="dxa"/>
          </w:tcPr>
          <w:p w14:paraId="4014BC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6A1BA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58ED6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полёта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401959" w14:paraId="09E5140A" w14:textId="77777777" w:rsidTr="00D0365E">
        <w:tc>
          <w:tcPr>
            <w:tcW w:w="8640" w:type="dxa"/>
            <w:gridSpan w:val="5"/>
          </w:tcPr>
          <w:p w14:paraId="6F2F6F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CommandsSystem.Commands.SpawnParabolaFlyingCommand</w:t>
            </w:r>
            <w:proofErr w:type="spellEnd"/>
          </w:p>
        </w:tc>
      </w:tr>
      <w:tr w:rsidR="00F603B7" w:rsidRPr="00F603B7" w14:paraId="745ECF28" w14:textId="77777777" w:rsidTr="00D0365E">
        <w:tc>
          <w:tcPr>
            <w:tcW w:w="1728" w:type="dxa"/>
          </w:tcPr>
          <w:p w14:paraId="343E87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DEA62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3C391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0B4FC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A3A94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1EDAFB9" w14:textId="77777777" w:rsidTr="00D0365E">
        <w:tc>
          <w:tcPr>
            <w:tcW w:w="1728" w:type="dxa"/>
          </w:tcPr>
          <w:p w14:paraId="743E17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0D2157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333DD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7C53D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4E00A0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Создает на игровом поле объект с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хаданными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парамаетрами</w:t>
            </w:r>
            <w:proofErr w:type="spellEnd"/>
          </w:p>
        </w:tc>
      </w:tr>
    </w:tbl>
    <w:p w14:paraId="667B056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188A246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3.46</w:t>
      </w:r>
    </w:p>
    <w:p w14:paraId="06A3EFF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SpawnPlayerCommand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2306"/>
        <w:gridCol w:w="1728"/>
        <w:gridCol w:w="1728"/>
      </w:tblGrid>
      <w:tr w:rsidR="00F603B7" w:rsidRPr="00401959" w14:paraId="74BE659C" w14:textId="77777777" w:rsidTr="00D0365E">
        <w:tc>
          <w:tcPr>
            <w:tcW w:w="8640" w:type="dxa"/>
            <w:gridSpan w:val="5"/>
          </w:tcPr>
          <w:p w14:paraId="5A39C1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CommandsSystem.Commands.SpawnPlayerCommand</w:t>
            </w:r>
            <w:proofErr w:type="spellEnd"/>
          </w:p>
        </w:tc>
      </w:tr>
      <w:tr w:rsidR="00F603B7" w:rsidRPr="00F603B7" w14:paraId="22A12968" w14:textId="77777777" w:rsidTr="00D0365E">
        <w:tc>
          <w:tcPr>
            <w:tcW w:w="1728" w:type="dxa"/>
          </w:tcPr>
          <w:p w14:paraId="474D0A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1A83C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E1B3D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61946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E09F29C" w14:textId="77777777" w:rsidTr="00D0365E">
        <w:tc>
          <w:tcPr>
            <w:tcW w:w="1728" w:type="dxa"/>
          </w:tcPr>
          <w:p w14:paraId="1BBE35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1728" w:type="dxa"/>
          </w:tcPr>
          <w:p w14:paraId="6B1B1E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A8021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SpawnPrefabCommand</w:t>
            </w:r>
            <w:proofErr w:type="spellEnd"/>
          </w:p>
        </w:tc>
        <w:tc>
          <w:tcPr>
            <w:tcW w:w="3456" w:type="dxa"/>
            <w:gridSpan w:val="2"/>
          </w:tcPr>
          <w:p w14:paraId="70A466D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Базовая команда для создания объекта</w:t>
            </w:r>
          </w:p>
        </w:tc>
      </w:tr>
      <w:tr w:rsidR="00F603B7" w:rsidRPr="00F603B7" w14:paraId="4B8F2096" w14:textId="77777777" w:rsidTr="00D0365E">
        <w:tc>
          <w:tcPr>
            <w:tcW w:w="1728" w:type="dxa"/>
          </w:tcPr>
          <w:p w14:paraId="0EAD46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playerId</w:t>
            </w:r>
            <w:proofErr w:type="spellEnd"/>
          </w:p>
        </w:tc>
        <w:tc>
          <w:tcPr>
            <w:tcW w:w="1728" w:type="dxa"/>
          </w:tcPr>
          <w:p w14:paraId="2888CB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30114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B74D15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игрока, который будет управлять данным персонажем</w:t>
            </w:r>
          </w:p>
        </w:tc>
      </w:tr>
      <w:tr w:rsidR="00F603B7" w:rsidRPr="00401959" w14:paraId="16249300" w14:textId="77777777" w:rsidTr="00D0365E">
        <w:tc>
          <w:tcPr>
            <w:tcW w:w="8640" w:type="dxa"/>
            <w:gridSpan w:val="5"/>
          </w:tcPr>
          <w:p w14:paraId="4CE206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CommandsSystem.Commands.SpawnPlayerCommand</w:t>
            </w:r>
            <w:proofErr w:type="spellEnd"/>
          </w:p>
        </w:tc>
      </w:tr>
      <w:tr w:rsidR="00F603B7" w:rsidRPr="00F603B7" w14:paraId="3550449E" w14:textId="77777777" w:rsidTr="00D0365E">
        <w:tc>
          <w:tcPr>
            <w:tcW w:w="1728" w:type="dxa"/>
          </w:tcPr>
          <w:p w14:paraId="142811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044DA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C8841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23758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0591A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BBF5ED2" w14:textId="77777777" w:rsidTr="00D0365E">
        <w:tc>
          <w:tcPr>
            <w:tcW w:w="1728" w:type="dxa"/>
          </w:tcPr>
          <w:p w14:paraId="63652C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3B6AFE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2A606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648A4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BCA522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персонажа с заданными параметрами</w:t>
            </w:r>
          </w:p>
        </w:tc>
      </w:tr>
    </w:tbl>
    <w:p w14:paraId="47A542E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A05777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3.47</w:t>
      </w:r>
    </w:p>
    <w:p w14:paraId="2EC58D6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SpawnPrefabCommand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7C4B58A6" w14:textId="77777777" w:rsidTr="00D0365E">
        <w:tc>
          <w:tcPr>
            <w:tcW w:w="8640" w:type="dxa"/>
            <w:gridSpan w:val="5"/>
          </w:tcPr>
          <w:p w14:paraId="6BCEEC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lastRenderedPageBreak/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CommandsSystem.Commands.SpawnPrefabCommand</w:t>
            </w:r>
            <w:proofErr w:type="spellEnd"/>
          </w:p>
        </w:tc>
      </w:tr>
      <w:tr w:rsidR="00F603B7" w:rsidRPr="00F603B7" w14:paraId="0905EC96" w14:textId="77777777" w:rsidTr="00D0365E">
        <w:tc>
          <w:tcPr>
            <w:tcW w:w="1728" w:type="dxa"/>
          </w:tcPr>
          <w:p w14:paraId="7194D8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63185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4E4E9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CE06E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CC9C42D" w14:textId="77777777" w:rsidTr="00D0365E">
        <w:tc>
          <w:tcPr>
            <w:tcW w:w="1728" w:type="dxa"/>
          </w:tcPr>
          <w:p w14:paraId="4351DD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prefabName</w:t>
            </w:r>
            <w:proofErr w:type="spellEnd"/>
          </w:p>
        </w:tc>
        <w:tc>
          <w:tcPr>
            <w:tcW w:w="1728" w:type="dxa"/>
          </w:tcPr>
          <w:p w14:paraId="36A6B6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4B3DA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72E3EB6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Название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префаба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, в которой нужно создать</w:t>
            </w:r>
          </w:p>
        </w:tc>
      </w:tr>
      <w:tr w:rsidR="00F603B7" w:rsidRPr="00F603B7" w14:paraId="6E137A44" w14:textId="77777777" w:rsidTr="00D0365E">
        <w:tc>
          <w:tcPr>
            <w:tcW w:w="1728" w:type="dxa"/>
          </w:tcPr>
          <w:p w14:paraId="5377C7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1728" w:type="dxa"/>
          </w:tcPr>
          <w:p w14:paraId="352927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6D8D5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4785AB8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Позиция, в которой нужно создать объект</w:t>
            </w:r>
          </w:p>
        </w:tc>
      </w:tr>
      <w:tr w:rsidR="00F603B7" w:rsidRPr="00F603B7" w14:paraId="28D573FC" w14:textId="77777777" w:rsidTr="00D0365E">
        <w:tc>
          <w:tcPr>
            <w:tcW w:w="1728" w:type="dxa"/>
          </w:tcPr>
          <w:p w14:paraId="7C4683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rotation</w:t>
            </w:r>
          </w:p>
        </w:tc>
        <w:tc>
          <w:tcPr>
            <w:tcW w:w="1728" w:type="dxa"/>
          </w:tcPr>
          <w:p w14:paraId="382CEF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EE142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Quaternion</w:t>
            </w:r>
          </w:p>
        </w:tc>
        <w:tc>
          <w:tcPr>
            <w:tcW w:w="3456" w:type="dxa"/>
            <w:gridSpan w:val="2"/>
          </w:tcPr>
          <w:p w14:paraId="12B0EF3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Поворот, на который должен быть развернут объект</w:t>
            </w:r>
          </w:p>
        </w:tc>
      </w:tr>
      <w:tr w:rsidR="00F603B7" w:rsidRPr="00F603B7" w14:paraId="270FCF8C" w14:textId="77777777" w:rsidTr="00D0365E">
        <w:tc>
          <w:tcPr>
            <w:tcW w:w="1728" w:type="dxa"/>
          </w:tcPr>
          <w:p w14:paraId="1FCF59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7098EF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61C00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B3D3B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5C43B446" w14:textId="77777777" w:rsidTr="00D0365E">
        <w:tc>
          <w:tcPr>
            <w:tcW w:w="1728" w:type="dxa"/>
          </w:tcPr>
          <w:p w14:paraId="2499F5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728" w:type="dxa"/>
          </w:tcPr>
          <w:p w14:paraId="41744E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5FD79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83109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Владелец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59C7ACFA" w14:textId="77777777" w:rsidTr="00D0365E">
        <w:tc>
          <w:tcPr>
            <w:tcW w:w="1728" w:type="dxa"/>
          </w:tcPr>
          <w:p w14:paraId="2C67D0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creator</w:t>
            </w:r>
          </w:p>
        </w:tc>
        <w:tc>
          <w:tcPr>
            <w:tcW w:w="1728" w:type="dxa"/>
          </w:tcPr>
          <w:p w14:paraId="25AA13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8C0EE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C8C348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Игрок, создавший объект (если объект создан не игроком следует указать -1)</w:t>
            </w:r>
          </w:p>
        </w:tc>
      </w:tr>
      <w:tr w:rsidR="00F603B7" w:rsidRPr="00F603B7" w14:paraId="727A44BE" w14:textId="77777777" w:rsidTr="00D0365E">
        <w:tc>
          <w:tcPr>
            <w:tcW w:w="1728" w:type="dxa"/>
          </w:tcPr>
          <w:p w14:paraId="5C43EA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1728" w:type="dxa"/>
          </w:tcPr>
          <w:p w14:paraId="34988C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B5F1E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System.Random</w:t>
            </w:r>
            <w:proofErr w:type="spellEnd"/>
          </w:p>
        </w:tc>
        <w:tc>
          <w:tcPr>
            <w:tcW w:w="3456" w:type="dxa"/>
            <w:gridSpan w:val="2"/>
          </w:tcPr>
          <w:p w14:paraId="6B1DD4D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Игрок, создавший объект (если объект создан не игроком следует указать -1)</w:t>
            </w:r>
          </w:p>
        </w:tc>
      </w:tr>
      <w:tr w:rsidR="00F603B7" w:rsidRPr="00401959" w14:paraId="014A731A" w14:textId="77777777" w:rsidTr="00D0365E">
        <w:tc>
          <w:tcPr>
            <w:tcW w:w="8640" w:type="dxa"/>
            <w:gridSpan w:val="5"/>
          </w:tcPr>
          <w:p w14:paraId="57AC1F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CommandsSystem.Commands.SpawnPrefabCommand</w:t>
            </w:r>
            <w:proofErr w:type="spellEnd"/>
          </w:p>
        </w:tc>
      </w:tr>
      <w:tr w:rsidR="00F603B7" w:rsidRPr="00F603B7" w14:paraId="02560A4A" w14:textId="77777777" w:rsidTr="00D0365E">
        <w:tc>
          <w:tcPr>
            <w:tcW w:w="1728" w:type="dxa"/>
          </w:tcPr>
          <w:p w14:paraId="202E4C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B4B73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88C7E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0D774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48C38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799D830" w14:textId="77777777" w:rsidTr="00D0365E">
        <w:tc>
          <w:tcPr>
            <w:tcW w:w="1728" w:type="dxa"/>
          </w:tcPr>
          <w:p w14:paraId="39D562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4A2B18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2526B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EF96E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218419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объект с заданными параметрами</w:t>
            </w:r>
          </w:p>
        </w:tc>
      </w:tr>
    </w:tbl>
    <w:p w14:paraId="04076D1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BF132B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3.48</w:t>
      </w:r>
    </w:p>
    <w:p w14:paraId="5F349AFB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StartGameCommand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7AAF0770" w14:textId="77777777" w:rsidTr="00D0365E">
        <w:tc>
          <w:tcPr>
            <w:tcW w:w="8640" w:type="dxa"/>
            <w:gridSpan w:val="5"/>
          </w:tcPr>
          <w:p w14:paraId="002A87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CommandsSystem.Commands.StartGameCommand</w:t>
            </w:r>
            <w:proofErr w:type="spellEnd"/>
          </w:p>
        </w:tc>
      </w:tr>
      <w:tr w:rsidR="00F603B7" w:rsidRPr="00F603B7" w14:paraId="0720508F" w14:textId="77777777" w:rsidTr="00D0365E">
        <w:tc>
          <w:tcPr>
            <w:tcW w:w="1728" w:type="dxa"/>
          </w:tcPr>
          <w:p w14:paraId="27BD45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31D6A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A98D1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139CF2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622DC70" w14:textId="77777777" w:rsidTr="00D0365E">
        <w:tc>
          <w:tcPr>
            <w:tcW w:w="1728" w:type="dxa"/>
          </w:tcPr>
          <w:p w14:paraId="7DBF24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728" w:type="dxa"/>
          </w:tcPr>
          <w:p w14:paraId="28FAC9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81A2A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EE159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  <w:tr w:rsidR="00F603B7" w:rsidRPr="00401959" w14:paraId="05D3D241" w14:textId="77777777" w:rsidTr="00D0365E">
        <w:tc>
          <w:tcPr>
            <w:tcW w:w="8640" w:type="dxa"/>
            <w:gridSpan w:val="5"/>
          </w:tcPr>
          <w:p w14:paraId="026F60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CommandsSystem.Commands.StartGameCommand</w:t>
            </w:r>
            <w:proofErr w:type="spellEnd"/>
          </w:p>
        </w:tc>
      </w:tr>
      <w:tr w:rsidR="00F603B7" w:rsidRPr="00F603B7" w14:paraId="353E9C4A" w14:textId="77777777" w:rsidTr="00D0365E">
        <w:tc>
          <w:tcPr>
            <w:tcW w:w="1728" w:type="dxa"/>
          </w:tcPr>
          <w:p w14:paraId="2A35BD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AA4E6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32CB4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750DDB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FB105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6DE6EB1" w14:textId="77777777" w:rsidTr="00D0365E">
        <w:tc>
          <w:tcPr>
            <w:tcW w:w="1728" w:type="dxa"/>
          </w:tcPr>
          <w:p w14:paraId="3DFE88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68BE7A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E6242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AB04B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85B05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Начинает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игру</w:t>
            </w:r>
            <w:proofErr w:type="spellEnd"/>
          </w:p>
        </w:tc>
      </w:tr>
    </w:tbl>
    <w:p w14:paraId="1E49260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774507C6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3.49</w:t>
      </w:r>
    </w:p>
    <w:p w14:paraId="2E48355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TakeOwnCommand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7302E310" w14:textId="77777777" w:rsidTr="00D0365E">
        <w:tc>
          <w:tcPr>
            <w:tcW w:w="8640" w:type="dxa"/>
            <w:gridSpan w:val="5"/>
          </w:tcPr>
          <w:p w14:paraId="2332E8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CommandsSystem.Commands.TakeOwnCommand</w:t>
            </w:r>
            <w:proofErr w:type="spellEnd"/>
          </w:p>
        </w:tc>
      </w:tr>
      <w:tr w:rsidR="00F603B7" w:rsidRPr="00F603B7" w14:paraId="66C916E6" w14:textId="77777777" w:rsidTr="00D0365E">
        <w:tc>
          <w:tcPr>
            <w:tcW w:w="1728" w:type="dxa"/>
          </w:tcPr>
          <w:p w14:paraId="50CDC4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0F01EE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6DD68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710B3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911A2FF" w14:textId="77777777" w:rsidTr="00D0365E">
        <w:tc>
          <w:tcPr>
            <w:tcW w:w="1728" w:type="dxa"/>
          </w:tcPr>
          <w:p w14:paraId="4B8056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objectId</w:t>
            </w:r>
            <w:proofErr w:type="spellEnd"/>
          </w:p>
        </w:tc>
        <w:tc>
          <w:tcPr>
            <w:tcW w:w="1728" w:type="dxa"/>
          </w:tcPr>
          <w:p w14:paraId="15727B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40644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F7C929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объекта, у которого меняется владелец</w:t>
            </w:r>
          </w:p>
        </w:tc>
      </w:tr>
      <w:tr w:rsidR="00F603B7" w:rsidRPr="00F603B7" w14:paraId="246A274E" w14:textId="77777777" w:rsidTr="00D0365E">
        <w:tc>
          <w:tcPr>
            <w:tcW w:w="1728" w:type="dxa"/>
          </w:tcPr>
          <w:p w14:paraId="44A6E4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728" w:type="dxa"/>
          </w:tcPr>
          <w:p w14:paraId="518CA6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BE9F9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A22CE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владельца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401959" w14:paraId="2538E10F" w14:textId="77777777" w:rsidTr="00D0365E">
        <w:tc>
          <w:tcPr>
            <w:tcW w:w="8640" w:type="dxa"/>
            <w:gridSpan w:val="5"/>
          </w:tcPr>
          <w:p w14:paraId="1772AB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CommandsSystem.Commands.TakeOwnCommand</w:t>
            </w:r>
            <w:proofErr w:type="spellEnd"/>
          </w:p>
        </w:tc>
      </w:tr>
      <w:tr w:rsidR="00F603B7" w:rsidRPr="00F603B7" w14:paraId="1C2A2AA3" w14:textId="77777777" w:rsidTr="00D0365E">
        <w:tc>
          <w:tcPr>
            <w:tcW w:w="1728" w:type="dxa"/>
          </w:tcPr>
          <w:p w14:paraId="121EBB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401614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A1701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FA853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78F36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B83B7BD" w14:textId="77777777" w:rsidTr="00D0365E">
        <w:tc>
          <w:tcPr>
            <w:tcW w:w="1728" w:type="dxa"/>
          </w:tcPr>
          <w:p w14:paraId="18B25E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0DEB78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D8234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72626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DA059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владельца</w:t>
            </w:r>
            <w:proofErr w:type="spellEnd"/>
          </w:p>
        </w:tc>
      </w:tr>
    </w:tbl>
    <w:p w14:paraId="572C73A6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F5D84A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3.50</w:t>
      </w:r>
    </w:p>
    <w:p w14:paraId="21B7540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189"/>
        <w:gridCol w:w="1508"/>
        <w:gridCol w:w="1571"/>
        <w:gridCol w:w="1439"/>
        <w:gridCol w:w="1638"/>
      </w:tblGrid>
      <w:tr w:rsidR="00F603B7" w:rsidRPr="00F603B7" w14:paraId="086762DB" w14:textId="77777777" w:rsidTr="00D0365E">
        <w:tc>
          <w:tcPr>
            <w:tcW w:w="8640" w:type="dxa"/>
            <w:gridSpan w:val="5"/>
          </w:tcPr>
          <w:p w14:paraId="111FB4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CommandsSystem.CommandsSystem</w:t>
            </w:r>
            <w:proofErr w:type="spellEnd"/>
          </w:p>
        </w:tc>
      </w:tr>
      <w:tr w:rsidR="00F603B7" w:rsidRPr="00F603B7" w14:paraId="28733168" w14:textId="77777777" w:rsidTr="00D0365E">
        <w:tc>
          <w:tcPr>
            <w:tcW w:w="1728" w:type="dxa"/>
          </w:tcPr>
          <w:p w14:paraId="01482B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8AFF8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1EAFC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ED6FB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23FDD45" w14:textId="77777777" w:rsidTr="00D0365E">
        <w:tc>
          <w:tcPr>
            <w:tcW w:w="1728" w:type="dxa"/>
          </w:tcPr>
          <w:p w14:paraId="663B2F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_stream</w:t>
            </w:r>
          </w:p>
        </w:tc>
        <w:tc>
          <w:tcPr>
            <w:tcW w:w="1728" w:type="dxa"/>
          </w:tcPr>
          <w:p w14:paraId="0794A8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D0A52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MemoryStream</w:t>
            </w:r>
            <w:proofErr w:type="spellEnd"/>
          </w:p>
        </w:tc>
        <w:tc>
          <w:tcPr>
            <w:tcW w:w="3456" w:type="dxa"/>
            <w:gridSpan w:val="2"/>
          </w:tcPr>
          <w:p w14:paraId="3FFB2ED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MemoryStream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для внутреннего использования (нужен для уменьшения нагрузки на сборщик мусора)</w:t>
            </w:r>
          </w:p>
        </w:tc>
      </w:tr>
      <w:tr w:rsidR="00F603B7" w:rsidRPr="00F603B7" w14:paraId="3B8C3912" w14:textId="77777777" w:rsidTr="00D0365E">
        <w:tc>
          <w:tcPr>
            <w:tcW w:w="1728" w:type="dxa"/>
          </w:tcPr>
          <w:p w14:paraId="071875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_writer</w:t>
            </w:r>
          </w:p>
        </w:tc>
        <w:tc>
          <w:tcPr>
            <w:tcW w:w="1728" w:type="dxa"/>
          </w:tcPr>
          <w:p w14:paraId="5065B2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876F8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BinaryWriter</w:t>
            </w:r>
            <w:proofErr w:type="spellEnd"/>
          </w:p>
        </w:tc>
        <w:tc>
          <w:tcPr>
            <w:tcW w:w="3456" w:type="dxa"/>
            <w:gridSpan w:val="2"/>
          </w:tcPr>
          <w:p w14:paraId="371F019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BinaryWriter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для внутреннего использования (нужен для уменьшения нагрузки на сборщик мусора)</w:t>
            </w:r>
          </w:p>
        </w:tc>
      </w:tr>
      <w:tr w:rsidR="00F603B7" w:rsidRPr="00F603B7" w14:paraId="0E2CA71A" w14:textId="77777777" w:rsidTr="00D0365E">
        <w:tc>
          <w:tcPr>
            <w:tcW w:w="8640" w:type="dxa"/>
            <w:gridSpan w:val="5"/>
          </w:tcPr>
          <w:p w14:paraId="0D764B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CommandsSystem.CommandsSystem</w:t>
            </w:r>
            <w:proofErr w:type="spellEnd"/>
          </w:p>
        </w:tc>
      </w:tr>
      <w:tr w:rsidR="00F603B7" w:rsidRPr="00F603B7" w14:paraId="4A46495E" w14:textId="77777777" w:rsidTr="00D0365E">
        <w:tc>
          <w:tcPr>
            <w:tcW w:w="1728" w:type="dxa"/>
          </w:tcPr>
          <w:p w14:paraId="621344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84404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47B13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0B5B1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56CCE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7A834F4" w14:textId="77777777" w:rsidTr="00D0365E">
        <w:tc>
          <w:tcPr>
            <w:tcW w:w="1728" w:type="dxa"/>
          </w:tcPr>
          <w:p w14:paraId="057977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EncodeCommand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1728" w:type="dxa"/>
          </w:tcPr>
          <w:p w14:paraId="1FEE7B0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AF3AA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0E823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T command, Stream </w:t>
            </w:r>
            <w:proofErr w:type="spellStart"/>
            <w:r w:rsidRPr="00F603B7">
              <w:rPr>
                <w:rFonts w:ascii="Times New Roman" w:hAnsi="Times New Roman" w:cs="Times New Roman"/>
              </w:rPr>
              <w:t>stream</w:t>
            </w:r>
            <w:proofErr w:type="spellEnd"/>
          </w:p>
        </w:tc>
        <w:tc>
          <w:tcPr>
            <w:tcW w:w="1728" w:type="dxa"/>
          </w:tcPr>
          <w:p w14:paraId="34AC0E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Кодирует заданную команду в бинарный вид и записывает в </w:t>
            </w:r>
            <w:r w:rsidRPr="00F603B7">
              <w:rPr>
                <w:rFonts w:ascii="Times New Roman" w:hAnsi="Times New Roman" w:cs="Times New Roman"/>
              </w:rPr>
              <w:t>stream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Данный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метод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использует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кодогенерацию</w:t>
            </w:r>
            <w:proofErr w:type="spellEnd"/>
          </w:p>
        </w:tc>
      </w:tr>
      <w:tr w:rsidR="00F603B7" w:rsidRPr="00F603B7" w14:paraId="0E9F70F8" w14:textId="77777777" w:rsidTr="00D0365E">
        <w:tc>
          <w:tcPr>
            <w:tcW w:w="1728" w:type="dxa"/>
          </w:tcPr>
          <w:p w14:paraId="1B044A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ResetWriteStreams</w:t>
            </w:r>
            <w:proofErr w:type="spellEnd"/>
          </w:p>
        </w:tc>
        <w:tc>
          <w:tcPr>
            <w:tcW w:w="1728" w:type="dxa"/>
          </w:tcPr>
          <w:p w14:paraId="0EA57D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DCB3A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88EA0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2BD98E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Очищает потоки для записи команд от данных</w:t>
            </w:r>
          </w:p>
        </w:tc>
      </w:tr>
      <w:tr w:rsidR="00F603B7" w:rsidRPr="00F603B7" w14:paraId="5A15D0C1" w14:textId="77777777" w:rsidTr="00D0365E">
        <w:tc>
          <w:tcPr>
            <w:tcW w:w="1728" w:type="dxa"/>
          </w:tcPr>
          <w:p w14:paraId="15BDA3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EncodeSimpleCommand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1728" w:type="dxa"/>
          </w:tcPr>
          <w:p w14:paraId="273725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9B2B0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28" w:type="dxa"/>
          </w:tcPr>
          <w:p w14:paraId="2728DA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T command, int room,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656120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Кодирует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обычную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</w:p>
        </w:tc>
      </w:tr>
      <w:tr w:rsidR="00F603B7" w:rsidRPr="00F603B7" w14:paraId="41A4516A" w14:textId="77777777" w:rsidTr="00D0365E">
        <w:tc>
          <w:tcPr>
            <w:tcW w:w="1728" w:type="dxa"/>
          </w:tcPr>
          <w:p w14:paraId="11F668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EncodeUniqCommand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1728" w:type="dxa"/>
          </w:tcPr>
          <w:p w14:paraId="351DC2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1C900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28" w:type="dxa"/>
          </w:tcPr>
          <w:p w14:paraId="27122C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T command, int room, int code1, int code2,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7F38D0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Кодирует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уникальную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</w:p>
        </w:tc>
      </w:tr>
      <w:tr w:rsidR="00F603B7" w:rsidRPr="00F603B7" w14:paraId="3AA9430C" w14:textId="77777777" w:rsidTr="00D0365E">
        <w:tc>
          <w:tcPr>
            <w:tcW w:w="1728" w:type="dxa"/>
          </w:tcPr>
          <w:p w14:paraId="57D413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EncodeAskMessage</w:t>
            </w:r>
            <w:proofErr w:type="spellEnd"/>
          </w:p>
        </w:tc>
        <w:tc>
          <w:tcPr>
            <w:tcW w:w="1728" w:type="dxa"/>
          </w:tcPr>
          <w:p w14:paraId="7E0CF1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1AC6C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28" w:type="dxa"/>
          </w:tcPr>
          <w:p w14:paraId="5EB8F8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room,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firstIndex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lastIndex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791F23B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Кодирует команду запроса сообщений с сервера</w:t>
            </w:r>
          </w:p>
        </w:tc>
      </w:tr>
      <w:tr w:rsidR="00F603B7" w:rsidRPr="00F603B7" w14:paraId="04BDA82F" w14:textId="77777777" w:rsidTr="00D0365E">
        <w:tc>
          <w:tcPr>
            <w:tcW w:w="1728" w:type="dxa"/>
          </w:tcPr>
          <w:p w14:paraId="0A7E06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EncodeJoinGameRoomMessage</w:t>
            </w:r>
            <w:proofErr w:type="spellEnd"/>
          </w:p>
        </w:tc>
        <w:tc>
          <w:tcPr>
            <w:tcW w:w="1728" w:type="dxa"/>
          </w:tcPr>
          <w:p w14:paraId="1FBA8F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330D0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28" w:type="dxa"/>
          </w:tcPr>
          <w:p w14:paraId="12A8FD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room,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7812CFD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Кодирует команду присоединения к игровой комнате</w:t>
            </w:r>
          </w:p>
        </w:tc>
      </w:tr>
      <w:tr w:rsidR="00F603B7" w:rsidRPr="00F603B7" w14:paraId="201E0A75" w14:textId="77777777" w:rsidTr="00D0365E">
        <w:tc>
          <w:tcPr>
            <w:tcW w:w="1728" w:type="dxa"/>
          </w:tcPr>
          <w:p w14:paraId="7AE9C4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EncodeLeaveGameRoomMessage</w:t>
            </w:r>
            <w:proofErr w:type="spellEnd"/>
          </w:p>
        </w:tc>
        <w:tc>
          <w:tcPr>
            <w:tcW w:w="1728" w:type="dxa"/>
          </w:tcPr>
          <w:p w14:paraId="752264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376F5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28" w:type="dxa"/>
          </w:tcPr>
          <w:p w14:paraId="45C03E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room,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7B2A482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Кодирует команду покидания игровой комнаты</w:t>
            </w:r>
          </w:p>
        </w:tc>
      </w:tr>
      <w:tr w:rsidR="00F603B7" w:rsidRPr="00F603B7" w14:paraId="3CE10994" w14:textId="77777777" w:rsidTr="00D0365E">
        <w:tc>
          <w:tcPr>
            <w:tcW w:w="1728" w:type="dxa"/>
          </w:tcPr>
          <w:p w14:paraId="3B83F6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EncodeJsonMessage</w:t>
            </w:r>
            <w:proofErr w:type="spellEnd"/>
          </w:p>
        </w:tc>
        <w:tc>
          <w:tcPr>
            <w:tcW w:w="1728" w:type="dxa"/>
          </w:tcPr>
          <w:p w14:paraId="509C4D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749A5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28" w:type="dxa"/>
          </w:tcPr>
          <w:p w14:paraId="7F6D0C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string json, int room,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1582256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Кодирует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>-сообщение на сервер</w:t>
            </w:r>
          </w:p>
        </w:tc>
      </w:tr>
      <w:tr w:rsidR="00F603B7" w:rsidRPr="00F603B7" w14:paraId="305BEC7B" w14:textId="77777777" w:rsidTr="00D0365E">
        <w:tc>
          <w:tcPr>
            <w:tcW w:w="1728" w:type="dxa"/>
          </w:tcPr>
          <w:p w14:paraId="203938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DecodeCommand</w:t>
            </w:r>
            <w:proofErr w:type="spellEnd"/>
          </w:p>
        </w:tc>
        <w:tc>
          <w:tcPr>
            <w:tcW w:w="1728" w:type="dxa"/>
          </w:tcPr>
          <w:p w14:paraId="4E3D2A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B94B0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</w:p>
        </w:tc>
        <w:tc>
          <w:tcPr>
            <w:tcW w:w="1728" w:type="dxa"/>
          </w:tcPr>
          <w:p w14:paraId="324E2C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 array, out int num, out int room</w:t>
            </w:r>
          </w:p>
        </w:tc>
        <w:tc>
          <w:tcPr>
            <w:tcW w:w="1728" w:type="dxa"/>
          </w:tcPr>
          <w:p w14:paraId="7C0D96B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Декодирует команду с </w:t>
            </w: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сервера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В данном методе используется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кодогенерация</w:t>
            </w:r>
            <w:proofErr w:type="spellEnd"/>
          </w:p>
        </w:tc>
      </w:tr>
    </w:tbl>
    <w:p w14:paraId="518C0A3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0470D08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3.51</w:t>
      </w:r>
    </w:p>
    <w:p w14:paraId="76FC77C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интерфейса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ICommand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64F5DA23" w14:textId="77777777" w:rsidTr="00D0365E">
        <w:tc>
          <w:tcPr>
            <w:tcW w:w="8640" w:type="dxa"/>
            <w:gridSpan w:val="5"/>
          </w:tcPr>
          <w:p w14:paraId="4E8BD1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CommandsSystem.ICommand</w:t>
            </w:r>
            <w:proofErr w:type="spellEnd"/>
          </w:p>
        </w:tc>
      </w:tr>
      <w:tr w:rsidR="00F603B7" w:rsidRPr="00F603B7" w14:paraId="542AC443" w14:textId="77777777" w:rsidTr="00D0365E">
        <w:tc>
          <w:tcPr>
            <w:tcW w:w="1728" w:type="dxa"/>
          </w:tcPr>
          <w:p w14:paraId="46BE69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1F365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1793C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314E5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3AECE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D3EFBAE" w14:textId="77777777" w:rsidTr="00D0365E">
        <w:tc>
          <w:tcPr>
            <w:tcW w:w="1728" w:type="dxa"/>
          </w:tcPr>
          <w:p w14:paraId="07B830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403623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80995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2A6B7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0CF56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Выполняет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</w:p>
        </w:tc>
      </w:tr>
    </w:tbl>
    <w:p w14:paraId="544A217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3AF1E715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3.52</w:t>
      </w:r>
    </w:p>
    <w:p w14:paraId="6D3AF43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DefaultNamespace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AutoHideOnStart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5F7B02E1" w14:textId="77777777" w:rsidTr="00D0365E">
        <w:tc>
          <w:tcPr>
            <w:tcW w:w="8640" w:type="dxa"/>
            <w:gridSpan w:val="5"/>
          </w:tcPr>
          <w:p w14:paraId="09B77E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DefaultNamespace.AutoHideOnStart</w:t>
            </w:r>
            <w:proofErr w:type="spellEnd"/>
          </w:p>
        </w:tc>
      </w:tr>
      <w:tr w:rsidR="00F603B7" w:rsidRPr="00F603B7" w14:paraId="40D22B9C" w14:textId="77777777" w:rsidTr="00D0365E">
        <w:tc>
          <w:tcPr>
            <w:tcW w:w="1728" w:type="dxa"/>
          </w:tcPr>
          <w:p w14:paraId="0D2A4A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A7160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A951F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5F702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01641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C3B8901" w14:textId="77777777" w:rsidTr="00D0365E">
        <w:tc>
          <w:tcPr>
            <w:tcW w:w="1728" w:type="dxa"/>
          </w:tcPr>
          <w:p w14:paraId="59DFE7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7DB090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9B1E9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96888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A369D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</w:tbl>
    <w:p w14:paraId="33039C7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2C9573E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3.53</w:t>
      </w:r>
    </w:p>
    <w:p w14:paraId="7C8CC22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Editor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ClientEditor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5576916B" w14:textId="77777777" w:rsidTr="00D0365E">
        <w:tc>
          <w:tcPr>
            <w:tcW w:w="8640" w:type="dxa"/>
            <w:gridSpan w:val="5"/>
          </w:tcPr>
          <w:p w14:paraId="3F0247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lastRenderedPageBreak/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Editor.ClientEditor</w:t>
            </w:r>
            <w:proofErr w:type="spellEnd"/>
          </w:p>
        </w:tc>
      </w:tr>
      <w:tr w:rsidR="00F603B7" w:rsidRPr="00F603B7" w14:paraId="532265D3" w14:textId="77777777" w:rsidTr="00D0365E">
        <w:tc>
          <w:tcPr>
            <w:tcW w:w="1728" w:type="dxa"/>
          </w:tcPr>
          <w:p w14:paraId="40B589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F5736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FCAF0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77958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535FC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1EC356C" w14:textId="77777777" w:rsidTr="00D0365E">
        <w:tc>
          <w:tcPr>
            <w:tcW w:w="1728" w:type="dxa"/>
          </w:tcPr>
          <w:p w14:paraId="69A923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OnInspectorGUI</w:t>
            </w:r>
            <w:proofErr w:type="spellEnd"/>
          </w:p>
        </w:tc>
        <w:tc>
          <w:tcPr>
            <w:tcW w:w="1728" w:type="dxa"/>
          </w:tcPr>
          <w:p w14:paraId="18BB03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975D1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8017A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BBB0CF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Выводит отладочную информацию в инспектор </w:t>
            </w:r>
            <w:r w:rsidRPr="00F603B7">
              <w:rPr>
                <w:rFonts w:ascii="Times New Roman" w:hAnsi="Times New Roman" w:cs="Times New Roman"/>
              </w:rPr>
              <w:t>Unity</w:t>
            </w:r>
          </w:p>
        </w:tc>
      </w:tr>
    </w:tbl>
    <w:p w14:paraId="7DCA28B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F89662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3.54</w:t>
      </w:r>
    </w:p>
    <w:p w14:paraId="651FAB8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Events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EventsManager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90"/>
      </w:tblGrid>
      <w:tr w:rsidR="00F603B7" w:rsidRPr="00F603B7" w14:paraId="32D877E6" w14:textId="77777777" w:rsidTr="00D0365E">
        <w:tc>
          <w:tcPr>
            <w:tcW w:w="8640" w:type="dxa"/>
            <w:gridSpan w:val="5"/>
          </w:tcPr>
          <w:p w14:paraId="0B03FB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Events.EventsManager</w:t>
            </w:r>
            <w:proofErr w:type="spellEnd"/>
          </w:p>
        </w:tc>
      </w:tr>
      <w:tr w:rsidR="00F603B7" w:rsidRPr="00F603B7" w14:paraId="23EE0565" w14:textId="77777777" w:rsidTr="00D0365E">
        <w:tc>
          <w:tcPr>
            <w:tcW w:w="1728" w:type="dxa"/>
          </w:tcPr>
          <w:p w14:paraId="357C7F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43186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B0ACA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7F7AE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B85588C" w14:textId="77777777" w:rsidTr="00D0365E">
        <w:tc>
          <w:tcPr>
            <w:tcW w:w="1728" w:type="dxa"/>
          </w:tcPr>
          <w:p w14:paraId="7D51C3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handler</w:t>
            </w:r>
          </w:p>
        </w:tc>
        <w:tc>
          <w:tcPr>
            <w:tcW w:w="1728" w:type="dxa"/>
          </w:tcPr>
          <w:p w14:paraId="44C85D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5AF51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EventsHandler</w:t>
            </w:r>
            <w:proofErr w:type="spellEnd"/>
          </w:p>
        </w:tc>
        <w:tc>
          <w:tcPr>
            <w:tcW w:w="3456" w:type="dxa"/>
            <w:gridSpan w:val="2"/>
          </w:tcPr>
          <w:p w14:paraId="41CDB4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обработчик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событий</w:t>
            </w:r>
            <w:proofErr w:type="spellEnd"/>
          </w:p>
        </w:tc>
      </w:tr>
      <w:tr w:rsidR="00F603B7" w:rsidRPr="00F603B7" w14:paraId="1C4F9D5B" w14:textId="77777777" w:rsidTr="00D0365E">
        <w:tc>
          <w:tcPr>
            <w:tcW w:w="8640" w:type="dxa"/>
            <w:gridSpan w:val="5"/>
          </w:tcPr>
          <w:p w14:paraId="15A2A9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Events.EventsManager</w:t>
            </w:r>
            <w:proofErr w:type="spellEnd"/>
          </w:p>
        </w:tc>
      </w:tr>
      <w:tr w:rsidR="00F603B7" w:rsidRPr="00F603B7" w14:paraId="61B0E073" w14:textId="77777777" w:rsidTr="00D0365E">
        <w:tc>
          <w:tcPr>
            <w:tcW w:w="1728" w:type="dxa"/>
          </w:tcPr>
          <w:p w14:paraId="35546D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30124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DCEE1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4B857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F0584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86DE582" w14:textId="77777777" w:rsidTr="00D0365E">
        <w:tc>
          <w:tcPr>
            <w:tcW w:w="1728" w:type="dxa"/>
          </w:tcPr>
          <w:p w14:paraId="599F86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Awake</w:t>
            </w:r>
          </w:p>
        </w:tc>
        <w:tc>
          <w:tcPr>
            <w:tcW w:w="1728" w:type="dxa"/>
          </w:tcPr>
          <w:p w14:paraId="57EE23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5CF5F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F9584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610AA9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Инициализирует переменные.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</w:p>
        </w:tc>
      </w:tr>
      <w:tr w:rsidR="00F603B7" w:rsidRPr="00F603B7" w14:paraId="15E7B1A0" w14:textId="77777777" w:rsidTr="00D0365E">
        <w:tc>
          <w:tcPr>
            <w:tcW w:w="1728" w:type="dxa"/>
          </w:tcPr>
          <w:p w14:paraId="3B0A86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DE88A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D0E53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9B5E4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206B2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Устанавливает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обработчики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событий</w:t>
            </w:r>
            <w:proofErr w:type="spellEnd"/>
          </w:p>
        </w:tc>
      </w:tr>
    </w:tbl>
    <w:p w14:paraId="7495F1C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376886E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3.55</w:t>
      </w:r>
    </w:p>
    <w:p w14:paraId="400B32B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Game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MatchInfo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81"/>
        <w:gridCol w:w="1728"/>
        <w:gridCol w:w="1728"/>
        <w:gridCol w:w="1836"/>
        <w:gridCol w:w="1728"/>
      </w:tblGrid>
      <w:tr w:rsidR="00F603B7" w:rsidRPr="00F603B7" w14:paraId="28B696E2" w14:textId="77777777" w:rsidTr="00D0365E">
        <w:tc>
          <w:tcPr>
            <w:tcW w:w="8640" w:type="dxa"/>
            <w:gridSpan w:val="5"/>
          </w:tcPr>
          <w:p w14:paraId="08A478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Game.MatchInfo</w:t>
            </w:r>
            <w:proofErr w:type="spellEnd"/>
          </w:p>
        </w:tc>
      </w:tr>
      <w:tr w:rsidR="00F603B7" w:rsidRPr="00F603B7" w14:paraId="11394BAB" w14:textId="77777777" w:rsidTr="00D0365E">
        <w:tc>
          <w:tcPr>
            <w:tcW w:w="1728" w:type="dxa"/>
          </w:tcPr>
          <w:p w14:paraId="7FC736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8870F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0598D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68A43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755604B" w14:textId="77777777" w:rsidTr="00D0365E">
        <w:tc>
          <w:tcPr>
            <w:tcW w:w="1728" w:type="dxa"/>
          </w:tcPr>
          <w:p w14:paraId="5E188B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roomid</w:t>
            </w:r>
            <w:proofErr w:type="spellEnd"/>
          </w:p>
        </w:tc>
        <w:tc>
          <w:tcPr>
            <w:tcW w:w="1728" w:type="dxa"/>
          </w:tcPr>
          <w:p w14:paraId="6EABB5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C6050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5F8DD7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комнаты, в которой проводится матч</w:t>
            </w:r>
          </w:p>
        </w:tc>
      </w:tr>
      <w:tr w:rsidR="00F603B7" w:rsidRPr="00F603B7" w14:paraId="30CC2CBE" w14:textId="77777777" w:rsidTr="00D0365E">
        <w:tc>
          <w:tcPr>
            <w:tcW w:w="1728" w:type="dxa"/>
          </w:tcPr>
          <w:p w14:paraId="015C08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28" w:type="dxa"/>
          </w:tcPr>
          <w:p w14:paraId="42B7FA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721EE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5BB459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матча</w:t>
            </w:r>
            <w:proofErr w:type="spellEnd"/>
          </w:p>
        </w:tc>
      </w:tr>
      <w:tr w:rsidR="00F603B7" w:rsidRPr="00F603B7" w14:paraId="0E107745" w14:textId="77777777" w:rsidTr="00D0365E">
        <w:tc>
          <w:tcPr>
            <w:tcW w:w="1728" w:type="dxa"/>
          </w:tcPr>
          <w:p w14:paraId="23DD42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maxPlayersCount</w:t>
            </w:r>
            <w:proofErr w:type="spellEnd"/>
          </w:p>
        </w:tc>
        <w:tc>
          <w:tcPr>
            <w:tcW w:w="1728" w:type="dxa"/>
          </w:tcPr>
          <w:p w14:paraId="7A3E9B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F14F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A962B8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Максимальное количество игроков в матче</w:t>
            </w:r>
          </w:p>
        </w:tc>
      </w:tr>
      <w:tr w:rsidR="00F603B7" w:rsidRPr="00F603B7" w14:paraId="015F05ED" w14:textId="77777777" w:rsidTr="00D0365E">
        <w:tc>
          <w:tcPr>
            <w:tcW w:w="1728" w:type="dxa"/>
          </w:tcPr>
          <w:p w14:paraId="28BC3F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players</w:t>
            </w:r>
          </w:p>
        </w:tc>
        <w:tc>
          <w:tcPr>
            <w:tcW w:w="1728" w:type="dxa"/>
          </w:tcPr>
          <w:p w14:paraId="58D901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25DA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List&lt;string&gt;</w:t>
            </w:r>
          </w:p>
        </w:tc>
        <w:tc>
          <w:tcPr>
            <w:tcW w:w="3456" w:type="dxa"/>
            <w:gridSpan w:val="2"/>
          </w:tcPr>
          <w:p w14:paraId="7F4E7E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Список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игроков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матче</w:t>
            </w:r>
            <w:proofErr w:type="spellEnd"/>
          </w:p>
        </w:tc>
      </w:tr>
      <w:tr w:rsidR="00F603B7" w:rsidRPr="00F603B7" w14:paraId="65DE7334" w14:textId="77777777" w:rsidTr="00D0365E">
        <w:tc>
          <w:tcPr>
            <w:tcW w:w="1728" w:type="dxa"/>
          </w:tcPr>
          <w:p w14:paraId="3572FC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174B16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698D8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0B549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Текущее состояние матча. 0 означает, что матч ещё не начался. </w:t>
            </w:r>
            <w:r w:rsidRPr="00F603B7">
              <w:rPr>
                <w:rFonts w:ascii="Times New Roman" w:hAnsi="Times New Roman" w:cs="Times New Roman"/>
              </w:rPr>
              <w:t xml:space="preserve">1 --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начался</w:t>
            </w:r>
            <w:proofErr w:type="spellEnd"/>
            <w:r w:rsidRPr="00F603B7">
              <w:rPr>
                <w:rFonts w:ascii="Times New Roman" w:hAnsi="Times New Roman" w:cs="Times New Roman"/>
              </w:rPr>
              <w:t>.</w:t>
            </w:r>
          </w:p>
        </w:tc>
      </w:tr>
      <w:tr w:rsidR="00F603B7" w:rsidRPr="00F603B7" w14:paraId="06646D0A" w14:textId="77777777" w:rsidTr="00D0365E">
        <w:tc>
          <w:tcPr>
            <w:tcW w:w="8640" w:type="dxa"/>
            <w:gridSpan w:val="5"/>
          </w:tcPr>
          <w:p w14:paraId="21F671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Game.MatchInfo</w:t>
            </w:r>
            <w:proofErr w:type="spellEnd"/>
          </w:p>
        </w:tc>
      </w:tr>
      <w:tr w:rsidR="00F603B7" w:rsidRPr="00F603B7" w14:paraId="316DB50E" w14:textId="77777777" w:rsidTr="00D0365E">
        <w:tc>
          <w:tcPr>
            <w:tcW w:w="1728" w:type="dxa"/>
          </w:tcPr>
          <w:p w14:paraId="55B7CD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7579D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738C0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7445C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49208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0F03DE4" w14:textId="77777777" w:rsidTr="00D0365E">
        <w:tc>
          <w:tcPr>
            <w:tcW w:w="1728" w:type="dxa"/>
          </w:tcPr>
          <w:p w14:paraId="58C7BA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MatchInfo</w:t>
            </w:r>
            <w:proofErr w:type="spellEnd"/>
          </w:p>
        </w:tc>
        <w:tc>
          <w:tcPr>
            <w:tcW w:w="1728" w:type="dxa"/>
          </w:tcPr>
          <w:p w14:paraId="013A12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D7B5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0D6D97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string name,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roomid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maxPlayersCount</w:t>
            </w:r>
            <w:proofErr w:type="spellEnd"/>
            <w:r w:rsidRPr="00F603B7">
              <w:rPr>
                <w:rFonts w:ascii="Times New Roman" w:hAnsi="Times New Roman" w:cs="Times New Roman"/>
              </w:rPr>
              <w:t>, List&lt;string&gt; players, int state</w:t>
            </w:r>
          </w:p>
        </w:tc>
        <w:tc>
          <w:tcPr>
            <w:tcW w:w="1728" w:type="dxa"/>
          </w:tcPr>
          <w:p w14:paraId="406795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информации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о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матче</w:t>
            </w:r>
            <w:proofErr w:type="spellEnd"/>
          </w:p>
        </w:tc>
      </w:tr>
      <w:tr w:rsidR="00F603B7" w:rsidRPr="00F603B7" w14:paraId="027BEFF6" w14:textId="77777777" w:rsidTr="00D0365E">
        <w:tc>
          <w:tcPr>
            <w:tcW w:w="1728" w:type="dxa"/>
          </w:tcPr>
          <w:p w14:paraId="7B8335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ToJson</w:t>
            </w:r>
            <w:proofErr w:type="spellEnd"/>
          </w:p>
        </w:tc>
        <w:tc>
          <w:tcPr>
            <w:tcW w:w="1728" w:type="dxa"/>
          </w:tcPr>
          <w:p w14:paraId="739E1D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3E76E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JsonValue</w:t>
            </w:r>
            <w:proofErr w:type="spellEnd"/>
          </w:p>
        </w:tc>
        <w:tc>
          <w:tcPr>
            <w:tcW w:w="1728" w:type="dxa"/>
          </w:tcPr>
          <w:p w14:paraId="307A3C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C6AA65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Записывает информацию о матче в формате </w:t>
            </w:r>
            <w:r w:rsidRPr="00F603B7">
              <w:rPr>
                <w:rFonts w:ascii="Times New Roman" w:hAnsi="Times New Roman" w:cs="Times New Roman"/>
              </w:rPr>
              <w:t>JSON</w:t>
            </w:r>
          </w:p>
        </w:tc>
      </w:tr>
      <w:tr w:rsidR="00F603B7" w:rsidRPr="00F603B7" w14:paraId="1A06A3A3" w14:textId="77777777" w:rsidTr="00D0365E">
        <w:tc>
          <w:tcPr>
            <w:tcW w:w="1728" w:type="dxa"/>
          </w:tcPr>
          <w:p w14:paraId="67B165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FromJson</w:t>
            </w:r>
            <w:proofErr w:type="spellEnd"/>
          </w:p>
        </w:tc>
        <w:tc>
          <w:tcPr>
            <w:tcW w:w="1728" w:type="dxa"/>
          </w:tcPr>
          <w:p w14:paraId="1B8104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FA788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MatchInfo</w:t>
            </w:r>
            <w:proofErr w:type="spellEnd"/>
          </w:p>
        </w:tc>
        <w:tc>
          <w:tcPr>
            <w:tcW w:w="1728" w:type="dxa"/>
          </w:tcPr>
          <w:p w14:paraId="1930BA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JsonValue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json</w:t>
            </w:r>
          </w:p>
        </w:tc>
        <w:tc>
          <w:tcPr>
            <w:tcW w:w="1728" w:type="dxa"/>
          </w:tcPr>
          <w:p w14:paraId="7D7203B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Создаёт информацию о матче из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>-объекта</w:t>
            </w:r>
          </w:p>
        </w:tc>
      </w:tr>
    </w:tbl>
    <w:p w14:paraId="0BC0516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6BFF7DD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3.56</w:t>
      </w:r>
    </w:p>
    <w:p w14:paraId="438B550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Game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MatchesManager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587"/>
        <w:gridCol w:w="1700"/>
        <w:gridCol w:w="1644"/>
        <w:gridCol w:w="1664"/>
        <w:gridCol w:w="1750"/>
      </w:tblGrid>
      <w:tr w:rsidR="00F603B7" w:rsidRPr="00F603B7" w14:paraId="55805213" w14:textId="77777777" w:rsidTr="00D0365E">
        <w:tc>
          <w:tcPr>
            <w:tcW w:w="8640" w:type="dxa"/>
            <w:gridSpan w:val="5"/>
          </w:tcPr>
          <w:p w14:paraId="5349E9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Game.MatchesManager</w:t>
            </w:r>
            <w:proofErr w:type="spellEnd"/>
          </w:p>
        </w:tc>
      </w:tr>
      <w:tr w:rsidR="00F603B7" w:rsidRPr="00F603B7" w14:paraId="486AE652" w14:textId="77777777" w:rsidTr="00D0365E">
        <w:tc>
          <w:tcPr>
            <w:tcW w:w="1728" w:type="dxa"/>
          </w:tcPr>
          <w:p w14:paraId="36D995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44DAB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2C317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1731E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2183B49" w14:textId="77777777" w:rsidTr="00D0365E">
        <w:tc>
          <w:tcPr>
            <w:tcW w:w="1728" w:type="dxa"/>
          </w:tcPr>
          <w:p w14:paraId="4812BD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_state</w:t>
            </w:r>
          </w:p>
        </w:tc>
        <w:tc>
          <w:tcPr>
            <w:tcW w:w="1728" w:type="dxa"/>
          </w:tcPr>
          <w:p w14:paraId="1209CA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C9A4D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456" w:type="dxa"/>
            <w:gridSpan w:val="2"/>
          </w:tcPr>
          <w:p w14:paraId="669A8CC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 для хранения состояния менеджера матчей</w:t>
            </w:r>
          </w:p>
        </w:tc>
      </w:tr>
      <w:tr w:rsidR="00F603B7" w:rsidRPr="00F603B7" w14:paraId="0154D9EF" w14:textId="77777777" w:rsidTr="00D0365E">
        <w:tc>
          <w:tcPr>
            <w:tcW w:w="1728" w:type="dxa"/>
          </w:tcPr>
          <w:p w14:paraId="06A73C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currentMatch</w:t>
            </w:r>
            <w:proofErr w:type="spellEnd"/>
          </w:p>
        </w:tc>
        <w:tc>
          <w:tcPr>
            <w:tcW w:w="1728" w:type="dxa"/>
          </w:tcPr>
          <w:p w14:paraId="58D48A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CC489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MatchInfo</w:t>
            </w:r>
            <w:proofErr w:type="spellEnd"/>
          </w:p>
        </w:tc>
        <w:tc>
          <w:tcPr>
            <w:tcW w:w="3456" w:type="dxa"/>
            <w:gridSpan w:val="2"/>
          </w:tcPr>
          <w:p w14:paraId="4ACBA3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Информация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о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текущем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матче</w:t>
            </w:r>
            <w:proofErr w:type="spellEnd"/>
          </w:p>
        </w:tc>
      </w:tr>
      <w:tr w:rsidR="00F603B7" w:rsidRPr="00F603B7" w14:paraId="47D5BD1E" w14:textId="77777777" w:rsidTr="00D0365E">
        <w:tc>
          <w:tcPr>
            <w:tcW w:w="8640" w:type="dxa"/>
            <w:gridSpan w:val="5"/>
          </w:tcPr>
          <w:p w14:paraId="2F3964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Game.MatchesManager</w:t>
            </w:r>
            <w:proofErr w:type="spellEnd"/>
          </w:p>
        </w:tc>
      </w:tr>
      <w:tr w:rsidR="00F603B7" w:rsidRPr="00F603B7" w14:paraId="1A8B95F9" w14:textId="77777777" w:rsidTr="00D0365E">
        <w:tc>
          <w:tcPr>
            <w:tcW w:w="1728" w:type="dxa"/>
          </w:tcPr>
          <w:p w14:paraId="6DC504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A43AC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14A48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9D446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F9176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C3C56DC" w14:textId="77777777" w:rsidTr="00D0365E">
        <w:tc>
          <w:tcPr>
            <w:tcW w:w="1728" w:type="dxa"/>
          </w:tcPr>
          <w:p w14:paraId="780536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CreateMatch</w:t>
            </w:r>
            <w:proofErr w:type="spellEnd"/>
          </w:p>
        </w:tc>
        <w:tc>
          <w:tcPr>
            <w:tcW w:w="1728" w:type="dxa"/>
          </w:tcPr>
          <w:p w14:paraId="7B0198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743F6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54D1B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MatchInfo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matchInfo</w:t>
            </w:r>
            <w:proofErr w:type="spellEnd"/>
          </w:p>
        </w:tc>
        <w:tc>
          <w:tcPr>
            <w:tcW w:w="1728" w:type="dxa"/>
          </w:tcPr>
          <w:p w14:paraId="0A16801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матч с заданными параметрами</w:t>
            </w:r>
          </w:p>
        </w:tc>
      </w:tr>
      <w:tr w:rsidR="00F603B7" w:rsidRPr="00F603B7" w14:paraId="58B6273F" w14:textId="77777777" w:rsidTr="00D0365E">
        <w:tc>
          <w:tcPr>
            <w:tcW w:w="1728" w:type="dxa"/>
          </w:tcPr>
          <w:p w14:paraId="51DCF6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JoinMatch</w:t>
            </w:r>
            <w:proofErr w:type="spellEnd"/>
          </w:p>
        </w:tc>
        <w:tc>
          <w:tcPr>
            <w:tcW w:w="1728" w:type="dxa"/>
          </w:tcPr>
          <w:p w14:paraId="24E409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B47AB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779AD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matchid</w:t>
            </w:r>
            <w:proofErr w:type="spellEnd"/>
          </w:p>
        </w:tc>
        <w:tc>
          <w:tcPr>
            <w:tcW w:w="1728" w:type="dxa"/>
          </w:tcPr>
          <w:p w14:paraId="42086F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Присоединяется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к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заданному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матчу</w:t>
            </w:r>
            <w:proofErr w:type="spellEnd"/>
          </w:p>
        </w:tc>
      </w:tr>
      <w:tr w:rsidR="00F603B7" w:rsidRPr="00F603B7" w14:paraId="19CBF4FC" w14:textId="77777777" w:rsidTr="00D0365E">
        <w:tc>
          <w:tcPr>
            <w:tcW w:w="1728" w:type="dxa"/>
          </w:tcPr>
          <w:p w14:paraId="5F0C8D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GetMatchesList</w:t>
            </w:r>
            <w:proofErr w:type="spellEnd"/>
          </w:p>
        </w:tc>
        <w:tc>
          <w:tcPr>
            <w:tcW w:w="1728" w:type="dxa"/>
          </w:tcPr>
          <w:p w14:paraId="7FADA8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424E8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6FC09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E0DFDB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Получает список матчей и автоматически присоединяется к одному из возможных</w:t>
            </w:r>
          </w:p>
        </w:tc>
      </w:tr>
      <w:tr w:rsidR="00F603B7" w:rsidRPr="00F603B7" w14:paraId="048B5EB7" w14:textId="77777777" w:rsidTr="00D0365E">
        <w:tc>
          <w:tcPr>
            <w:tcW w:w="1728" w:type="dxa"/>
          </w:tcPr>
          <w:p w14:paraId="408219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SendStartGame</w:t>
            </w:r>
            <w:proofErr w:type="spellEnd"/>
          </w:p>
        </w:tc>
        <w:tc>
          <w:tcPr>
            <w:tcW w:w="1728" w:type="dxa"/>
          </w:tcPr>
          <w:p w14:paraId="5A1169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915AF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FEB3E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EB86F1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Посылает сообщение о старте матча</w:t>
            </w:r>
          </w:p>
        </w:tc>
      </w:tr>
      <w:tr w:rsidR="00F603B7" w:rsidRPr="00F603B7" w14:paraId="7DDCA24E" w14:textId="77777777" w:rsidTr="00D0365E">
        <w:tc>
          <w:tcPr>
            <w:tcW w:w="1728" w:type="dxa"/>
          </w:tcPr>
          <w:p w14:paraId="71BD48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SetMatchIsPlaying</w:t>
            </w:r>
            <w:proofErr w:type="spellEnd"/>
          </w:p>
        </w:tc>
        <w:tc>
          <w:tcPr>
            <w:tcW w:w="1728" w:type="dxa"/>
          </w:tcPr>
          <w:p w14:paraId="058D95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3AE97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C05C7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4C7BE4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Устанавливает локальное состояние матча на </w:t>
            </w:r>
            <w:r w:rsidRPr="00F603B7">
              <w:rPr>
                <w:rFonts w:ascii="Times New Roman" w:hAnsi="Times New Roman" w:cs="Times New Roman"/>
              </w:rPr>
              <w:t>PLAYING</w:t>
            </w:r>
          </w:p>
        </w:tc>
      </w:tr>
      <w:tr w:rsidR="00F603B7" w:rsidRPr="00F603B7" w14:paraId="48805205" w14:textId="77777777" w:rsidTr="00D0365E">
        <w:tc>
          <w:tcPr>
            <w:tcW w:w="1728" w:type="dxa"/>
          </w:tcPr>
          <w:p w14:paraId="144B80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HandleJsonMatchChanged</w:t>
            </w:r>
            <w:proofErr w:type="spellEnd"/>
          </w:p>
        </w:tc>
        <w:tc>
          <w:tcPr>
            <w:tcW w:w="1728" w:type="dxa"/>
          </w:tcPr>
          <w:p w14:paraId="2F9612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5A05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793B5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JsonValue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json</w:t>
            </w:r>
          </w:p>
        </w:tc>
        <w:tc>
          <w:tcPr>
            <w:tcW w:w="1728" w:type="dxa"/>
          </w:tcPr>
          <w:p w14:paraId="38AFBA0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Обрабатывает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>-сообщение, что текущий матч изменился</w:t>
            </w:r>
          </w:p>
        </w:tc>
      </w:tr>
      <w:tr w:rsidR="00F603B7" w:rsidRPr="00F603B7" w14:paraId="1EE46AF0" w14:textId="77777777" w:rsidTr="00D0365E">
        <w:tc>
          <w:tcPr>
            <w:tcW w:w="1728" w:type="dxa"/>
          </w:tcPr>
          <w:p w14:paraId="7DD75B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49DDA3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6E1BD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D3A27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B0FF9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менеджера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матчей</w:t>
            </w:r>
            <w:proofErr w:type="spellEnd"/>
          </w:p>
        </w:tc>
      </w:tr>
      <w:tr w:rsidR="00F603B7" w:rsidRPr="00F603B7" w14:paraId="0A1C1F9B" w14:textId="77777777" w:rsidTr="00D0365E">
        <w:tc>
          <w:tcPr>
            <w:tcW w:w="1728" w:type="dxa"/>
          </w:tcPr>
          <w:p w14:paraId="3BE74A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3315D4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78519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8275A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8D3A2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</w:tbl>
    <w:p w14:paraId="73F5219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E15DAF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3.57</w:t>
      </w:r>
    </w:p>
    <w:p w14:paraId="477D47F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GameMechanics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Bomb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74"/>
        <w:gridCol w:w="1728"/>
        <w:gridCol w:w="1728"/>
        <w:gridCol w:w="1728"/>
        <w:gridCol w:w="1790"/>
      </w:tblGrid>
      <w:tr w:rsidR="00F603B7" w:rsidRPr="00F603B7" w14:paraId="747DA3C7" w14:textId="77777777" w:rsidTr="00D0365E">
        <w:tc>
          <w:tcPr>
            <w:tcW w:w="8640" w:type="dxa"/>
            <w:gridSpan w:val="5"/>
          </w:tcPr>
          <w:p w14:paraId="2C3E7E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GameMechanics.Bomb</w:t>
            </w:r>
            <w:proofErr w:type="spellEnd"/>
          </w:p>
        </w:tc>
      </w:tr>
      <w:tr w:rsidR="00F603B7" w:rsidRPr="00F603B7" w14:paraId="2DF6073D" w14:textId="77777777" w:rsidTr="00D0365E">
        <w:tc>
          <w:tcPr>
            <w:tcW w:w="1728" w:type="dxa"/>
          </w:tcPr>
          <w:p w14:paraId="1300FD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80193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F9358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2B392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D052E33" w14:textId="77777777" w:rsidTr="00D0365E">
        <w:tc>
          <w:tcPr>
            <w:tcW w:w="1728" w:type="dxa"/>
          </w:tcPr>
          <w:p w14:paraId="528069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damage</w:t>
            </w:r>
          </w:p>
        </w:tc>
        <w:tc>
          <w:tcPr>
            <w:tcW w:w="1728" w:type="dxa"/>
          </w:tcPr>
          <w:p w14:paraId="2368CC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6790B5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CB594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Урон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попадания</w:t>
            </w:r>
            <w:proofErr w:type="spellEnd"/>
          </w:p>
        </w:tc>
      </w:tr>
      <w:tr w:rsidR="00F603B7" w:rsidRPr="00F603B7" w14:paraId="2CADCB47" w14:textId="77777777" w:rsidTr="00D0365E">
        <w:tc>
          <w:tcPr>
            <w:tcW w:w="1728" w:type="dxa"/>
          </w:tcPr>
          <w:p w14:paraId="1ACA11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explosionForce</w:t>
            </w:r>
            <w:proofErr w:type="spellEnd"/>
          </w:p>
        </w:tc>
        <w:tc>
          <w:tcPr>
            <w:tcW w:w="1728" w:type="dxa"/>
          </w:tcPr>
          <w:p w14:paraId="54FB08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D8FD4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51CFD1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Сила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взрыва</w:t>
            </w:r>
            <w:proofErr w:type="spellEnd"/>
          </w:p>
        </w:tc>
      </w:tr>
      <w:tr w:rsidR="00F603B7" w:rsidRPr="00F603B7" w14:paraId="293AB62F" w14:textId="77777777" w:rsidTr="00D0365E">
        <w:tc>
          <w:tcPr>
            <w:tcW w:w="1728" w:type="dxa"/>
          </w:tcPr>
          <w:p w14:paraId="225C1C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area</w:t>
            </w:r>
          </w:p>
        </w:tc>
        <w:tc>
          <w:tcPr>
            <w:tcW w:w="1728" w:type="dxa"/>
          </w:tcPr>
          <w:p w14:paraId="42B23C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AC8A7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SphereCollider</w:t>
            </w:r>
            <w:proofErr w:type="spellEnd"/>
          </w:p>
        </w:tc>
        <w:tc>
          <w:tcPr>
            <w:tcW w:w="3456" w:type="dxa"/>
            <w:gridSpan w:val="2"/>
          </w:tcPr>
          <w:p w14:paraId="0ECB52F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Сфера, внутри которой взрывается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бобма</w:t>
            </w:r>
            <w:proofErr w:type="spellEnd"/>
          </w:p>
        </w:tc>
      </w:tr>
      <w:tr w:rsidR="00F603B7" w:rsidRPr="00F603B7" w14:paraId="38D94613" w14:textId="77777777" w:rsidTr="00D0365E">
        <w:tc>
          <w:tcPr>
            <w:tcW w:w="1728" w:type="dxa"/>
          </w:tcPr>
          <w:p w14:paraId="4C6BE4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noDamageToCreator</w:t>
            </w:r>
            <w:proofErr w:type="spellEnd"/>
          </w:p>
        </w:tc>
        <w:tc>
          <w:tcPr>
            <w:tcW w:w="1728" w:type="dxa"/>
          </w:tcPr>
          <w:p w14:paraId="622991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B3A8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5A66E7D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Должна ли бомба наносить урон игроку, который её создал (</w:t>
            </w:r>
            <w:r w:rsidRPr="00F603B7">
              <w:rPr>
                <w:rFonts w:ascii="Times New Roman" w:hAnsi="Times New Roman" w:cs="Times New Roman"/>
              </w:rPr>
              <w:t>false</w:t>
            </w:r>
            <w:r w:rsidRPr="00F603B7">
              <w:rPr>
                <w:rFonts w:ascii="Times New Roman" w:hAnsi="Times New Roman" w:cs="Times New Roman"/>
                <w:lang w:val="ru-RU"/>
              </w:rPr>
              <w:t>, если должна)</w:t>
            </w:r>
          </w:p>
        </w:tc>
      </w:tr>
      <w:tr w:rsidR="00F603B7" w:rsidRPr="00F603B7" w14:paraId="3FCD0A04" w14:textId="77777777" w:rsidTr="00D0365E">
        <w:tc>
          <w:tcPr>
            <w:tcW w:w="1728" w:type="dxa"/>
          </w:tcPr>
          <w:p w14:paraId="026223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radius</w:t>
            </w:r>
          </w:p>
        </w:tc>
        <w:tc>
          <w:tcPr>
            <w:tcW w:w="1728" w:type="dxa"/>
          </w:tcPr>
          <w:p w14:paraId="09F386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E6F02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3B55D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Радиус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взрыва</w:t>
            </w:r>
            <w:proofErr w:type="spellEnd"/>
          </w:p>
        </w:tc>
      </w:tr>
      <w:tr w:rsidR="00F603B7" w:rsidRPr="00F603B7" w14:paraId="5B4F1CB8" w14:textId="77777777" w:rsidTr="00D0365E">
        <w:tc>
          <w:tcPr>
            <w:tcW w:w="8640" w:type="dxa"/>
            <w:gridSpan w:val="5"/>
          </w:tcPr>
          <w:p w14:paraId="38060D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GameMechanics.Bomb</w:t>
            </w:r>
            <w:proofErr w:type="spellEnd"/>
          </w:p>
        </w:tc>
      </w:tr>
      <w:tr w:rsidR="00F603B7" w:rsidRPr="00F603B7" w14:paraId="7472322B" w14:textId="77777777" w:rsidTr="00D0365E">
        <w:tc>
          <w:tcPr>
            <w:tcW w:w="1728" w:type="dxa"/>
          </w:tcPr>
          <w:p w14:paraId="050DB0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93C39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68994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70EDF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0A8BD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F0205D9" w14:textId="77777777" w:rsidTr="00D0365E">
        <w:tc>
          <w:tcPr>
            <w:tcW w:w="1728" w:type="dxa"/>
          </w:tcPr>
          <w:p w14:paraId="5BFB92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5D342F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604CB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11295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108F0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58F41A19" w14:textId="77777777" w:rsidTr="00D0365E">
        <w:tc>
          <w:tcPr>
            <w:tcW w:w="1728" w:type="dxa"/>
          </w:tcPr>
          <w:p w14:paraId="0BA75C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Explode</w:t>
            </w:r>
          </w:p>
        </w:tc>
        <w:tc>
          <w:tcPr>
            <w:tcW w:w="1728" w:type="dxa"/>
          </w:tcPr>
          <w:p w14:paraId="2EA4DD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5C3AC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EC72E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A48E1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Синхронно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взрывает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бомбу</w:t>
            </w:r>
            <w:proofErr w:type="spellEnd"/>
          </w:p>
        </w:tc>
      </w:tr>
      <w:tr w:rsidR="00F603B7" w:rsidRPr="00F603B7" w14:paraId="5C2832D4" w14:textId="77777777" w:rsidTr="00D0365E">
        <w:tc>
          <w:tcPr>
            <w:tcW w:w="1728" w:type="dxa"/>
          </w:tcPr>
          <w:p w14:paraId="279A10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RealExplode</w:t>
            </w:r>
            <w:proofErr w:type="spellEnd"/>
          </w:p>
        </w:tc>
        <w:tc>
          <w:tcPr>
            <w:tcW w:w="1728" w:type="dxa"/>
          </w:tcPr>
          <w:p w14:paraId="5C70C8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DB924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2B260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038BF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Взрывает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бомбу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локально</w:t>
            </w:r>
            <w:proofErr w:type="spellEnd"/>
          </w:p>
        </w:tc>
      </w:tr>
    </w:tbl>
    <w:p w14:paraId="0D32C44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FA0F31E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3.58</w:t>
      </w:r>
    </w:p>
    <w:p w14:paraId="0C9BB47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GameMechanics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BombOnCollisionExploder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69"/>
        <w:gridCol w:w="1728"/>
        <w:gridCol w:w="1728"/>
        <w:gridCol w:w="1728"/>
        <w:gridCol w:w="1728"/>
      </w:tblGrid>
      <w:tr w:rsidR="00F603B7" w:rsidRPr="00F603B7" w14:paraId="522714FB" w14:textId="77777777" w:rsidTr="00D0365E">
        <w:tc>
          <w:tcPr>
            <w:tcW w:w="8640" w:type="dxa"/>
            <w:gridSpan w:val="5"/>
          </w:tcPr>
          <w:p w14:paraId="4C6823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GameMechanics.BombOnCollisionExploder</w:t>
            </w:r>
            <w:proofErr w:type="spellEnd"/>
          </w:p>
        </w:tc>
      </w:tr>
      <w:tr w:rsidR="00F603B7" w:rsidRPr="00F603B7" w14:paraId="72EB5849" w14:textId="77777777" w:rsidTr="00D0365E">
        <w:tc>
          <w:tcPr>
            <w:tcW w:w="1728" w:type="dxa"/>
          </w:tcPr>
          <w:p w14:paraId="405CCA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2CFCC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8DA08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F741C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475B6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22AC1C6" w14:textId="77777777" w:rsidTr="00D0365E">
        <w:tc>
          <w:tcPr>
            <w:tcW w:w="1728" w:type="dxa"/>
          </w:tcPr>
          <w:p w14:paraId="49A6CB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EDF85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0033D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7582A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C60A1C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Настраивает физику, чтобы бомба не сталкивалась с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персонажем, создавшем её</w:t>
            </w:r>
          </w:p>
        </w:tc>
      </w:tr>
      <w:tr w:rsidR="00F603B7" w:rsidRPr="00F603B7" w14:paraId="3BCCC78F" w14:textId="77777777" w:rsidTr="00D0365E">
        <w:tc>
          <w:tcPr>
            <w:tcW w:w="1728" w:type="dxa"/>
          </w:tcPr>
          <w:p w14:paraId="0D5871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OnCollisionEnter</w:t>
            </w:r>
            <w:proofErr w:type="spellEnd"/>
          </w:p>
        </w:tc>
        <w:tc>
          <w:tcPr>
            <w:tcW w:w="1728" w:type="dxa"/>
          </w:tcPr>
          <w:p w14:paraId="150456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27369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0A503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Collision other</w:t>
            </w:r>
          </w:p>
        </w:tc>
        <w:tc>
          <w:tcPr>
            <w:tcW w:w="1728" w:type="dxa"/>
          </w:tcPr>
          <w:p w14:paraId="5594780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Взрывает бомбу.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при столкновении с другим объектом</w:t>
            </w:r>
          </w:p>
        </w:tc>
      </w:tr>
    </w:tbl>
    <w:p w14:paraId="3A108E4B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82FA8D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3.59</w:t>
      </w:r>
    </w:p>
    <w:p w14:paraId="476C1E0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GameMechanics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BombTriggerHPExploder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5378F179" w14:textId="77777777" w:rsidTr="00D0365E">
        <w:tc>
          <w:tcPr>
            <w:tcW w:w="8640" w:type="dxa"/>
            <w:gridSpan w:val="5"/>
          </w:tcPr>
          <w:p w14:paraId="19C91D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GameMechanics.BombTriggerHPExploder</w:t>
            </w:r>
            <w:proofErr w:type="spellEnd"/>
          </w:p>
        </w:tc>
      </w:tr>
      <w:tr w:rsidR="00F603B7" w:rsidRPr="00F603B7" w14:paraId="46AC6152" w14:textId="77777777" w:rsidTr="00D0365E">
        <w:tc>
          <w:tcPr>
            <w:tcW w:w="1728" w:type="dxa"/>
          </w:tcPr>
          <w:p w14:paraId="61D483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0CA74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1EC06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6C5A9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80804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EEFB1D0" w14:textId="77777777" w:rsidTr="00D0365E">
        <w:tc>
          <w:tcPr>
            <w:tcW w:w="1728" w:type="dxa"/>
          </w:tcPr>
          <w:p w14:paraId="5E1E59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OnTriggerEnter</w:t>
            </w:r>
            <w:proofErr w:type="spellEnd"/>
          </w:p>
        </w:tc>
        <w:tc>
          <w:tcPr>
            <w:tcW w:w="1728" w:type="dxa"/>
          </w:tcPr>
          <w:p w14:paraId="4D5CBE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A02FC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FA423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Collider other</w:t>
            </w:r>
          </w:p>
        </w:tc>
        <w:tc>
          <w:tcPr>
            <w:tcW w:w="1728" w:type="dxa"/>
          </w:tcPr>
          <w:p w14:paraId="36F20D2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Взрывает бомбу, если объект имеет здоровье.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при столкновении</w:t>
            </w:r>
          </w:p>
        </w:tc>
      </w:tr>
    </w:tbl>
    <w:p w14:paraId="4C85632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43AEE3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3.60</w:t>
      </w:r>
    </w:p>
    <w:p w14:paraId="53D0D22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GameMechanics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MovingPlatform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76"/>
        <w:gridCol w:w="1728"/>
        <w:gridCol w:w="1728"/>
        <w:gridCol w:w="1728"/>
        <w:gridCol w:w="1790"/>
      </w:tblGrid>
      <w:tr w:rsidR="00F603B7" w:rsidRPr="00F603B7" w14:paraId="35BCC8A5" w14:textId="77777777" w:rsidTr="00D0365E">
        <w:tc>
          <w:tcPr>
            <w:tcW w:w="8640" w:type="dxa"/>
            <w:gridSpan w:val="5"/>
          </w:tcPr>
          <w:p w14:paraId="0D19E6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GameMechanics.MovingPlatform</w:t>
            </w:r>
            <w:proofErr w:type="spellEnd"/>
          </w:p>
        </w:tc>
      </w:tr>
      <w:tr w:rsidR="00F603B7" w:rsidRPr="00F603B7" w14:paraId="73818941" w14:textId="77777777" w:rsidTr="00D0365E">
        <w:tc>
          <w:tcPr>
            <w:tcW w:w="1728" w:type="dxa"/>
          </w:tcPr>
          <w:p w14:paraId="266A44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5DD29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099C7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6923E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8B4BEC9" w14:textId="77777777" w:rsidTr="00D0365E">
        <w:tc>
          <w:tcPr>
            <w:tcW w:w="1728" w:type="dxa"/>
          </w:tcPr>
          <w:p w14:paraId="4B7B89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nextTransform</w:t>
            </w:r>
            <w:proofErr w:type="spellEnd"/>
          </w:p>
        </w:tc>
        <w:tc>
          <w:tcPr>
            <w:tcW w:w="1728" w:type="dxa"/>
          </w:tcPr>
          <w:p w14:paraId="5D6771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4789B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Transform</w:t>
            </w:r>
          </w:p>
        </w:tc>
        <w:tc>
          <w:tcPr>
            <w:tcW w:w="3456" w:type="dxa"/>
            <w:gridSpan w:val="2"/>
          </w:tcPr>
          <w:p w14:paraId="01EBA8B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Позиция, между которой должна перемещаться платформа</w:t>
            </w:r>
          </w:p>
        </w:tc>
      </w:tr>
      <w:tr w:rsidR="00F603B7" w:rsidRPr="00F603B7" w14:paraId="17A327BD" w14:textId="77777777" w:rsidTr="00D0365E">
        <w:tc>
          <w:tcPr>
            <w:tcW w:w="1728" w:type="dxa"/>
          </w:tcPr>
          <w:p w14:paraId="59080F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lastPosition</w:t>
            </w:r>
            <w:proofErr w:type="spellEnd"/>
          </w:p>
        </w:tc>
        <w:tc>
          <w:tcPr>
            <w:tcW w:w="1728" w:type="dxa"/>
          </w:tcPr>
          <w:p w14:paraId="25418A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E5D8B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45CAFE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Предыдущая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платформы</w:t>
            </w:r>
            <w:proofErr w:type="spellEnd"/>
          </w:p>
        </w:tc>
      </w:tr>
      <w:tr w:rsidR="00F603B7" w:rsidRPr="00F603B7" w14:paraId="0317B2A0" w14:textId="77777777" w:rsidTr="00D0365E">
        <w:tc>
          <w:tcPr>
            <w:tcW w:w="1728" w:type="dxa"/>
          </w:tcPr>
          <w:p w14:paraId="69383C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nextPosition</w:t>
            </w:r>
            <w:proofErr w:type="spellEnd"/>
          </w:p>
        </w:tc>
        <w:tc>
          <w:tcPr>
            <w:tcW w:w="1728" w:type="dxa"/>
          </w:tcPr>
          <w:p w14:paraId="2D7109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49903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5D3987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Следующая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</w:p>
        </w:tc>
      </w:tr>
      <w:tr w:rsidR="00F603B7" w:rsidRPr="00F603B7" w14:paraId="6EB6E682" w14:textId="77777777" w:rsidTr="00D0365E">
        <w:tc>
          <w:tcPr>
            <w:tcW w:w="1728" w:type="dxa"/>
          </w:tcPr>
          <w:p w14:paraId="3F2C5A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1728" w:type="dxa"/>
          </w:tcPr>
          <w:p w14:paraId="2393DB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A656B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FE351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платформы</w:t>
            </w:r>
            <w:proofErr w:type="spellEnd"/>
          </w:p>
        </w:tc>
      </w:tr>
      <w:tr w:rsidR="00F603B7" w:rsidRPr="00F603B7" w14:paraId="43568226" w14:textId="77777777" w:rsidTr="00D0365E">
        <w:tc>
          <w:tcPr>
            <w:tcW w:w="1728" w:type="dxa"/>
          </w:tcPr>
          <w:p w14:paraId="79B600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stayTime</w:t>
            </w:r>
            <w:proofErr w:type="spellEnd"/>
          </w:p>
        </w:tc>
        <w:tc>
          <w:tcPr>
            <w:tcW w:w="1728" w:type="dxa"/>
          </w:tcPr>
          <w:p w14:paraId="5638C2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A87DD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94125D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на которое платформа останавливается</w:t>
            </w:r>
          </w:p>
        </w:tc>
      </w:tr>
      <w:tr w:rsidR="00F603B7" w:rsidRPr="00F603B7" w14:paraId="32BFD220" w14:textId="77777777" w:rsidTr="00D0365E">
        <w:tc>
          <w:tcPr>
            <w:tcW w:w="1728" w:type="dxa"/>
          </w:tcPr>
          <w:p w14:paraId="68CBD71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6F07DE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BEEEC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804FF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платформы</w:t>
            </w:r>
            <w:proofErr w:type="spellEnd"/>
          </w:p>
        </w:tc>
      </w:tr>
      <w:tr w:rsidR="00F603B7" w:rsidRPr="00F603B7" w14:paraId="67056978" w14:textId="77777777" w:rsidTr="00D0365E">
        <w:tc>
          <w:tcPr>
            <w:tcW w:w="1728" w:type="dxa"/>
          </w:tcPr>
          <w:p w14:paraId="03ECD3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2F83E9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2AB60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33ABF5E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Состояние платформы, при котором она двигается</w:t>
            </w:r>
          </w:p>
        </w:tc>
      </w:tr>
      <w:tr w:rsidR="00F603B7" w:rsidRPr="00F603B7" w14:paraId="6679E7B1" w14:textId="77777777" w:rsidTr="00D0365E">
        <w:tc>
          <w:tcPr>
            <w:tcW w:w="1728" w:type="dxa"/>
          </w:tcPr>
          <w:p w14:paraId="55AC16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45E935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EB63E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507653C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Состояние платформы, при котором она стоит на месте</w:t>
            </w:r>
          </w:p>
        </w:tc>
      </w:tr>
      <w:tr w:rsidR="00F603B7" w:rsidRPr="00F603B7" w14:paraId="73C70B27" w14:textId="77777777" w:rsidTr="00D0365E">
        <w:tc>
          <w:tcPr>
            <w:tcW w:w="1728" w:type="dxa"/>
          </w:tcPr>
          <w:p w14:paraId="6DBA53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202927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5CA47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1C2C8A6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Состояние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плафтформы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, при котором она ожидает, когда ей дадут команду передвигаться</w:t>
            </w:r>
          </w:p>
        </w:tc>
      </w:tr>
      <w:tr w:rsidR="00F603B7" w:rsidRPr="00F603B7" w14:paraId="701F7373" w14:textId="77777777" w:rsidTr="00D0365E">
        <w:tc>
          <w:tcPr>
            <w:tcW w:w="1728" w:type="dxa"/>
          </w:tcPr>
          <w:p w14:paraId="3603C0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direction</w:t>
            </w:r>
          </w:p>
        </w:tc>
        <w:tc>
          <w:tcPr>
            <w:tcW w:w="1728" w:type="dxa"/>
          </w:tcPr>
          <w:p w14:paraId="490330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A6374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47CBB0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Направление, в котором двигается платформа</w:t>
            </w:r>
          </w:p>
        </w:tc>
      </w:tr>
      <w:tr w:rsidR="00F603B7" w:rsidRPr="00F603B7" w14:paraId="5913DE4C" w14:textId="77777777" w:rsidTr="00D0365E">
        <w:tc>
          <w:tcPr>
            <w:tcW w:w="1728" w:type="dxa"/>
          </w:tcPr>
          <w:p w14:paraId="019CEB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7BFBD1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6AC5D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1D86D7D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Направление от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предыдушего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к следующему</w:t>
            </w:r>
          </w:p>
        </w:tc>
      </w:tr>
      <w:tr w:rsidR="00F603B7" w:rsidRPr="00F603B7" w14:paraId="511EE8BD" w14:textId="77777777" w:rsidTr="00D0365E">
        <w:tc>
          <w:tcPr>
            <w:tcW w:w="1728" w:type="dxa"/>
          </w:tcPr>
          <w:p w14:paraId="6A43FF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4DAC94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0B9BC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2078B0A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Направление от следующего к предыдущему</w:t>
            </w:r>
          </w:p>
        </w:tc>
      </w:tr>
      <w:tr w:rsidR="00F603B7" w:rsidRPr="00F603B7" w14:paraId="4B6AEB72" w14:textId="77777777" w:rsidTr="00D0365E">
        <w:tc>
          <w:tcPr>
            <w:tcW w:w="1728" w:type="dxa"/>
          </w:tcPr>
          <w:p w14:paraId="29D379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30DE3C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8B194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F9A3E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платформы</w:t>
            </w:r>
            <w:proofErr w:type="spellEnd"/>
          </w:p>
        </w:tc>
      </w:tr>
      <w:tr w:rsidR="00F603B7" w:rsidRPr="00F603B7" w14:paraId="5C218920" w14:textId="77777777" w:rsidTr="00D0365E">
        <w:tc>
          <w:tcPr>
            <w:tcW w:w="1728" w:type="dxa"/>
          </w:tcPr>
          <w:p w14:paraId="5FD746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currentStayingTime</w:t>
            </w:r>
            <w:proofErr w:type="spellEnd"/>
          </w:p>
        </w:tc>
        <w:tc>
          <w:tcPr>
            <w:tcW w:w="1728" w:type="dxa"/>
          </w:tcPr>
          <w:p w14:paraId="60BCB2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217CA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5AF963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которое платформе осталось стоять на месте</w:t>
            </w:r>
          </w:p>
        </w:tc>
      </w:tr>
      <w:tr w:rsidR="00F603B7" w:rsidRPr="00F603B7" w14:paraId="60EEECD6" w14:textId="77777777" w:rsidTr="00D0365E">
        <w:tc>
          <w:tcPr>
            <w:tcW w:w="8640" w:type="dxa"/>
            <w:gridSpan w:val="5"/>
          </w:tcPr>
          <w:p w14:paraId="0D967A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GameMechanics.MovingPlatform</w:t>
            </w:r>
            <w:proofErr w:type="spellEnd"/>
          </w:p>
        </w:tc>
      </w:tr>
      <w:tr w:rsidR="00F603B7" w:rsidRPr="00F603B7" w14:paraId="4CEB367B" w14:textId="77777777" w:rsidTr="00D0365E">
        <w:tc>
          <w:tcPr>
            <w:tcW w:w="1728" w:type="dxa"/>
          </w:tcPr>
          <w:p w14:paraId="4900C1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D0F43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DADA9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A5C9F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E6DFF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40A7E12" w14:textId="77777777" w:rsidTr="00D0365E">
        <w:tc>
          <w:tcPr>
            <w:tcW w:w="1728" w:type="dxa"/>
          </w:tcPr>
          <w:p w14:paraId="7695EB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70744B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8925D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208A9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15564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46E66FF6" w14:textId="77777777" w:rsidTr="00D0365E">
        <w:tc>
          <w:tcPr>
            <w:tcW w:w="1728" w:type="dxa"/>
          </w:tcPr>
          <w:p w14:paraId="61935C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OnCollisionEnter</w:t>
            </w:r>
            <w:proofErr w:type="spellEnd"/>
          </w:p>
        </w:tc>
        <w:tc>
          <w:tcPr>
            <w:tcW w:w="1728" w:type="dxa"/>
          </w:tcPr>
          <w:p w14:paraId="6D617E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030F6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17A15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Collision other</w:t>
            </w:r>
          </w:p>
        </w:tc>
        <w:tc>
          <w:tcPr>
            <w:tcW w:w="1728" w:type="dxa"/>
          </w:tcPr>
          <w:p w14:paraId="439504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Обрабатывает событие, когда какой-либо объект попадает на платформу.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Unity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при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столкновении</w:t>
            </w:r>
            <w:proofErr w:type="spellEnd"/>
          </w:p>
        </w:tc>
      </w:tr>
      <w:tr w:rsidR="00F603B7" w:rsidRPr="00F603B7" w14:paraId="20AC465E" w14:textId="77777777" w:rsidTr="00D0365E">
        <w:tc>
          <w:tcPr>
            <w:tcW w:w="1728" w:type="dxa"/>
          </w:tcPr>
          <w:p w14:paraId="116211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OnCollisionExit</w:t>
            </w:r>
            <w:proofErr w:type="spellEnd"/>
          </w:p>
        </w:tc>
        <w:tc>
          <w:tcPr>
            <w:tcW w:w="1728" w:type="dxa"/>
          </w:tcPr>
          <w:p w14:paraId="7A5397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3F0E2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B27CB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Collision other</w:t>
            </w:r>
          </w:p>
        </w:tc>
        <w:tc>
          <w:tcPr>
            <w:tcW w:w="1728" w:type="dxa"/>
          </w:tcPr>
          <w:p w14:paraId="40B2A6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Обрабатывет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событие, когда объект уходит с платформы.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Unity</w:t>
            </w:r>
          </w:p>
        </w:tc>
      </w:tr>
      <w:tr w:rsidR="00F603B7" w:rsidRPr="00F603B7" w14:paraId="407405A9" w14:textId="77777777" w:rsidTr="00D0365E">
        <w:tc>
          <w:tcPr>
            <w:tcW w:w="1728" w:type="dxa"/>
          </w:tcPr>
          <w:p w14:paraId="0C1441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SetMoveState</w:t>
            </w:r>
            <w:proofErr w:type="spellEnd"/>
          </w:p>
        </w:tc>
        <w:tc>
          <w:tcPr>
            <w:tcW w:w="1728" w:type="dxa"/>
          </w:tcPr>
          <w:p w14:paraId="0013D6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413E1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9C31B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direction</w:t>
            </w:r>
          </w:p>
        </w:tc>
        <w:tc>
          <w:tcPr>
            <w:tcW w:w="1728" w:type="dxa"/>
          </w:tcPr>
          <w:p w14:paraId="2D01FDD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Переключает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плафторму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в режим движения</w:t>
            </w:r>
          </w:p>
        </w:tc>
      </w:tr>
      <w:tr w:rsidR="00F603B7" w:rsidRPr="00F603B7" w14:paraId="2B5C7FF8" w14:textId="77777777" w:rsidTr="00D0365E">
        <w:tc>
          <w:tcPr>
            <w:tcW w:w="1728" w:type="dxa"/>
          </w:tcPr>
          <w:p w14:paraId="3E09F5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1F0C65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994FF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413DA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8A05EA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Обновляет состояние платформы и перемещает её</w:t>
            </w:r>
          </w:p>
        </w:tc>
      </w:tr>
      <w:tr w:rsidR="00F603B7" w:rsidRPr="00F603B7" w14:paraId="6F514F13" w14:textId="77777777" w:rsidTr="00D0365E">
        <w:tc>
          <w:tcPr>
            <w:tcW w:w="1728" w:type="dxa"/>
          </w:tcPr>
          <w:p w14:paraId="16A609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HandleOwnTaken</w:t>
            </w:r>
            <w:proofErr w:type="spellEnd"/>
          </w:p>
        </w:tc>
        <w:tc>
          <w:tcPr>
            <w:tcW w:w="1728" w:type="dxa"/>
          </w:tcPr>
          <w:p w14:paraId="7ABE23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6CC4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6C7A6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owner</w:t>
            </w:r>
          </w:p>
        </w:tc>
        <w:tc>
          <w:tcPr>
            <w:tcW w:w="1728" w:type="dxa"/>
          </w:tcPr>
          <w:p w14:paraId="7439FAA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Обрабатывает событие, когда у платформы появляется новый владелец</w:t>
            </w:r>
          </w:p>
        </w:tc>
      </w:tr>
    </w:tbl>
    <w:p w14:paraId="1D53828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7C2CA1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3.61</w:t>
      </w:r>
    </w:p>
    <w:p w14:paraId="76D06AF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GameMechanics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ParabolaFlyingObject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69"/>
        <w:gridCol w:w="1728"/>
        <w:gridCol w:w="1728"/>
        <w:gridCol w:w="1728"/>
        <w:gridCol w:w="1790"/>
      </w:tblGrid>
      <w:tr w:rsidR="00F603B7" w:rsidRPr="00F603B7" w14:paraId="7AA92EC9" w14:textId="77777777" w:rsidTr="00D0365E">
        <w:tc>
          <w:tcPr>
            <w:tcW w:w="8640" w:type="dxa"/>
            <w:gridSpan w:val="5"/>
          </w:tcPr>
          <w:p w14:paraId="34A360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GameMechanics.ParabolaFlyingObject</w:t>
            </w:r>
            <w:proofErr w:type="spellEnd"/>
          </w:p>
        </w:tc>
      </w:tr>
      <w:tr w:rsidR="00F603B7" w:rsidRPr="00F603B7" w14:paraId="2A5FB1B6" w14:textId="77777777" w:rsidTr="00D0365E">
        <w:tc>
          <w:tcPr>
            <w:tcW w:w="1728" w:type="dxa"/>
          </w:tcPr>
          <w:p w14:paraId="4774C1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65253F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1119A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B6D47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FB90693" w14:textId="77777777" w:rsidTr="00D0365E">
        <w:tc>
          <w:tcPr>
            <w:tcW w:w="1728" w:type="dxa"/>
          </w:tcPr>
          <w:p w14:paraId="34316E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6772C1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878E7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115A49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Стартовая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</w:p>
        </w:tc>
      </w:tr>
      <w:tr w:rsidR="00F603B7" w:rsidRPr="00F603B7" w14:paraId="52D42BB7" w14:textId="77777777" w:rsidTr="00D0365E">
        <w:tc>
          <w:tcPr>
            <w:tcW w:w="1728" w:type="dxa"/>
          </w:tcPr>
          <w:p w14:paraId="083E05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728" w:type="dxa"/>
          </w:tcPr>
          <w:p w14:paraId="4E68BF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395EE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49F18D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Средняя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</w:p>
        </w:tc>
      </w:tr>
      <w:tr w:rsidR="00F603B7" w:rsidRPr="00F603B7" w14:paraId="5FE08C9F" w14:textId="77777777" w:rsidTr="00D0365E">
        <w:tc>
          <w:tcPr>
            <w:tcW w:w="1728" w:type="dxa"/>
          </w:tcPr>
          <w:p w14:paraId="309DE2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1728" w:type="dxa"/>
          </w:tcPr>
          <w:p w14:paraId="340611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7D56C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01ACDE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Конечная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</w:p>
        </w:tc>
      </w:tr>
      <w:tr w:rsidR="00F603B7" w:rsidRPr="00F603B7" w14:paraId="674CB1C4" w14:textId="77777777" w:rsidTr="00D0365E">
        <w:tc>
          <w:tcPr>
            <w:tcW w:w="1728" w:type="dxa"/>
          </w:tcPr>
          <w:p w14:paraId="447F8B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totalTime</w:t>
            </w:r>
            <w:proofErr w:type="spellEnd"/>
          </w:p>
        </w:tc>
        <w:tc>
          <w:tcPr>
            <w:tcW w:w="1728" w:type="dxa"/>
          </w:tcPr>
          <w:p w14:paraId="6C169E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C718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2FE0D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полёта</w:t>
            </w:r>
            <w:proofErr w:type="spellEnd"/>
          </w:p>
        </w:tc>
      </w:tr>
      <w:tr w:rsidR="00F603B7" w:rsidRPr="00F603B7" w14:paraId="68AD6F17" w14:textId="77777777" w:rsidTr="00D0365E">
        <w:tc>
          <w:tcPr>
            <w:tcW w:w="1728" w:type="dxa"/>
          </w:tcPr>
          <w:p w14:paraId="044CA9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startTime</w:t>
            </w:r>
            <w:proofErr w:type="spellEnd"/>
          </w:p>
        </w:tc>
        <w:tc>
          <w:tcPr>
            <w:tcW w:w="1728" w:type="dxa"/>
          </w:tcPr>
          <w:p w14:paraId="0C0BFF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35A9F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69A4D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когда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начался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полёт</w:t>
            </w:r>
            <w:proofErr w:type="spellEnd"/>
          </w:p>
        </w:tc>
      </w:tr>
      <w:tr w:rsidR="00F603B7" w:rsidRPr="00F603B7" w14:paraId="6CD09480" w14:textId="77777777" w:rsidTr="00D0365E">
        <w:tc>
          <w:tcPr>
            <w:tcW w:w="8640" w:type="dxa"/>
            <w:gridSpan w:val="5"/>
          </w:tcPr>
          <w:p w14:paraId="608BC3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GameMechanics.ParabolaFlyingObject</w:t>
            </w:r>
            <w:proofErr w:type="spellEnd"/>
          </w:p>
        </w:tc>
      </w:tr>
      <w:tr w:rsidR="00F603B7" w:rsidRPr="00F603B7" w14:paraId="50A916D0" w14:textId="77777777" w:rsidTr="00D0365E">
        <w:tc>
          <w:tcPr>
            <w:tcW w:w="1728" w:type="dxa"/>
          </w:tcPr>
          <w:p w14:paraId="18DDD4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12B69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976C4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C5371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8264E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28A04A2" w14:textId="77777777" w:rsidTr="00D0365E">
        <w:tc>
          <w:tcPr>
            <w:tcW w:w="1728" w:type="dxa"/>
          </w:tcPr>
          <w:p w14:paraId="01DD00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6627D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B714E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4D303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E3280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15C010AE" w14:textId="77777777" w:rsidTr="00D0365E">
        <w:tc>
          <w:tcPr>
            <w:tcW w:w="1728" w:type="dxa"/>
          </w:tcPr>
          <w:p w14:paraId="03E075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OnCollisionEnter</w:t>
            </w:r>
            <w:proofErr w:type="spellEnd"/>
          </w:p>
        </w:tc>
        <w:tc>
          <w:tcPr>
            <w:tcW w:w="1728" w:type="dxa"/>
          </w:tcPr>
          <w:p w14:paraId="54FDD2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87955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1DBF2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Collision other</w:t>
            </w:r>
          </w:p>
        </w:tc>
        <w:tc>
          <w:tcPr>
            <w:tcW w:w="1728" w:type="dxa"/>
          </w:tcPr>
          <w:p w14:paraId="7DE6AE7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Автоматически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прекращет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движение при столкновении объектом</w:t>
            </w:r>
          </w:p>
        </w:tc>
      </w:tr>
      <w:tr w:rsidR="00F603B7" w:rsidRPr="00F603B7" w14:paraId="299C23CE" w14:textId="77777777" w:rsidTr="00D0365E">
        <w:tc>
          <w:tcPr>
            <w:tcW w:w="1728" w:type="dxa"/>
          </w:tcPr>
          <w:p w14:paraId="044CAA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0C234E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7D84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75E81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F95319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Перемещает объект.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6616674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0485200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3.62</w:t>
      </w:r>
    </w:p>
    <w:p w14:paraId="0229A0F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GameManager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21"/>
        <w:gridCol w:w="1728"/>
        <w:gridCol w:w="1728"/>
        <w:gridCol w:w="1805"/>
        <w:gridCol w:w="1728"/>
      </w:tblGrid>
      <w:tr w:rsidR="00F603B7" w:rsidRPr="00F603B7" w14:paraId="1D55DC9D" w14:textId="77777777" w:rsidTr="00D0365E">
        <w:tc>
          <w:tcPr>
            <w:tcW w:w="8640" w:type="dxa"/>
            <w:gridSpan w:val="5"/>
          </w:tcPr>
          <w:p w14:paraId="12107B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GameMode.GameManager</w:t>
            </w:r>
            <w:proofErr w:type="spellEnd"/>
          </w:p>
        </w:tc>
      </w:tr>
      <w:tr w:rsidR="00F603B7" w:rsidRPr="00F603B7" w14:paraId="32BBDD7B" w14:textId="77777777" w:rsidTr="00D0365E">
        <w:tc>
          <w:tcPr>
            <w:tcW w:w="1728" w:type="dxa"/>
          </w:tcPr>
          <w:p w14:paraId="01FD35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9FFE7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9530E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2265B4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C5785DF" w14:textId="77777777" w:rsidTr="00D0365E">
        <w:tc>
          <w:tcPr>
            <w:tcW w:w="1728" w:type="dxa"/>
          </w:tcPr>
          <w:p w14:paraId="6C2C97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05C908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C577C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133ED3F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игр, которое нужно сыграть</w:t>
            </w:r>
          </w:p>
        </w:tc>
      </w:tr>
      <w:tr w:rsidR="00F603B7" w:rsidRPr="00F603B7" w14:paraId="7A0FCEC6" w14:textId="77777777" w:rsidTr="00D0365E">
        <w:tc>
          <w:tcPr>
            <w:tcW w:w="1728" w:type="dxa"/>
          </w:tcPr>
          <w:p w14:paraId="74B7AA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sceneReloaded</w:t>
            </w:r>
            <w:proofErr w:type="spellEnd"/>
          </w:p>
        </w:tc>
        <w:tc>
          <w:tcPr>
            <w:tcW w:w="1728" w:type="dxa"/>
          </w:tcPr>
          <w:p w14:paraId="4518DA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571BA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571920E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Переменная, хранящая была ли загружена новая сцена на предыдущем кадре</w:t>
            </w:r>
          </w:p>
        </w:tc>
      </w:tr>
      <w:tr w:rsidR="00F603B7" w:rsidRPr="00F603B7" w14:paraId="227DF3BD" w14:textId="77777777" w:rsidTr="00D0365E">
        <w:tc>
          <w:tcPr>
            <w:tcW w:w="1728" w:type="dxa"/>
          </w:tcPr>
          <w:p w14:paraId="4B7C7D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gamesCount</w:t>
            </w:r>
            <w:proofErr w:type="spellEnd"/>
          </w:p>
        </w:tc>
        <w:tc>
          <w:tcPr>
            <w:tcW w:w="1728" w:type="dxa"/>
          </w:tcPr>
          <w:p w14:paraId="01D88C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9A1C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25358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Количество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сыгранных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</w:t>
            </w:r>
            <w:proofErr w:type="spellEnd"/>
          </w:p>
        </w:tc>
      </w:tr>
      <w:tr w:rsidR="00F603B7" w:rsidRPr="00F603B7" w14:paraId="2A3FC7B4" w14:textId="77777777" w:rsidTr="00D0365E">
        <w:tc>
          <w:tcPr>
            <w:tcW w:w="1728" w:type="dxa"/>
          </w:tcPr>
          <w:p w14:paraId="54FC5C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_state</w:t>
            </w:r>
          </w:p>
        </w:tc>
        <w:tc>
          <w:tcPr>
            <w:tcW w:w="1728" w:type="dxa"/>
          </w:tcPr>
          <w:p w14:paraId="70640F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9B944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456" w:type="dxa"/>
            <w:gridSpan w:val="2"/>
          </w:tcPr>
          <w:p w14:paraId="63896DA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 для хранения состояния игры</w:t>
            </w:r>
          </w:p>
        </w:tc>
      </w:tr>
      <w:tr w:rsidR="00F603B7" w:rsidRPr="00F603B7" w14:paraId="50B9B95F" w14:textId="77777777" w:rsidTr="00D0365E">
        <w:tc>
          <w:tcPr>
            <w:tcW w:w="1728" w:type="dxa"/>
          </w:tcPr>
          <w:p w14:paraId="6BDD14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</w:t>
            </w:r>
            <w:proofErr w:type="spellEnd"/>
          </w:p>
        </w:tc>
        <w:tc>
          <w:tcPr>
            <w:tcW w:w="1728" w:type="dxa"/>
          </w:tcPr>
          <w:p w14:paraId="1B735F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41FB9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IGameMode</w:t>
            </w:r>
            <w:proofErr w:type="spellEnd"/>
          </w:p>
        </w:tc>
        <w:tc>
          <w:tcPr>
            <w:tcW w:w="3456" w:type="dxa"/>
            <w:gridSpan w:val="2"/>
          </w:tcPr>
          <w:p w14:paraId="402E71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</w:t>
            </w:r>
            <w:proofErr w:type="spellEnd"/>
          </w:p>
        </w:tc>
      </w:tr>
      <w:tr w:rsidR="00F603B7" w:rsidRPr="00F603B7" w14:paraId="1AAF5084" w14:textId="77777777" w:rsidTr="00D0365E">
        <w:tc>
          <w:tcPr>
            <w:tcW w:w="1728" w:type="dxa"/>
          </w:tcPr>
          <w:p w14:paraId="000957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timeEnd</w:t>
            </w:r>
            <w:proofErr w:type="spellEnd"/>
          </w:p>
        </w:tc>
        <w:tc>
          <w:tcPr>
            <w:tcW w:w="1728" w:type="dxa"/>
          </w:tcPr>
          <w:p w14:paraId="016B58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30C0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7F6682A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когда должен закончиться игровой режим</w:t>
            </w:r>
          </w:p>
        </w:tc>
      </w:tr>
      <w:tr w:rsidR="00F603B7" w:rsidRPr="00F603B7" w14:paraId="0D7CE363" w14:textId="77777777" w:rsidTr="00D0365E">
        <w:tc>
          <w:tcPr>
            <w:tcW w:w="1728" w:type="dxa"/>
          </w:tcPr>
          <w:p w14:paraId="52B089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showResultsWaitTime</w:t>
            </w:r>
            <w:proofErr w:type="spellEnd"/>
          </w:p>
        </w:tc>
        <w:tc>
          <w:tcPr>
            <w:tcW w:w="1728" w:type="dxa"/>
          </w:tcPr>
          <w:p w14:paraId="59A28F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C6722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BA9004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которое осталось до конца показа результатов</w:t>
            </w:r>
          </w:p>
        </w:tc>
      </w:tr>
      <w:tr w:rsidR="00F603B7" w:rsidRPr="00F603B7" w14:paraId="5A722700" w14:textId="77777777" w:rsidTr="00D0365E">
        <w:tc>
          <w:tcPr>
            <w:tcW w:w="1728" w:type="dxa"/>
          </w:tcPr>
          <w:p w14:paraId="0B2C11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availableGameModes</w:t>
            </w:r>
            <w:proofErr w:type="spellEnd"/>
          </w:p>
        </w:tc>
        <w:tc>
          <w:tcPr>
            <w:tcW w:w="1728" w:type="dxa"/>
          </w:tcPr>
          <w:p w14:paraId="34B782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F19B3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List&lt;int&gt;</w:t>
            </w:r>
          </w:p>
        </w:tc>
        <w:tc>
          <w:tcPr>
            <w:tcW w:w="3456" w:type="dxa"/>
            <w:gridSpan w:val="2"/>
          </w:tcPr>
          <w:p w14:paraId="17F9850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Игровые режимы, которые можно запустить</w:t>
            </w:r>
          </w:p>
        </w:tc>
      </w:tr>
      <w:tr w:rsidR="00F603B7" w:rsidRPr="00F603B7" w14:paraId="3E593129" w14:textId="77777777" w:rsidTr="00D0365E">
        <w:tc>
          <w:tcPr>
            <w:tcW w:w="8640" w:type="dxa"/>
            <w:gridSpan w:val="5"/>
          </w:tcPr>
          <w:p w14:paraId="684F1E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GameMode.GameManager</w:t>
            </w:r>
            <w:proofErr w:type="spellEnd"/>
          </w:p>
        </w:tc>
      </w:tr>
      <w:tr w:rsidR="00F603B7" w:rsidRPr="00F603B7" w14:paraId="50D646B7" w14:textId="77777777" w:rsidTr="00D0365E">
        <w:tc>
          <w:tcPr>
            <w:tcW w:w="1728" w:type="dxa"/>
          </w:tcPr>
          <w:p w14:paraId="7EBFC8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E8D61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0EC01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9065E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46990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9244555" w14:textId="77777777" w:rsidTr="00D0365E">
        <w:tc>
          <w:tcPr>
            <w:tcW w:w="1728" w:type="dxa"/>
          </w:tcPr>
          <w:p w14:paraId="4763BF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SetGameMode</w:t>
            </w:r>
            <w:proofErr w:type="spellEnd"/>
          </w:p>
        </w:tc>
        <w:tc>
          <w:tcPr>
            <w:tcW w:w="1728" w:type="dxa"/>
          </w:tcPr>
          <w:p w14:paraId="58AD2C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6940F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91B8E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gamemodeCode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roomId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currentGameNum</w:t>
            </w:r>
            <w:proofErr w:type="spellEnd"/>
          </w:p>
        </w:tc>
        <w:tc>
          <w:tcPr>
            <w:tcW w:w="1728" w:type="dxa"/>
          </w:tcPr>
          <w:p w14:paraId="314257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Изменяет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</w:t>
            </w:r>
            <w:proofErr w:type="spellEnd"/>
          </w:p>
        </w:tc>
      </w:tr>
      <w:tr w:rsidR="00F603B7" w:rsidRPr="00F603B7" w14:paraId="7DE8F20C" w14:textId="77777777" w:rsidTr="00D0365E">
        <w:tc>
          <w:tcPr>
            <w:tcW w:w="1728" w:type="dxa"/>
          </w:tcPr>
          <w:p w14:paraId="5F84BA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SetAfterShowResults</w:t>
            </w:r>
            <w:proofErr w:type="spellEnd"/>
          </w:p>
        </w:tc>
        <w:tc>
          <w:tcPr>
            <w:tcW w:w="1728" w:type="dxa"/>
          </w:tcPr>
          <w:p w14:paraId="01FA4E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AADBA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5DF85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B1133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Перестаёт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показывать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результаты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игры</w:t>
            </w:r>
            <w:proofErr w:type="spellEnd"/>
          </w:p>
        </w:tc>
      </w:tr>
      <w:tr w:rsidR="00F603B7" w:rsidRPr="00F603B7" w14:paraId="1FF5F4B4" w14:textId="77777777" w:rsidTr="00D0365E">
        <w:tc>
          <w:tcPr>
            <w:tcW w:w="1728" w:type="dxa"/>
          </w:tcPr>
          <w:p w14:paraId="6C9AAC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04DC35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F6F0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26D55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76670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Сбрасывает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переменных</w:t>
            </w:r>
            <w:proofErr w:type="spellEnd"/>
          </w:p>
        </w:tc>
      </w:tr>
      <w:tr w:rsidR="00F603B7" w:rsidRPr="00F603B7" w14:paraId="0540E575" w14:textId="77777777" w:rsidTr="00D0365E">
        <w:tc>
          <w:tcPr>
            <w:tcW w:w="1728" w:type="dxa"/>
          </w:tcPr>
          <w:p w14:paraId="39B964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ChooseGameMode</w:t>
            </w:r>
            <w:proofErr w:type="spellEnd"/>
          </w:p>
        </w:tc>
        <w:tc>
          <w:tcPr>
            <w:tcW w:w="1728" w:type="dxa"/>
          </w:tcPr>
          <w:p w14:paraId="186283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661CB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40D736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B4A1CD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Выбирает один из возможных режимов</w:t>
            </w:r>
          </w:p>
        </w:tc>
      </w:tr>
      <w:tr w:rsidR="00F603B7" w:rsidRPr="00F603B7" w14:paraId="69863E8A" w14:textId="77777777" w:rsidTr="00D0365E">
        <w:tc>
          <w:tcPr>
            <w:tcW w:w="1728" w:type="dxa"/>
          </w:tcPr>
          <w:p w14:paraId="25AF77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578159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4081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DC2B0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0F95D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игры</w:t>
            </w:r>
            <w:proofErr w:type="spellEnd"/>
          </w:p>
        </w:tc>
      </w:tr>
    </w:tbl>
    <w:p w14:paraId="5E1A11F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292F344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3.63</w:t>
      </w:r>
    </w:p>
    <w:p w14:paraId="12F5469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GameModeFunctions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01"/>
        <w:gridCol w:w="1728"/>
        <w:gridCol w:w="1728"/>
        <w:gridCol w:w="1728"/>
        <w:gridCol w:w="1728"/>
      </w:tblGrid>
      <w:tr w:rsidR="00F603B7" w:rsidRPr="00F603B7" w14:paraId="62257C8A" w14:textId="77777777" w:rsidTr="00D0365E">
        <w:tc>
          <w:tcPr>
            <w:tcW w:w="8640" w:type="dxa"/>
            <w:gridSpan w:val="5"/>
          </w:tcPr>
          <w:p w14:paraId="66A1A4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GameMode.GameModeFunctions</w:t>
            </w:r>
            <w:proofErr w:type="spellEnd"/>
          </w:p>
        </w:tc>
      </w:tr>
      <w:tr w:rsidR="00F603B7" w:rsidRPr="00F603B7" w14:paraId="0B175475" w14:textId="77777777" w:rsidTr="00D0365E">
        <w:tc>
          <w:tcPr>
            <w:tcW w:w="1728" w:type="dxa"/>
          </w:tcPr>
          <w:p w14:paraId="53279A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1617D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421F6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260439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34EB718" w14:textId="77777777" w:rsidTr="00D0365E">
        <w:tc>
          <w:tcPr>
            <w:tcW w:w="1728" w:type="dxa"/>
          </w:tcPr>
          <w:p w14:paraId="190FCE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raycastHitInfo</w:t>
            </w:r>
            <w:proofErr w:type="spellEnd"/>
          </w:p>
        </w:tc>
        <w:tc>
          <w:tcPr>
            <w:tcW w:w="1728" w:type="dxa"/>
          </w:tcPr>
          <w:p w14:paraId="0E69D9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DBC99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RaycastHit</w:t>
            </w:r>
            <w:proofErr w:type="spellEnd"/>
          </w:p>
        </w:tc>
        <w:tc>
          <w:tcPr>
            <w:tcW w:w="3456" w:type="dxa"/>
            <w:gridSpan w:val="2"/>
          </w:tcPr>
          <w:p w14:paraId="1748EA3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RaycastHit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для внутреннего использования (нужен, чтобы уменьшить нагрузку на сборщик мусора)</w:t>
            </w:r>
          </w:p>
        </w:tc>
      </w:tr>
      <w:tr w:rsidR="00F603B7" w:rsidRPr="00F603B7" w14:paraId="003B1543" w14:textId="77777777" w:rsidTr="00D0365E">
        <w:tc>
          <w:tcPr>
            <w:tcW w:w="8640" w:type="dxa"/>
            <w:gridSpan w:val="5"/>
          </w:tcPr>
          <w:p w14:paraId="5DD2EF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GameMode.GameModeFunctions</w:t>
            </w:r>
            <w:proofErr w:type="spellEnd"/>
          </w:p>
        </w:tc>
      </w:tr>
      <w:tr w:rsidR="00F603B7" w:rsidRPr="00F603B7" w14:paraId="6AE08211" w14:textId="77777777" w:rsidTr="00D0365E">
        <w:tc>
          <w:tcPr>
            <w:tcW w:w="1728" w:type="dxa"/>
          </w:tcPr>
          <w:p w14:paraId="75AB66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B80BC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4D2B7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2D399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AA65A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8B4F0EE" w14:textId="77777777" w:rsidTr="00D0365E">
        <w:tc>
          <w:tcPr>
            <w:tcW w:w="1728" w:type="dxa"/>
          </w:tcPr>
          <w:p w14:paraId="41EAB0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SpawnPlayer</w:t>
            </w:r>
            <w:proofErr w:type="spellEnd"/>
          </w:p>
        </w:tc>
        <w:tc>
          <w:tcPr>
            <w:tcW w:w="1728" w:type="dxa"/>
          </w:tcPr>
          <w:p w14:paraId="63932D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0577F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7B6B3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playerId</w:t>
            </w:r>
            <w:proofErr w:type="spellEnd"/>
          </w:p>
        </w:tc>
        <w:tc>
          <w:tcPr>
            <w:tcW w:w="1728" w:type="dxa"/>
          </w:tcPr>
          <w:p w14:paraId="170CFF9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персонажа в случайном месте</w:t>
            </w:r>
          </w:p>
        </w:tc>
      </w:tr>
      <w:tr w:rsidR="00F603B7" w:rsidRPr="00F603B7" w14:paraId="631390CA" w14:textId="77777777" w:rsidTr="00D0365E">
        <w:tc>
          <w:tcPr>
            <w:tcW w:w="1728" w:type="dxa"/>
          </w:tcPr>
          <w:p w14:paraId="008BCE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SpawnPlayers</w:t>
            </w:r>
            <w:proofErr w:type="spellEnd"/>
          </w:p>
        </w:tc>
        <w:tc>
          <w:tcPr>
            <w:tcW w:w="1728" w:type="dxa"/>
          </w:tcPr>
          <w:p w14:paraId="0E7BF2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41352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4444B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B0C548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персонажа для каждого из игроков</w:t>
            </w:r>
          </w:p>
        </w:tc>
      </w:tr>
      <w:tr w:rsidR="00F603B7" w:rsidRPr="00F603B7" w14:paraId="7CD773C9" w14:textId="77777777" w:rsidTr="00D0365E">
        <w:tc>
          <w:tcPr>
            <w:tcW w:w="1728" w:type="dxa"/>
          </w:tcPr>
          <w:p w14:paraId="00A675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FindPlaceForSpawn</w:t>
            </w:r>
            <w:proofErr w:type="spellEnd"/>
          </w:p>
        </w:tc>
        <w:tc>
          <w:tcPr>
            <w:tcW w:w="1728" w:type="dxa"/>
          </w:tcPr>
          <w:p w14:paraId="0CFFC4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B13F2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573C3C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height, float radius</w:t>
            </w:r>
          </w:p>
        </w:tc>
        <w:tc>
          <w:tcPr>
            <w:tcW w:w="1728" w:type="dxa"/>
          </w:tcPr>
          <w:p w14:paraId="3CF7788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Ищет место для создания объекта заданного размера</w:t>
            </w:r>
          </w:p>
        </w:tc>
      </w:tr>
    </w:tbl>
    <w:p w14:paraId="7081CE5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ED4F3A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3.64</w:t>
      </w:r>
    </w:p>
    <w:p w14:paraId="0A93719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интерфейса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IGameMode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257C3D6A" w14:textId="77777777" w:rsidTr="00D0365E">
        <w:tc>
          <w:tcPr>
            <w:tcW w:w="8640" w:type="dxa"/>
            <w:gridSpan w:val="5"/>
          </w:tcPr>
          <w:p w14:paraId="557931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lastRenderedPageBreak/>
              <w:t>Свойства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GameMode.IGameMode</w:t>
            </w:r>
            <w:proofErr w:type="spellEnd"/>
          </w:p>
        </w:tc>
      </w:tr>
      <w:tr w:rsidR="00F603B7" w:rsidRPr="00F603B7" w14:paraId="1A9C77C7" w14:textId="77777777" w:rsidTr="00D0365E">
        <w:tc>
          <w:tcPr>
            <w:tcW w:w="1728" w:type="dxa"/>
          </w:tcPr>
          <w:p w14:paraId="2A4CE4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2F339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8016F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A200C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DF74589" w14:textId="77777777" w:rsidTr="00D0365E">
        <w:tc>
          <w:tcPr>
            <w:tcW w:w="1728" w:type="dxa"/>
          </w:tcPr>
          <w:p w14:paraId="7FABD0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TimeLength</w:t>
            </w:r>
            <w:proofErr w:type="spellEnd"/>
          </w:p>
        </w:tc>
        <w:tc>
          <w:tcPr>
            <w:tcW w:w="1728" w:type="dxa"/>
          </w:tcPr>
          <w:p w14:paraId="7D597C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 get; private set</w:t>
            </w:r>
          </w:p>
        </w:tc>
        <w:tc>
          <w:tcPr>
            <w:tcW w:w="1728" w:type="dxa"/>
          </w:tcPr>
          <w:p w14:paraId="6D17BA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425690A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 в секундах, которое длится игровой режим</w:t>
            </w:r>
          </w:p>
        </w:tc>
      </w:tr>
      <w:tr w:rsidR="00F603B7" w:rsidRPr="00F603B7" w14:paraId="65EF73D3" w14:textId="77777777" w:rsidTr="00D0365E">
        <w:tc>
          <w:tcPr>
            <w:tcW w:w="8640" w:type="dxa"/>
            <w:gridSpan w:val="5"/>
          </w:tcPr>
          <w:p w14:paraId="623352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GameMode.IGameMode</w:t>
            </w:r>
            <w:proofErr w:type="spellEnd"/>
          </w:p>
        </w:tc>
      </w:tr>
      <w:tr w:rsidR="00F603B7" w:rsidRPr="00F603B7" w14:paraId="4941F031" w14:textId="77777777" w:rsidTr="00D0365E">
        <w:tc>
          <w:tcPr>
            <w:tcW w:w="1728" w:type="dxa"/>
          </w:tcPr>
          <w:p w14:paraId="2E3B42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269F1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568BA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DD180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93DF7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4A56974" w14:textId="77777777" w:rsidTr="00D0365E">
        <w:tc>
          <w:tcPr>
            <w:tcW w:w="1728" w:type="dxa"/>
          </w:tcPr>
          <w:p w14:paraId="01A861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33A842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91B39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046DBE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12A08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19065D5B" w14:textId="77777777" w:rsidTr="00D0365E">
        <w:tc>
          <w:tcPr>
            <w:tcW w:w="1728" w:type="dxa"/>
          </w:tcPr>
          <w:p w14:paraId="18CB5C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1728" w:type="dxa"/>
          </w:tcPr>
          <w:p w14:paraId="4CAAC1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DDF65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0E4A05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8CDC4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Завершает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выполнение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</w:tbl>
    <w:p w14:paraId="24382455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8D6942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3.65</w:t>
      </w:r>
    </w:p>
    <w:p w14:paraId="7AFEED7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Instance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954"/>
        <w:gridCol w:w="1644"/>
        <w:gridCol w:w="1581"/>
        <w:gridCol w:w="1536"/>
        <w:gridCol w:w="1630"/>
      </w:tblGrid>
      <w:tr w:rsidR="00F603B7" w:rsidRPr="00F603B7" w14:paraId="7CAC0428" w14:textId="77777777" w:rsidTr="00D0365E">
        <w:tc>
          <w:tcPr>
            <w:tcW w:w="8640" w:type="dxa"/>
            <w:gridSpan w:val="5"/>
          </w:tcPr>
          <w:p w14:paraId="20E7EE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GameMode.Instance</w:t>
            </w:r>
            <w:proofErr w:type="spellEnd"/>
          </w:p>
        </w:tc>
      </w:tr>
      <w:tr w:rsidR="00F603B7" w:rsidRPr="00F603B7" w14:paraId="1EB43B4C" w14:textId="77777777" w:rsidTr="00D0365E">
        <w:tc>
          <w:tcPr>
            <w:tcW w:w="1728" w:type="dxa"/>
          </w:tcPr>
          <w:p w14:paraId="6E287C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24A76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DB705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115C58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B36BF78" w14:textId="77777777" w:rsidTr="00D0365E">
        <w:tc>
          <w:tcPr>
            <w:tcW w:w="1728" w:type="dxa"/>
          </w:tcPr>
          <w:p w14:paraId="035384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3609AE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7D8E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7D6EC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данного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instance</w:t>
            </w:r>
          </w:p>
        </w:tc>
      </w:tr>
      <w:tr w:rsidR="00F603B7" w:rsidRPr="00F603B7" w14:paraId="0018EDE8" w14:textId="77777777" w:rsidTr="00D0365E">
        <w:tc>
          <w:tcPr>
            <w:tcW w:w="1728" w:type="dxa"/>
          </w:tcPr>
          <w:p w14:paraId="3E5C38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28" w:type="dxa"/>
          </w:tcPr>
          <w:p w14:paraId="7301EB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A4B4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68A43F2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Отображаемое имя у данного </w:t>
            </w:r>
            <w:r w:rsidRPr="00F603B7">
              <w:rPr>
                <w:rFonts w:ascii="Times New Roman" w:hAnsi="Times New Roman" w:cs="Times New Roman"/>
              </w:rPr>
              <w:t>instance</w:t>
            </w:r>
          </w:p>
        </w:tc>
      </w:tr>
      <w:tr w:rsidR="00F603B7" w:rsidRPr="00F603B7" w14:paraId="3ABEAA4E" w14:textId="77777777" w:rsidTr="00D0365E">
        <w:tc>
          <w:tcPr>
            <w:tcW w:w="1728" w:type="dxa"/>
          </w:tcPr>
          <w:p w14:paraId="576B8C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currentLoadedGamemodeNum</w:t>
            </w:r>
            <w:proofErr w:type="spellEnd"/>
          </w:p>
        </w:tc>
        <w:tc>
          <w:tcPr>
            <w:tcW w:w="1728" w:type="dxa"/>
          </w:tcPr>
          <w:p w14:paraId="53EAFC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D8D7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1D45B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загруженный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</w:t>
            </w:r>
            <w:proofErr w:type="spellEnd"/>
          </w:p>
        </w:tc>
      </w:tr>
      <w:tr w:rsidR="00F603B7" w:rsidRPr="00F603B7" w14:paraId="4F0E5EC5" w14:textId="77777777" w:rsidTr="00D0365E">
        <w:tc>
          <w:tcPr>
            <w:tcW w:w="8640" w:type="dxa"/>
            <w:gridSpan w:val="5"/>
          </w:tcPr>
          <w:p w14:paraId="3F9841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GameMode.Instance</w:t>
            </w:r>
            <w:proofErr w:type="spellEnd"/>
          </w:p>
        </w:tc>
      </w:tr>
      <w:tr w:rsidR="00F603B7" w:rsidRPr="00F603B7" w14:paraId="5BDBAE73" w14:textId="77777777" w:rsidTr="00D0365E">
        <w:tc>
          <w:tcPr>
            <w:tcW w:w="1728" w:type="dxa"/>
          </w:tcPr>
          <w:p w14:paraId="75569B0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68773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5569E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6F8811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67D9C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4D92C8D" w14:textId="77777777" w:rsidTr="00D0365E">
        <w:tc>
          <w:tcPr>
            <w:tcW w:w="1728" w:type="dxa"/>
          </w:tcPr>
          <w:p w14:paraId="15C053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Instance</w:t>
            </w:r>
          </w:p>
        </w:tc>
        <w:tc>
          <w:tcPr>
            <w:tcW w:w="1728" w:type="dxa"/>
          </w:tcPr>
          <w:p w14:paraId="0E4CB0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F2096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103CBA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4D61B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сериализации</w:t>
            </w:r>
            <w:proofErr w:type="spellEnd"/>
          </w:p>
        </w:tc>
      </w:tr>
      <w:tr w:rsidR="00F603B7" w:rsidRPr="00F603B7" w14:paraId="2707A42F" w14:textId="77777777" w:rsidTr="00D0365E">
        <w:tc>
          <w:tcPr>
            <w:tcW w:w="1728" w:type="dxa"/>
          </w:tcPr>
          <w:p w14:paraId="3A8EDA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Instance</w:t>
            </w:r>
          </w:p>
        </w:tc>
        <w:tc>
          <w:tcPr>
            <w:tcW w:w="1728" w:type="dxa"/>
          </w:tcPr>
          <w:p w14:paraId="156A63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D72FD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2F7E22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14F571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</w:tr>
      <w:tr w:rsidR="00F603B7" w:rsidRPr="00F603B7" w14:paraId="3399C724" w14:textId="77777777" w:rsidTr="00D0365E">
        <w:tc>
          <w:tcPr>
            <w:tcW w:w="1728" w:type="dxa"/>
          </w:tcPr>
          <w:p w14:paraId="6B326E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Send</w:t>
            </w:r>
          </w:p>
        </w:tc>
        <w:tc>
          <w:tcPr>
            <w:tcW w:w="1728" w:type="dxa"/>
          </w:tcPr>
          <w:p w14:paraId="08C30C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DCE560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FC84B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20637D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Отправляет информацию об </w:t>
            </w:r>
            <w:r w:rsidRPr="00F603B7">
              <w:rPr>
                <w:rFonts w:ascii="Times New Roman" w:hAnsi="Times New Roman" w:cs="Times New Roman"/>
              </w:rPr>
              <w:t>instance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другим игрокам</w:t>
            </w:r>
          </w:p>
        </w:tc>
      </w:tr>
    </w:tbl>
    <w:p w14:paraId="2D79903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B9E432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3.66</w:t>
      </w:r>
    </w:p>
    <w:p w14:paraId="7184143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InstanceManager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90"/>
      </w:tblGrid>
      <w:tr w:rsidR="00F603B7" w:rsidRPr="00F603B7" w14:paraId="0EB21F8D" w14:textId="77777777" w:rsidTr="00D0365E">
        <w:tc>
          <w:tcPr>
            <w:tcW w:w="8640" w:type="dxa"/>
            <w:gridSpan w:val="5"/>
          </w:tcPr>
          <w:p w14:paraId="7307D6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GameMode.InstanceManager</w:t>
            </w:r>
            <w:proofErr w:type="spellEnd"/>
          </w:p>
        </w:tc>
      </w:tr>
      <w:tr w:rsidR="00F603B7" w:rsidRPr="00F603B7" w14:paraId="077323BB" w14:textId="77777777" w:rsidTr="00D0365E">
        <w:tc>
          <w:tcPr>
            <w:tcW w:w="1728" w:type="dxa"/>
          </w:tcPr>
          <w:p w14:paraId="62712B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2AA95D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E632A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D5380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C17F5BB" w14:textId="77777777" w:rsidTr="00D0365E">
        <w:tc>
          <w:tcPr>
            <w:tcW w:w="1728" w:type="dxa"/>
          </w:tcPr>
          <w:p w14:paraId="672E64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instances</w:t>
            </w:r>
          </w:p>
        </w:tc>
        <w:tc>
          <w:tcPr>
            <w:tcW w:w="1728" w:type="dxa"/>
          </w:tcPr>
          <w:p w14:paraId="79DAD1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AB6CD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List&lt;Instance&gt;</w:t>
            </w:r>
          </w:p>
        </w:tc>
        <w:tc>
          <w:tcPr>
            <w:tcW w:w="3456" w:type="dxa"/>
            <w:gridSpan w:val="2"/>
          </w:tcPr>
          <w:p w14:paraId="31F1961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Список </w:t>
            </w:r>
            <w:r w:rsidRPr="00F603B7">
              <w:rPr>
                <w:rFonts w:ascii="Times New Roman" w:hAnsi="Times New Roman" w:cs="Times New Roman"/>
              </w:rPr>
              <w:t>instance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в текущей игре</w:t>
            </w:r>
          </w:p>
        </w:tc>
      </w:tr>
      <w:tr w:rsidR="00F603B7" w:rsidRPr="00F603B7" w14:paraId="47F0B5F0" w14:textId="77777777" w:rsidTr="00D0365E">
        <w:tc>
          <w:tcPr>
            <w:tcW w:w="1728" w:type="dxa"/>
          </w:tcPr>
          <w:p w14:paraId="5E3AC6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currentInstance</w:t>
            </w:r>
            <w:proofErr w:type="spellEnd"/>
          </w:p>
        </w:tc>
        <w:tc>
          <w:tcPr>
            <w:tcW w:w="1728" w:type="dxa"/>
          </w:tcPr>
          <w:p w14:paraId="0FE58A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40344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Instance</w:t>
            </w:r>
          </w:p>
        </w:tc>
        <w:tc>
          <w:tcPr>
            <w:tcW w:w="3456" w:type="dxa"/>
            <w:gridSpan w:val="2"/>
          </w:tcPr>
          <w:p w14:paraId="3C6348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instance</w:t>
            </w:r>
          </w:p>
        </w:tc>
      </w:tr>
      <w:tr w:rsidR="00F603B7" w:rsidRPr="00F603B7" w14:paraId="28D4F9AD" w14:textId="77777777" w:rsidTr="00D0365E">
        <w:tc>
          <w:tcPr>
            <w:tcW w:w="1728" w:type="dxa"/>
          </w:tcPr>
          <w:p w14:paraId="788080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74DCA5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FD2A6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F49AF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текущего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instance</w:t>
            </w:r>
          </w:p>
        </w:tc>
      </w:tr>
      <w:tr w:rsidR="00F603B7" w:rsidRPr="00F603B7" w14:paraId="49073F21" w14:textId="77777777" w:rsidTr="00D0365E">
        <w:tc>
          <w:tcPr>
            <w:tcW w:w="8640" w:type="dxa"/>
            <w:gridSpan w:val="5"/>
          </w:tcPr>
          <w:p w14:paraId="0D7B2A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GameMode.InstanceManager</w:t>
            </w:r>
            <w:proofErr w:type="spellEnd"/>
          </w:p>
        </w:tc>
      </w:tr>
      <w:tr w:rsidR="00F603B7" w:rsidRPr="00F603B7" w14:paraId="5203F8FD" w14:textId="77777777" w:rsidTr="00D0365E">
        <w:tc>
          <w:tcPr>
            <w:tcW w:w="1728" w:type="dxa"/>
          </w:tcPr>
          <w:p w14:paraId="360DBB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7ECF6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8AD4E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BA1C9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68A9B7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520B958" w14:textId="77777777" w:rsidTr="00D0365E">
        <w:tc>
          <w:tcPr>
            <w:tcW w:w="1728" w:type="dxa"/>
          </w:tcPr>
          <w:p w14:paraId="7D73F5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1728" w:type="dxa"/>
          </w:tcPr>
          <w:p w14:paraId="64AA79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B00C8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8214C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0868E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6355534E" w14:textId="77777777" w:rsidTr="00D0365E">
        <w:tc>
          <w:tcPr>
            <w:tcW w:w="1728" w:type="dxa"/>
          </w:tcPr>
          <w:p w14:paraId="737336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25F5AB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CC588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12076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56FF6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Сбрасывает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переменных</w:t>
            </w:r>
            <w:proofErr w:type="spellEnd"/>
          </w:p>
        </w:tc>
      </w:tr>
    </w:tbl>
    <w:p w14:paraId="5B69C8D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044B342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3.67</w:t>
      </w:r>
    </w:p>
    <w:p w14:paraId="541C97A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PickCoinsGameMode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9"/>
        <w:gridCol w:w="1728"/>
        <w:gridCol w:w="1728"/>
        <w:gridCol w:w="1728"/>
        <w:gridCol w:w="1728"/>
      </w:tblGrid>
      <w:tr w:rsidR="00F603B7" w:rsidRPr="00F603B7" w14:paraId="6A90E809" w14:textId="77777777" w:rsidTr="00D0365E">
        <w:tc>
          <w:tcPr>
            <w:tcW w:w="8640" w:type="dxa"/>
            <w:gridSpan w:val="5"/>
          </w:tcPr>
          <w:p w14:paraId="67F2D9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GameMode.PickCoinsGameMode</w:t>
            </w:r>
            <w:proofErr w:type="spellEnd"/>
          </w:p>
        </w:tc>
      </w:tr>
      <w:tr w:rsidR="00F603B7" w:rsidRPr="00F603B7" w14:paraId="58EBF5E1" w14:textId="77777777" w:rsidTr="00D0365E">
        <w:tc>
          <w:tcPr>
            <w:tcW w:w="1728" w:type="dxa"/>
          </w:tcPr>
          <w:p w14:paraId="54229E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F1816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A220C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751D1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137135E" w14:textId="77777777" w:rsidTr="00D0365E">
        <w:tc>
          <w:tcPr>
            <w:tcW w:w="1728" w:type="dxa"/>
          </w:tcPr>
          <w:p w14:paraId="6F448B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339E56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C5A5D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456" w:type="dxa"/>
            <w:gridSpan w:val="2"/>
          </w:tcPr>
          <w:p w14:paraId="11CD04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16EEC9A0" w14:textId="77777777" w:rsidTr="00D0365E">
        <w:tc>
          <w:tcPr>
            <w:tcW w:w="1728" w:type="dxa"/>
          </w:tcPr>
          <w:p w14:paraId="38EEBB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coinsCount</w:t>
            </w:r>
            <w:proofErr w:type="spellEnd"/>
          </w:p>
        </w:tc>
        <w:tc>
          <w:tcPr>
            <w:tcW w:w="1728" w:type="dxa"/>
          </w:tcPr>
          <w:p w14:paraId="399009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5CBB8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373A7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Количество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созданных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монет</w:t>
            </w:r>
            <w:proofErr w:type="spellEnd"/>
          </w:p>
        </w:tc>
      </w:tr>
      <w:tr w:rsidR="00F603B7" w:rsidRPr="00F603B7" w14:paraId="7ED78B11" w14:textId="77777777" w:rsidTr="00D0365E">
        <w:tc>
          <w:tcPr>
            <w:tcW w:w="1728" w:type="dxa"/>
          </w:tcPr>
          <w:p w14:paraId="61B9C1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TimeLength</w:t>
            </w:r>
            <w:proofErr w:type="spellEnd"/>
          </w:p>
        </w:tc>
        <w:tc>
          <w:tcPr>
            <w:tcW w:w="1728" w:type="dxa"/>
          </w:tcPr>
          <w:p w14:paraId="2E52D51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C645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360422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 в секундах, которое длится игровой режим</w:t>
            </w:r>
          </w:p>
        </w:tc>
      </w:tr>
      <w:tr w:rsidR="00F603B7" w:rsidRPr="00F603B7" w14:paraId="29B27906" w14:textId="77777777" w:rsidTr="00D0365E">
        <w:tc>
          <w:tcPr>
            <w:tcW w:w="8640" w:type="dxa"/>
            <w:gridSpan w:val="5"/>
          </w:tcPr>
          <w:p w14:paraId="2DFEF9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GameMode.PickCoinsGameMode</w:t>
            </w:r>
            <w:proofErr w:type="spellEnd"/>
          </w:p>
        </w:tc>
      </w:tr>
      <w:tr w:rsidR="00F603B7" w:rsidRPr="00F603B7" w14:paraId="2A41ADF9" w14:textId="77777777" w:rsidTr="00D0365E">
        <w:tc>
          <w:tcPr>
            <w:tcW w:w="1728" w:type="dxa"/>
          </w:tcPr>
          <w:p w14:paraId="3ED9B3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0BA75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C4307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284D7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7D5112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44E1E0D" w14:textId="77777777" w:rsidTr="00D0365E">
        <w:tc>
          <w:tcPr>
            <w:tcW w:w="1728" w:type="dxa"/>
          </w:tcPr>
          <w:p w14:paraId="34BC01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SpawnRandomCoin</w:t>
            </w:r>
            <w:proofErr w:type="spellEnd"/>
          </w:p>
        </w:tc>
        <w:tc>
          <w:tcPr>
            <w:tcW w:w="1728" w:type="dxa"/>
          </w:tcPr>
          <w:p w14:paraId="2BA38E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CA2CD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CB308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num</w:t>
            </w:r>
          </w:p>
        </w:tc>
        <w:tc>
          <w:tcPr>
            <w:tcW w:w="1728" w:type="dxa"/>
          </w:tcPr>
          <w:p w14:paraId="0B576F1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монету в случайном месте</w:t>
            </w:r>
          </w:p>
        </w:tc>
      </w:tr>
      <w:tr w:rsidR="00F603B7" w:rsidRPr="00F603B7" w14:paraId="5DF4F99F" w14:textId="77777777" w:rsidTr="00D0365E">
        <w:tc>
          <w:tcPr>
            <w:tcW w:w="1728" w:type="dxa"/>
          </w:tcPr>
          <w:p w14:paraId="33E397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3D46BE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DF4CE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13B0B0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C6586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1F49C308" w14:textId="77777777" w:rsidTr="00D0365E">
        <w:tc>
          <w:tcPr>
            <w:tcW w:w="1728" w:type="dxa"/>
          </w:tcPr>
          <w:p w14:paraId="1A1941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1728" w:type="dxa"/>
          </w:tcPr>
          <w:p w14:paraId="55F18A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E54D4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07724C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6E020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Завершает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выполнение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</w:tbl>
    <w:p w14:paraId="6BCBC8E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03E7D65C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3.68</w:t>
      </w:r>
    </w:p>
    <w:p w14:paraId="70174BFB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Player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68"/>
        <w:gridCol w:w="1728"/>
        <w:gridCol w:w="1728"/>
        <w:gridCol w:w="1728"/>
        <w:gridCol w:w="1728"/>
      </w:tblGrid>
      <w:tr w:rsidR="00F603B7" w:rsidRPr="00F603B7" w14:paraId="24DDE8AF" w14:textId="77777777" w:rsidTr="00D0365E">
        <w:tc>
          <w:tcPr>
            <w:tcW w:w="8640" w:type="dxa"/>
            <w:gridSpan w:val="5"/>
          </w:tcPr>
          <w:p w14:paraId="48CABD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GameMode.Player</w:t>
            </w:r>
            <w:proofErr w:type="spellEnd"/>
          </w:p>
        </w:tc>
      </w:tr>
      <w:tr w:rsidR="00F603B7" w:rsidRPr="00F603B7" w14:paraId="590DEE71" w14:textId="77777777" w:rsidTr="00D0365E">
        <w:tc>
          <w:tcPr>
            <w:tcW w:w="1728" w:type="dxa"/>
          </w:tcPr>
          <w:p w14:paraId="703440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F8A92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21E9B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B305A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FB10AD5" w14:textId="77777777" w:rsidTr="00D0365E">
        <w:tc>
          <w:tcPr>
            <w:tcW w:w="1728" w:type="dxa"/>
          </w:tcPr>
          <w:p w14:paraId="068159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2B52F4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87E19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894CE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7529F6C6" w14:textId="77777777" w:rsidTr="00D0365E">
        <w:tc>
          <w:tcPr>
            <w:tcW w:w="1728" w:type="dxa"/>
          </w:tcPr>
          <w:p w14:paraId="55F965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score</w:t>
            </w:r>
          </w:p>
        </w:tc>
        <w:tc>
          <w:tcPr>
            <w:tcW w:w="1728" w:type="dxa"/>
          </w:tcPr>
          <w:p w14:paraId="5BC5E3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1AF7D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47A5C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Количество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очков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у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0A229A77" w14:textId="77777777" w:rsidTr="00D0365E">
        <w:tc>
          <w:tcPr>
            <w:tcW w:w="1728" w:type="dxa"/>
          </w:tcPr>
          <w:p w14:paraId="65ECEF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28" w:type="dxa"/>
          </w:tcPr>
          <w:p w14:paraId="4DAE19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25C4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62EBC6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6E96BE49" w14:textId="77777777" w:rsidTr="00D0365E">
        <w:tc>
          <w:tcPr>
            <w:tcW w:w="1728" w:type="dxa"/>
          </w:tcPr>
          <w:p w14:paraId="6C8C86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728" w:type="dxa"/>
          </w:tcPr>
          <w:p w14:paraId="66182E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8C5B4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3AFE95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Владелец игрока (</w:t>
            </w: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instance</w:t>
            </w:r>
            <w:r w:rsidRPr="00F603B7">
              <w:rPr>
                <w:rFonts w:ascii="Times New Roman" w:hAnsi="Times New Roman" w:cs="Times New Roman"/>
                <w:lang w:val="ru-RU"/>
              </w:rPr>
              <w:t>, который управляет игроком)</w:t>
            </w:r>
          </w:p>
        </w:tc>
      </w:tr>
      <w:tr w:rsidR="00F603B7" w:rsidRPr="00F603B7" w14:paraId="3197DD0B" w14:textId="77777777" w:rsidTr="00D0365E">
        <w:tc>
          <w:tcPr>
            <w:tcW w:w="1728" w:type="dxa"/>
          </w:tcPr>
          <w:p w14:paraId="280EEC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controllerType</w:t>
            </w:r>
            <w:proofErr w:type="spellEnd"/>
          </w:p>
        </w:tc>
        <w:tc>
          <w:tcPr>
            <w:tcW w:w="1728" w:type="dxa"/>
          </w:tcPr>
          <w:p w14:paraId="5F80DB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D6CB2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E12C83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Кем управляется игрок. 0 -- человеком, 1 -- компьютером</w:t>
            </w:r>
          </w:p>
        </w:tc>
      </w:tr>
      <w:tr w:rsidR="00F603B7" w:rsidRPr="00F603B7" w14:paraId="3CDD874D" w14:textId="77777777" w:rsidTr="00D0365E">
        <w:tc>
          <w:tcPr>
            <w:tcW w:w="1728" w:type="dxa"/>
          </w:tcPr>
          <w:p w14:paraId="2A07BA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totalScore</w:t>
            </w:r>
            <w:proofErr w:type="spellEnd"/>
          </w:p>
        </w:tc>
        <w:tc>
          <w:tcPr>
            <w:tcW w:w="1728" w:type="dxa"/>
          </w:tcPr>
          <w:p w14:paraId="058E63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29EA3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AF9D14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Суммарное количество очков за все игровые режимы</w:t>
            </w:r>
          </w:p>
        </w:tc>
      </w:tr>
      <w:tr w:rsidR="00F603B7" w:rsidRPr="00F603B7" w14:paraId="1DBAB2D8" w14:textId="77777777" w:rsidTr="00D0365E">
        <w:tc>
          <w:tcPr>
            <w:tcW w:w="1728" w:type="dxa"/>
          </w:tcPr>
          <w:p w14:paraId="199C62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placeInLastGame</w:t>
            </w:r>
            <w:proofErr w:type="spellEnd"/>
          </w:p>
        </w:tc>
        <w:tc>
          <w:tcPr>
            <w:tcW w:w="1728" w:type="dxa"/>
          </w:tcPr>
          <w:p w14:paraId="1F8AE7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EEB59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5D8156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Место, занятое в последней игре</w:t>
            </w:r>
          </w:p>
        </w:tc>
      </w:tr>
      <w:tr w:rsidR="00F603B7" w:rsidRPr="00F603B7" w14:paraId="264F8200" w14:textId="77777777" w:rsidTr="00D0365E">
        <w:tc>
          <w:tcPr>
            <w:tcW w:w="8640" w:type="dxa"/>
            <w:gridSpan w:val="5"/>
          </w:tcPr>
          <w:p w14:paraId="1E6BBD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GameMode.Player</w:t>
            </w:r>
            <w:proofErr w:type="spellEnd"/>
          </w:p>
        </w:tc>
      </w:tr>
      <w:tr w:rsidR="00F603B7" w:rsidRPr="00F603B7" w14:paraId="30058889" w14:textId="77777777" w:rsidTr="00D0365E">
        <w:tc>
          <w:tcPr>
            <w:tcW w:w="1728" w:type="dxa"/>
          </w:tcPr>
          <w:p w14:paraId="533B0D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B893B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AB7F0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7D97E6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76606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FF9C468" w14:textId="77777777" w:rsidTr="00D0365E">
        <w:tc>
          <w:tcPr>
            <w:tcW w:w="1728" w:type="dxa"/>
          </w:tcPr>
          <w:p w14:paraId="5F53CF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2D41CD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07B0A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1B418A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C78C3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сериализации</w:t>
            </w:r>
            <w:proofErr w:type="spellEnd"/>
          </w:p>
        </w:tc>
      </w:tr>
      <w:tr w:rsidR="00F603B7" w:rsidRPr="00F603B7" w14:paraId="4D555DB1" w14:textId="77777777" w:rsidTr="00D0365E">
        <w:tc>
          <w:tcPr>
            <w:tcW w:w="1728" w:type="dxa"/>
          </w:tcPr>
          <w:p w14:paraId="2BF0C4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4E9E84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24B82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15D54D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id, int owner,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controllerType</w:t>
            </w:r>
            <w:proofErr w:type="spellEnd"/>
          </w:p>
        </w:tc>
        <w:tc>
          <w:tcPr>
            <w:tcW w:w="1728" w:type="dxa"/>
          </w:tcPr>
          <w:p w14:paraId="330B23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5C810094" w14:textId="77777777" w:rsidTr="00D0365E">
        <w:tc>
          <w:tcPr>
            <w:tcW w:w="1728" w:type="dxa"/>
          </w:tcPr>
          <w:p w14:paraId="5EF835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ToString</w:t>
            </w:r>
            <w:proofErr w:type="spellEnd"/>
          </w:p>
        </w:tc>
        <w:tc>
          <w:tcPr>
            <w:tcW w:w="1728" w:type="dxa"/>
          </w:tcPr>
          <w:p w14:paraId="732F26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2D781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28" w:type="dxa"/>
          </w:tcPr>
          <w:p w14:paraId="509E7B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AE7DFC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Записывает информацию об игроке в строку</w:t>
            </w:r>
          </w:p>
        </w:tc>
      </w:tr>
    </w:tbl>
    <w:p w14:paraId="5C00109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0989877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3.69</w:t>
      </w:r>
    </w:p>
    <w:p w14:paraId="7C1E977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PlayerStorage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964"/>
        <w:gridCol w:w="3456"/>
      </w:tblGrid>
      <w:tr w:rsidR="00F603B7" w:rsidRPr="00F603B7" w14:paraId="23AED586" w14:textId="77777777" w:rsidTr="00D0365E">
        <w:tc>
          <w:tcPr>
            <w:tcW w:w="8640" w:type="dxa"/>
            <w:gridSpan w:val="4"/>
          </w:tcPr>
          <w:p w14:paraId="3CA511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GameMode.PlayerStorage</w:t>
            </w:r>
            <w:proofErr w:type="spellEnd"/>
          </w:p>
        </w:tc>
      </w:tr>
      <w:tr w:rsidR="00F603B7" w:rsidRPr="00F603B7" w14:paraId="7896EC68" w14:textId="77777777" w:rsidTr="00D0365E">
        <w:tc>
          <w:tcPr>
            <w:tcW w:w="1728" w:type="dxa"/>
          </w:tcPr>
          <w:p w14:paraId="054230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742C8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822B0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</w:tcPr>
          <w:p w14:paraId="25E90C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4715E92" w14:textId="77777777" w:rsidTr="00D0365E">
        <w:tc>
          <w:tcPr>
            <w:tcW w:w="1728" w:type="dxa"/>
          </w:tcPr>
          <w:p w14:paraId="50F843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_player</w:t>
            </w:r>
          </w:p>
        </w:tc>
        <w:tc>
          <w:tcPr>
            <w:tcW w:w="1728" w:type="dxa"/>
          </w:tcPr>
          <w:p w14:paraId="5F34DB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9E4F1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3456" w:type="dxa"/>
          </w:tcPr>
          <w:p w14:paraId="2F08174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 для хранения ссылки на игрока</w:t>
            </w:r>
          </w:p>
        </w:tc>
      </w:tr>
      <w:tr w:rsidR="00F603B7" w:rsidRPr="00F603B7" w14:paraId="233CBC64" w14:textId="77777777" w:rsidTr="00D0365E">
        <w:tc>
          <w:tcPr>
            <w:tcW w:w="1728" w:type="dxa"/>
          </w:tcPr>
          <w:p w14:paraId="6C4603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namePanel</w:t>
            </w:r>
            <w:proofErr w:type="spellEnd"/>
          </w:p>
        </w:tc>
        <w:tc>
          <w:tcPr>
            <w:tcW w:w="1728" w:type="dxa"/>
          </w:tcPr>
          <w:p w14:paraId="54F56E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690AC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TextMeshProUGUI</w:t>
            </w:r>
            <w:proofErr w:type="spellEnd"/>
          </w:p>
        </w:tc>
        <w:tc>
          <w:tcPr>
            <w:tcW w:w="3456" w:type="dxa"/>
          </w:tcPr>
          <w:p w14:paraId="5734E4D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Панель, на которой должно отображаться имя игрока</w:t>
            </w:r>
          </w:p>
        </w:tc>
      </w:tr>
    </w:tbl>
    <w:p w14:paraId="6C14147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596194F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3.70</w:t>
      </w:r>
    </w:p>
    <w:p w14:paraId="0F9C6DB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PlayersManager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03"/>
        <w:gridCol w:w="1728"/>
        <w:gridCol w:w="1728"/>
        <w:gridCol w:w="1728"/>
        <w:gridCol w:w="1728"/>
      </w:tblGrid>
      <w:tr w:rsidR="00F603B7" w:rsidRPr="00F603B7" w14:paraId="0AAFF62C" w14:textId="77777777" w:rsidTr="00D0365E">
        <w:tc>
          <w:tcPr>
            <w:tcW w:w="8640" w:type="dxa"/>
            <w:gridSpan w:val="5"/>
          </w:tcPr>
          <w:p w14:paraId="7F2A09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GameMode.PlayersManager</w:t>
            </w:r>
            <w:proofErr w:type="spellEnd"/>
          </w:p>
        </w:tc>
      </w:tr>
      <w:tr w:rsidR="00F603B7" w:rsidRPr="00F603B7" w14:paraId="42E6E51D" w14:textId="77777777" w:rsidTr="00D0365E">
        <w:tc>
          <w:tcPr>
            <w:tcW w:w="1728" w:type="dxa"/>
          </w:tcPr>
          <w:p w14:paraId="1B83A7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4B2A9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51A4F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D7454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DA2B2D8" w14:textId="77777777" w:rsidTr="00D0365E">
        <w:tc>
          <w:tcPr>
            <w:tcW w:w="1728" w:type="dxa"/>
          </w:tcPr>
          <w:p w14:paraId="2EF067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players</w:t>
            </w:r>
          </w:p>
        </w:tc>
        <w:tc>
          <w:tcPr>
            <w:tcW w:w="1728" w:type="dxa"/>
          </w:tcPr>
          <w:p w14:paraId="57CAC3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CADA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List&lt;Player&gt;</w:t>
            </w:r>
          </w:p>
        </w:tc>
        <w:tc>
          <w:tcPr>
            <w:tcW w:w="3456" w:type="dxa"/>
            <w:gridSpan w:val="2"/>
          </w:tcPr>
          <w:p w14:paraId="3938A87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Список игроков в текущем матче</w:t>
            </w:r>
          </w:p>
        </w:tc>
      </w:tr>
      <w:tr w:rsidR="00F603B7" w:rsidRPr="00F603B7" w14:paraId="4547FA9A" w14:textId="77777777" w:rsidTr="00D0365E">
        <w:tc>
          <w:tcPr>
            <w:tcW w:w="1728" w:type="dxa"/>
          </w:tcPr>
          <w:p w14:paraId="75B3E0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mainPlayer</w:t>
            </w:r>
            <w:proofErr w:type="spellEnd"/>
          </w:p>
        </w:tc>
        <w:tc>
          <w:tcPr>
            <w:tcW w:w="1728" w:type="dxa"/>
          </w:tcPr>
          <w:p w14:paraId="10B305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EEFCE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3456" w:type="dxa"/>
            <w:gridSpan w:val="2"/>
          </w:tcPr>
          <w:p w14:paraId="10DB39E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Главный игрок, которым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упраляет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человек</w:t>
            </w:r>
          </w:p>
        </w:tc>
      </w:tr>
      <w:tr w:rsidR="00F603B7" w:rsidRPr="00F603B7" w14:paraId="4AEB62C8" w14:textId="77777777" w:rsidTr="00D0365E">
        <w:tc>
          <w:tcPr>
            <w:tcW w:w="1728" w:type="dxa"/>
          </w:tcPr>
          <w:p w14:paraId="7565B0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playersCount</w:t>
            </w:r>
            <w:proofErr w:type="spellEnd"/>
          </w:p>
        </w:tc>
        <w:tc>
          <w:tcPr>
            <w:tcW w:w="1728" w:type="dxa"/>
          </w:tcPr>
          <w:p w14:paraId="5933CD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3708E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02949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Количество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игроков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игре</w:t>
            </w:r>
            <w:proofErr w:type="spellEnd"/>
          </w:p>
        </w:tc>
      </w:tr>
      <w:tr w:rsidR="00F603B7" w:rsidRPr="00F603B7" w14:paraId="0B2F9947" w14:textId="77777777" w:rsidTr="00D0365E">
        <w:tc>
          <w:tcPr>
            <w:tcW w:w="8640" w:type="dxa"/>
            <w:gridSpan w:val="5"/>
          </w:tcPr>
          <w:p w14:paraId="433960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GameMode.PlayersManager</w:t>
            </w:r>
            <w:proofErr w:type="spellEnd"/>
          </w:p>
        </w:tc>
      </w:tr>
      <w:tr w:rsidR="00F603B7" w:rsidRPr="00F603B7" w14:paraId="31364804" w14:textId="77777777" w:rsidTr="00D0365E">
        <w:tc>
          <w:tcPr>
            <w:tcW w:w="1728" w:type="dxa"/>
          </w:tcPr>
          <w:p w14:paraId="3C17FA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EF4EC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51001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20997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650CA5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5FE33ED" w14:textId="77777777" w:rsidTr="00D0365E">
        <w:tc>
          <w:tcPr>
            <w:tcW w:w="1728" w:type="dxa"/>
          </w:tcPr>
          <w:p w14:paraId="0A7588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GetPlayerById</w:t>
            </w:r>
            <w:proofErr w:type="spellEnd"/>
          </w:p>
        </w:tc>
        <w:tc>
          <w:tcPr>
            <w:tcW w:w="1728" w:type="dxa"/>
          </w:tcPr>
          <w:p w14:paraId="5A01DE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4BD07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32CA39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13001A5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Возвращает игрока с заданным </w:t>
            </w:r>
            <w:r w:rsidRPr="00F603B7">
              <w:rPr>
                <w:rFonts w:ascii="Times New Roman" w:hAnsi="Times New Roman" w:cs="Times New Roman"/>
              </w:rPr>
              <w:t>ID</w:t>
            </w:r>
          </w:p>
        </w:tc>
      </w:tr>
      <w:tr w:rsidR="00F603B7" w:rsidRPr="00F603B7" w14:paraId="32378B6E" w14:textId="77777777" w:rsidTr="00D0365E">
        <w:tc>
          <w:tcPr>
            <w:tcW w:w="1728" w:type="dxa"/>
          </w:tcPr>
          <w:p w14:paraId="041ABB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AddScoreToPlayer</w:t>
            </w:r>
            <w:proofErr w:type="spellEnd"/>
          </w:p>
        </w:tc>
        <w:tc>
          <w:tcPr>
            <w:tcW w:w="1728" w:type="dxa"/>
          </w:tcPr>
          <w:p w14:paraId="10A383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C0667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CB734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player, int score</w:t>
            </w:r>
          </w:p>
        </w:tc>
        <w:tc>
          <w:tcPr>
            <w:tcW w:w="1728" w:type="dxa"/>
          </w:tcPr>
          <w:p w14:paraId="2B77E9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Начисляет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очки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игроку</w:t>
            </w:r>
            <w:proofErr w:type="spellEnd"/>
          </w:p>
        </w:tc>
      </w:tr>
      <w:tr w:rsidR="00F603B7" w:rsidRPr="00F603B7" w14:paraId="491A2DAC" w14:textId="77777777" w:rsidTr="00D0365E">
        <w:tc>
          <w:tcPr>
            <w:tcW w:w="1728" w:type="dxa"/>
          </w:tcPr>
          <w:p w14:paraId="17ECB8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AddScoreToPlayer</w:t>
            </w:r>
            <w:proofErr w:type="spellEnd"/>
          </w:p>
        </w:tc>
        <w:tc>
          <w:tcPr>
            <w:tcW w:w="1728" w:type="dxa"/>
          </w:tcPr>
          <w:p w14:paraId="6F797E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2F747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3875F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Player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</w:t>
            </w:r>
            <w:proofErr w:type="spellEnd"/>
            <w:r w:rsidRPr="00F603B7">
              <w:rPr>
                <w:rFonts w:ascii="Times New Roman" w:hAnsi="Times New Roman" w:cs="Times New Roman"/>
              </w:rPr>
              <w:t>, int score</w:t>
            </w:r>
          </w:p>
        </w:tc>
        <w:tc>
          <w:tcPr>
            <w:tcW w:w="1728" w:type="dxa"/>
          </w:tcPr>
          <w:p w14:paraId="7B74C0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Начисляет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очки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игроку</w:t>
            </w:r>
            <w:proofErr w:type="spellEnd"/>
          </w:p>
        </w:tc>
      </w:tr>
      <w:tr w:rsidR="00F603B7" w:rsidRPr="00F603B7" w14:paraId="03154212" w14:textId="77777777" w:rsidTr="00D0365E">
        <w:tc>
          <w:tcPr>
            <w:tcW w:w="1728" w:type="dxa"/>
          </w:tcPr>
          <w:p w14:paraId="0C56F6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IsMainPlayer</w:t>
            </w:r>
            <w:proofErr w:type="spellEnd"/>
          </w:p>
        </w:tc>
        <w:tc>
          <w:tcPr>
            <w:tcW w:w="1728" w:type="dxa"/>
          </w:tcPr>
          <w:p w14:paraId="7F45FB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C385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79EF4B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Player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</w:t>
            </w:r>
            <w:proofErr w:type="spellEnd"/>
          </w:p>
        </w:tc>
        <w:tc>
          <w:tcPr>
            <w:tcW w:w="1728" w:type="dxa"/>
          </w:tcPr>
          <w:p w14:paraId="6C2C85C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Проверяет, является ли данный игрок главным</w:t>
            </w:r>
          </w:p>
        </w:tc>
      </w:tr>
      <w:tr w:rsidR="00F603B7" w:rsidRPr="00F603B7" w14:paraId="30B25FD3" w14:textId="77777777" w:rsidTr="00D0365E">
        <w:tc>
          <w:tcPr>
            <w:tcW w:w="1728" w:type="dxa"/>
          </w:tcPr>
          <w:p w14:paraId="61945C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139ED1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E578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45469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55D8B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Сбрасывает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значения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переменных</w:t>
            </w:r>
            <w:proofErr w:type="spellEnd"/>
          </w:p>
        </w:tc>
      </w:tr>
    </w:tbl>
    <w:p w14:paraId="4612E6E3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E30660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3.71</w:t>
      </w:r>
    </w:p>
    <w:p w14:paraId="01C648E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ShooterGameMode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57"/>
        <w:gridCol w:w="1728"/>
        <w:gridCol w:w="1728"/>
        <w:gridCol w:w="1728"/>
        <w:gridCol w:w="1728"/>
      </w:tblGrid>
      <w:tr w:rsidR="00F603B7" w:rsidRPr="00F603B7" w14:paraId="58FBF818" w14:textId="77777777" w:rsidTr="00D0365E">
        <w:tc>
          <w:tcPr>
            <w:tcW w:w="8640" w:type="dxa"/>
            <w:gridSpan w:val="5"/>
          </w:tcPr>
          <w:p w14:paraId="2EE66D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GameMode.ShooterGameMode</w:t>
            </w:r>
            <w:proofErr w:type="spellEnd"/>
          </w:p>
        </w:tc>
      </w:tr>
      <w:tr w:rsidR="00F603B7" w:rsidRPr="00F603B7" w14:paraId="136590D2" w14:textId="77777777" w:rsidTr="00D0365E">
        <w:tc>
          <w:tcPr>
            <w:tcW w:w="1728" w:type="dxa"/>
          </w:tcPr>
          <w:p w14:paraId="556988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CA205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EB4EB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DB492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271D4FE" w14:textId="77777777" w:rsidTr="00D0365E">
        <w:tc>
          <w:tcPr>
            <w:tcW w:w="1728" w:type="dxa"/>
          </w:tcPr>
          <w:p w14:paraId="3A718B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30F045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CA6CF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456" w:type="dxa"/>
            <w:gridSpan w:val="2"/>
          </w:tcPr>
          <w:p w14:paraId="7671AF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39A8E82A" w14:textId="77777777" w:rsidTr="00D0365E">
        <w:tc>
          <w:tcPr>
            <w:tcW w:w="1728" w:type="dxa"/>
          </w:tcPr>
          <w:p w14:paraId="6404CA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spawnedGunsCount</w:t>
            </w:r>
            <w:proofErr w:type="spellEnd"/>
          </w:p>
        </w:tc>
        <w:tc>
          <w:tcPr>
            <w:tcW w:w="1728" w:type="dxa"/>
          </w:tcPr>
          <w:p w14:paraId="26D75D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F351D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3C0E1F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созданного на игровом поле оружия</w:t>
            </w:r>
          </w:p>
        </w:tc>
      </w:tr>
      <w:tr w:rsidR="00F603B7" w:rsidRPr="00F603B7" w14:paraId="0F02FDF0" w14:textId="77777777" w:rsidTr="00D0365E">
        <w:tc>
          <w:tcPr>
            <w:tcW w:w="1728" w:type="dxa"/>
          </w:tcPr>
          <w:p w14:paraId="1FDF78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timeToSpawnNextGun</w:t>
            </w:r>
            <w:proofErr w:type="spellEnd"/>
          </w:p>
        </w:tc>
        <w:tc>
          <w:tcPr>
            <w:tcW w:w="1728" w:type="dxa"/>
          </w:tcPr>
          <w:p w14:paraId="5B23D5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8CF5D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649245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через которое нужно создать следующее оружие</w:t>
            </w:r>
          </w:p>
        </w:tc>
      </w:tr>
      <w:tr w:rsidR="00F603B7" w:rsidRPr="00F603B7" w14:paraId="0EC41F2F" w14:textId="77777777" w:rsidTr="00D0365E">
        <w:tc>
          <w:tcPr>
            <w:tcW w:w="1728" w:type="dxa"/>
          </w:tcPr>
          <w:p w14:paraId="00D490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TimeLength</w:t>
            </w:r>
            <w:proofErr w:type="spellEnd"/>
          </w:p>
        </w:tc>
        <w:tc>
          <w:tcPr>
            <w:tcW w:w="1728" w:type="dxa"/>
          </w:tcPr>
          <w:p w14:paraId="75C197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EDCDD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A2EC18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 в секундах, которое длится игровой режим</w:t>
            </w:r>
          </w:p>
        </w:tc>
      </w:tr>
      <w:tr w:rsidR="00F603B7" w:rsidRPr="00F603B7" w14:paraId="63A08D0C" w14:textId="77777777" w:rsidTr="00D0365E">
        <w:tc>
          <w:tcPr>
            <w:tcW w:w="8640" w:type="dxa"/>
            <w:gridSpan w:val="5"/>
          </w:tcPr>
          <w:p w14:paraId="14ED03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GameMode.ShooterGameMode</w:t>
            </w:r>
            <w:proofErr w:type="spellEnd"/>
          </w:p>
        </w:tc>
      </w:tr>
      <w:tr w:rsidR="00F603B7" w:rsidRPr="00F603B7" w14:paraId="03B4AD49" w14:textId="77777777" w:rsidTr="00D0365E">
        <w:tc>
          <w:tcPr>
            <w:tcW w:w="1728" w:type="dxa"/>
          </w:tcPr>
          <w:p w14:paraId="214FF7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3CA4F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364CF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D89B0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64442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81513FD" w14:textId="77777777" w:rsidTr="00D0365E">
        <w:tc>
          <w:tcPr>
            <w:tcW w:w="1728" w:type="dxa"/>
          </w:tcPr>
          <w:p w14:paraId="456875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SpawnRandomGun</w:t>
            </w:r>
            <w:proofErr w:type="spellEnd"/>
          </w:p>
        </w:tc>
        <w:tc>
          <w:tcPr>
            <w:tcW w:w="1728" w:type="dxa"/>
          </w:tcPr>
          <w:p w14:paraId="537660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F736A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9D530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num</w:t>
            </w:r>
          </w:p>
        </w:tc>
        <w:tc>
          <w:tcPr>
            <w:tcW w:w="1728" w:type="dxa"/>
          </w:tcPr>
          <w:p w14:paraId="52BA81D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случайное оружие на игровом поле</w:t>
            </w:r>
          </w:p>
        </w:tc>
      </w:tr>
      <w:tr w:rsidR="00F603B7" w:rsidRPr="00F603B7" w14:paraId="3BEE03DA" w14:textId="77777777" w:rsidTr="00D0365E">
        <w:tc>
          <w:tcPr>
            <w:tcW w:w="1728" w:type="dxa"/>
          </w:tcPr>
          <w:p w14:paraId="3BACB1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6B2D8D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D913F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583804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810EA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5914055E" w14:textId="77777777" w:rsidTr="00D0365E">
        <w:tc>
          <w:tcPr>
            <w:tcW w:w="1728" w:type="dxa"/>
          </w:tcPr>
          <w:p w14:paraId="351693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1728" w:type="dxa"/>
          </w:tcPr>
          <w:p w14:paraId="3E30A5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3D34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2625D9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514C6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Завершает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выполнение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</w:tbl>
    <w:p w14:paraId="701ED7E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A4E140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3.72</w:t>
      </w:r>
    </w:p>
    <w:p w14:paraId="50626F1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lastRenderedPageBreak/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HandAnimationBlender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50"/>
        <w:gridCol w:w="1728"/>
        <w:gridCol w:w="1728"/>
        <w:gridCol w:w="1728"/>
        <w:gridCol w:w="1790"/>
      </w:tblGrid>
      <w:tr w:rsidR="00F603B7" w:rsidRPr="00F603B7" w14:paraId="4B771729" w14:textId="77777777" w:rsidTr="00D0365E">
        <w:tc>
          <w:tcPr>
            <w:tcW w:w="8640" w:type="dxa"/>
            <w:gridSpan w:val="5"/>
          </w:tcPr>
          <w:p w14:paraId="6B4B86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HandAnimationBlender</w:t>
            </w:r>
            <w:proofErr w:type="spellEnd"/>
          </w:p>
        </w:tc>
      </w:tr>
      <w:tr w:rsidR="00F603B7" w:rsidRPr="00F603B7" w14:paraId="70B3090E" w14:textId="77777777" w:rsidTr="00D0365E">
        <w:tc>
          <w:tcPr>
            <w:tcW w:w="1728" w:type="dxa"/>
          </w:tcPr>
          <w:p w14:paraId="32C064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9E300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48731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18399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2C062E2" w14:textId="77777777" w:rsidTr="00D0365E">
        <w:tc>
          <w:tcPr>
            <w:tcW w:w="1728" w:type="dxa"/>
          </w:tcPr>
          <w:p w14:paraId="1F6F40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blendSpeed</w:t>
            </w:r>
            <w:proofErr w:type="spellEnd"/>
          </w:p>
        </w:tc>
        <w:tc>
          <w:tcPr>
            <w:tcW w:w="1728" w:type="dxa"/>
          </w:tcPr>
          <w:p w14:paraId="0A0622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8592C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010E2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переключения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анимациями</w:t>
            </w:r>
            <w:proofErr w:type="spellEnd"/>
          </w:p>
        </w:tc>
      </w:tr>
      <w:tr w:rsidR="00F603B7" w:rsidRPr="00F603B7" w14:paraId="5AD6A206" w14:textId="77777777" w:rsidTr="00D0365E">
        <w:tc>
          <w:tcPr>
            <w:tcW w:w="1728" w:type="dxa"/>
          </w:tcPr>
          <w:p w14:paraId="499E4F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blendStart</w:t>
            </w:r>
            <w:proofErr w:type="spellEnd"/>
          </w:p>
        </w:tc>
        <w:tc>
          <w:tcPr>
            <w:tcW w:w="1728" w:type="dxa"/>
          </w:tcPr>
          <w:p w14:paraId="5969ED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FC863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55A29FB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Началось ли производить переключение между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анимациями</w:t>
            </w:r>
            <w:proofErr w:type="spellEnd"/>
          </w:p>
        </w:tc>
      </w:tr>
      <w:tr w:rsidR="00F603B7" w:rsidRPr="00F603B7" w14:paraId="1875DB23" w14:textId="77777777" w:rsidTr="00D0365E">
        <w:tc>
          <w:tcPr>
            <w:tcW w:w="1728" w:type="dxa"/>
          </w:tcPr>
          <w:p w14:paraId="771298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blendStop</w:t>
            </w:r>
            <w:proofErr w:type="spellEnd"/>
          </w:p>
        </w:tc>
        <w:tc>
          <w:tcPr>
            <w:tcW w:w="1728" w:type="dxa"/>
          </w:tcPr>
          <w:p w14:paraId="1F8065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BBFF7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2E87528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Началось ли производить обратное переключение между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анимациями</w:t>
            </w:r>
            <w:proofErr w:type="spellEnd"/>
          </w:p>
        </w:tc>
      </w:tr>
      <w:tr w:rsidR="00F603B7" w:rsidRPr="00F603B7" w14:paraId="3C129CCD" w14:textId="77777777" w:rsidTr="00D0365E">
        <w:tc>
          <w:tcPr>
            <w:tcW w:w="1728" w:type="dxa"/>
          </w:tcPr>
          <w:p w14:paraId="7C649C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blendCoeff</w:t>
            </w:r>
            <w:proofErr w:type="spellEnd"/>
          </w:p>
        </w:tc>
        <w:tc>
          <w:tcPr>
            <w:tcW w:w="1728" w:type="dxa"/>
          </w:tcPr>
          <w:p w14:paraId="3ACAB7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DF97B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71502A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Текущий коэффициент смешивания слоев анимации</w:t>
            </w:r>
          </w:p>
        </w:tc>
      </w:tr>
      <w:tr w:rsidR="00F603B7" w:rsidRPr="00F603B7" w14:paraId="4EC48626" w14:textId="77777777" w:rsidTr="00D0365E">
        <w:tc>
          <w:tcPr>
            <w:tcW w:w="1728" w:type="dxa"/>
          </w:tcPr>
          <w:p w14:paraId="311634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layerIndex</w:t>
            </w:r>
            <w:proofErr w:type="spellEnd"/>
          </w:p>
        </w:tc>
        <w:tc>
          <w:tcPr>
            <w:tcW w:w="1728" w:type="dxa"/>
          </w:tcPr>
          <w:p w14:paraId="3BF445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50E01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55F296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Индекс слоя с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анимациями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рук</w:t>
            </w:r>
          </w:p>
        </w:tc>
      </w:tr>
      <w:tr w:rsidR="00F603B7" w:rsidRPr="00F603B7" w14:paraId="4A5FD15C" w14:textId="77777777" w:rsidTr="00D0365E">
        <w:tc>
          <w:tcPr>
            <w:tcW w:w="1728" w:type="dxa"/>
          </w:tcPr>
          <w:p w14:paraId="645B33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1728" w:type="dxa"/>
          </w:tcPr>
          <w:p w14:paraId="19E4CA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93730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3456" w:type="dxa"/>
            <w:gridSpan w:val="2"/>
          </w:tcPr>
          <w:p w14:paraId="555574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Animator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7C21AD9E" w14:textId="77777777" w:rsidTr="00D0365E">
        <w:tc>
          <w:tcPr>
            <w:tcW w:w="8640" w:type="dxa"/>
            <w:gridSpan w:val="5"/>
          </w:tcPr>
          <w:p w14:paraId="58EFA1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HandAnimationBlender</w:t>
            </w:r>
            <w:proofErr w:type="spellEnd"/>
          </w:p>
        </w:tc>
      </w:tr>
      <w:tr w:rsidR="00F603B7" w:rsidRPr="00F603B7" w14:paraId="56FF6CD5" w14:textId="77777777" w:rsidTr="00D0365E">
        <w:tc>
          <w:tcPr>
            <w:tcW w:w="1728" w:type="dxa"/>
          </w:tcPr>
          <w:p w14:paraId="330E7C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DD604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679BE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77F22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349F3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9DAB90B" w14:textId="77777777" w:rsidTr="00D0365E">
        <w:tc>
          <w:tcPr>
            <w:tcW w:w="1728" w:type="dxa"/>
          </w:tcPr>
          <w:p w14:paraId="1FFEF9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3A541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5BFC3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8C5DB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98622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3AF2C8DD" w14:textId="77777777" w:rsidTr="00D0365E">
        <w:tc>
          <w:tcPr>
            <w:tcW w:w="1728" w:type="dxa"/>
          </w:tcPr>
          <w:p w14:paraId="56F9D5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498EEE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B5BF0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12D1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AC60D2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Обновляет анимацию рук (если нужно).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  <w:tr w:rsidR="00F603B7" w:rsidRPr="00F603B7" w14:paraId="792BCD31" w14:textId="77777777" w:rsidTr="00D0365E">
        <w:tc>
          <w:tcPr>
            <w:tcW w:w="1728" w:type="dxa"/>
          </w:tcPr>
          <w:p w14:paraId="0F1095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StartHandAnimation</w:t>
            </w:r>
            <w:proofErr w:type="spellEnd"/>
          </w:p>
        </w:tc>
        <w:tc>
          <w:tcPr>
            <w:tcW w:w="1728" w:type="dxa"/>
          </w:tcPr>
          <w:p w14:paraId="0A3AF0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217EB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ABFEE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039EC5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Начинает анимацию рук.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при запуске анимации</w:t>
            </w:r>
          </w:p>
        </w:tc>
      </w:tr>
      <w:tr w:rsidR="00F603B7" w:rsidRPr="00F603B7" w14:paraId="2A8A2340" w14:textId="77777777" w:rsidTr="00D0365E">
        <w:tc>
          <w:tcPr>
            <w:tcW w:w="1728" w:type="dxa"/>
          </w:tcPr>
          <w:p w14:paraId="206BD5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StopHandAnimation</w:t>
            </w:r>
            <w:proofErr w:type="spellEnd"/>
          </w:p>
        </w:tc>
        <w:tc>
          <w:tcPr>
            <w:tcW w:w="1728" w:type="dxa"/>
          </w:tcPr>
          <w:p w14:paraId="63D91E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B6599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3C36D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B4B15A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Прекращает анимацию рук.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по окончанию анимации</w:t>
            </w:r>
          </w:p>
        </w:tc>
      </w:tr>
    </w:tbl>
    <w:p w14:paraId="10770C9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22ADB7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3.73</w:t>
      </w:r>
    </w:p>
    <w:p w14:paraId="0133341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интерфейса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IOwnedEventHandler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29"/>
        <w:gridCol w:w="1728"/>
        <w:gridCol w:w="1728"/>
        <w:gridCol w:w="1728"/>
        <w:gridCol w:w="1728"/>
      </w:tblGrid>
      <w:tr w:rsidR="00F603B7" w:rsidRPr="00F603B7" w14:paraId="38888A0E" w14:textId="77777777" w:rsidTr="00D0365E">
        <w:tc>
          <w:tcPr>
            <w:tcW w:w="8640" w:type="dxa"/>
            <w:gridSpan w:val="5"/>
          </w:tcPr>
          <w:p w14:paraId="246101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IOwnedEventHandler</w:t>
            </w:r>
            <w:proofErr w:type="spellEnd"/>
          </w:p>
        </w:tc>
      </w:tr>
      <w:tr w:rsidR="00F603B7" w:rsidRPr="00F603B7" w14:paraId="313D81D7" w14:textId="77777777" w:rsidTr="00D0365E">
        <w:tc>
          <w:tcPr>
            <w:tcW w:w="1728" w:type="dxa"/>
          </w:tcPr>
          <w:p w14:paraId="692517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4EF565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75697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0053F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454B8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147F5DC" w14:textId="77777777" w:rsidTr="00D0365E">
        <w:tc>
          <w:tcPr>
            <w:tcW w:w="1728" w:type="dxa"/>
          </w:tcPr>
          <w:p w14:paraId="1FAAE9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HandleOwnTaken</w:t>
            </w:r>
            <w:proofErr w:type="spellEnd"/>
          </w:p>
        </w:tc>
        <w:tc>
          <w:tcPr>
            <w:tcW w:w="1728" w:type="dxa"/>
          </w:tcPr>
          <w:p w14:paraId="7AC8D5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5A636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497C7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owner</w:t>
            </w:r>
          </w:p>
        </w:tc>
        <w:tc>
          <w:tcPr>
            <w:tcW w:w="1728" w:type="dxa"/>
          </w:tcPr>
          <w:p w14:paraId="5DC95ED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Обработчик события, когда у объекта меняется владелец</w:t>
            </w:r>
          </w:p>
        </w:tc>
      </w:tr>
    </w:tbl>
    <w:p w14:paraId="10AFC2A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1CB505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3.74</w:t>
      </w:r>
    </w:p>
    <w:p w14:paraId="2FD5107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Interpolation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InterpolationFunctions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722"/>
        <w:gridCol w:w="1356"/>
        <w:gridCol w:w="1898"/>
        <w:gridCol w:w="1898"/>
        <w:gridCol w:w="1471"/>
      </w:tblGrid>
      <w:tr w:rsidR="00F603B7" w:rsidRPr="00F603B7" w14:paraId="6E76F48F" w14:textId="77777777" w:rsidTr="00D0365E">
        <w:tc>
          <w:tcPr>
            <w:tcW w:w="8640" w:type="dxa"/>
            <w:gridSpan w:val="5"/>
          </w:tcPr>
          <w:p w14:paraId="1BE655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Interpolation.InterpolationFunctions</w:t>
            </w:r>
            <w:proofErr w:type="spellEnd"/>
          </w:p>
        </w:tc>
      </w:tr>
      <w:tr w:rsidR="00F603B7" w:rsidRPr="00F603B7" w14:paraId="3D18ECDE" w14:textId="77777777" w:rsidTr="00D0365E">
        <w:tc>
          <w:tcPr>
            <w:tcW w:w="1728" w:type="dxa"/>
          </w:tcPr>
          <w:p w14:paraId="649116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D1EAC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CBF49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17F44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A709BE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4B7BB31" w14:textId="77777777" w:rsidTr="00D0365E">
        <w:tc>
          <w:tcPr>
            <w:tcW w:w="1728" w:type="dxa"/>
          </w:tcPr>
          <w:p w14:paraId="0043CA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CubicHermiteSpline</w:t>
            </w:r>
            <w:proofErr w:type="spellEnd"/>
          </w:p>
        </w:tc>
        <w:tc>
          <w:tcPr>
            <w:tcW w:w="1728" w:type="dxa"/>
          </w:tcPr>
          <w:p w14:paraId="43B1FB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DFC9F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7F893A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start, float stop, float m0, float m1, float t</w:t>
            </w:r>
          </w:p>
        </w:tc>
        <w:tc>
          <w:tcPr>
            <w:tcW w:w="1728" w:type="dxa"/>
          </w:tcPr>
          <w:p w14:paraId="4E9351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Вычисляет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сплайн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Эрмита</w:t>
            </w:r>
            <w:proofErr w:type="spellEnd"/>
          </w:p>
        </w:tc>
      </w:tr>
      <w:tr w:rsidR="00F603B7" w:rsidRPr="00F603B7" w14:paraId="11C88A11" w14:textId="77777777" w:rsidTr="00D0365E">
        <w:tc>
          <w:tcPr>
            <w:tcW w:w="1728" w:type="dxa"/>
          </w:tcPr>
          <w:p w14:paraId="1794F3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CubicHermiteSpline3</w:t>
            </w:r>
          </w:p>
        </w:tc>
        <w:tc>
          <w:tcPr>
            <w:tcW w:w="1728" w:type="dxa"/>
          </w:tcPr>
          <w:p w14:paraId="485272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E11A9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269AB4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p0, float p1, float p2, float dt01, float dt12, float t</w:t>
            </w:r>
          </w:p>
        </w:tc>
        <w:tc>
          <w:tcPr>
            <w:tcW w:w="1728" w:type="dxa"/>
          </w:tcPr>
          <w:p w14:paraId="181C53D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Вычисляет сплайн Эрмита для трёх точек</w:t>
            </w:r>
          </w:p>
        </w:tc>
      </w:tr>
      <w:tr w:rsidR="00F603B7" w:rsidRPr="00F603B7" w14:paraId="2D484F61" w14:textId="77777777" w:rsidTr="00D0365E">
        <w:tc>
          <w:tcPr>
            <w:tcW w:w="1728" w:type="dxa"/>
          </w:tcPr>
          <w:p w14:paraId="55655B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Lerp3Points</w:t>
            </w:r>
          </w:p>
        </w:tc>
        <w:tc>
          <w:tcPr>
            <w:tcW w:w="1728" w:type="dxa"/>
          </w:tcPr>
          <w:p w14:paraId="2C7180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94B2F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74599B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 p0, Vector3 p1, Vector3 p2, float dt01, float dt12, float t</w:t>
            </w:r>
          </w:p>
        </w:tc>
        <w:tc>
          <w:tcPr>
            <w:tcW w:w="1728" w:type="dxa"/>
          </w:tcPr>
          <w:p w14:paraId="2C9D65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вектор</w:t>
            </w:r>
            <w:proofErr w:type="spellEnd"/>
          </w:p>
        </w:tc>
      </w:tr>
      <w:tr w:rsidR="00F603B7" w:rsidRPr="00F603B7" w14:paraId="5B91A806" w14:textId="77777777" w:rsidTr="00D0365E">
        <w:tc>
          <w:tcPr>
            <w:tcW w:w="1728" w:type="dxa"/>
          </w:tcPr>
          <w:p w14:paraId="4A19F4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InterpolatePosition</w:t>
            </w:r>
            <w:proofErr w:type="spellEnd"/>
          </w:p>
        </w:tc>
        <w:tc>
          <w:tcPr>
            <w:tcW w:w="1728" w:type="dxa"/>
          </w:tcPr>
          <w:p w14:paraId="60CEA8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32295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10C3DF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Vector3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lastlastPosition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Vector3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lastPosition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Vector3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nextPosition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456C01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точкам</w:t>
            </w:r>
            <w:proofErr w:type="spellEnd"/>
          </w:p>
        </w:tc>
      </w:tr>
      <w:tr w:rsidR="00F603B7" w:rsidRPr="00F603B7" w14:paraId="335452FB" w14:textId="77777777" w:rsidTr="00D0365E">
        <w:tc>
          <w:tcPr>
            <w:tcW w:w="1728" w:type="dxa"/>
          </w:tcPr>
          <w:p w14:paraId="7DE7D5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InterpolateRotation</w:t>
            </w:r>
            <w:proofErr w:type="spellEnd"/>
          </w:p>
        </w:tc>
        <w:tc>
          <w:tcPr>
            <w:tcW w:w="1728" w:type="dxa"/>
          </w:tcPr>
          <w:p w14:paraId="41F0E2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12CEA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Quaternion</w:t>
            </w:r>
          </w:p>
        </w:tc>
        <w:tc>
          <w:tcPr>
            <w:tcW w:w="1728" w:type="dxa"/>
          </w:tcPr>
          <w:p w14:paraId="4326CF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Quaternion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lastRotation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Quaternion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nextRotation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42FE5D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поворот</w:t>
            </w:r>
            <w:proofErr w:type="spellEnd"/>
          </w:p>
        </w:tc>
      </w:tr>
      <w:tr w:rsidR="00F603B7" w:rsidRPr="00F603B7" w14:paraId="0CDBD5A0" w14:textId="77777777" w:rsidTr="00D0365E">
        <w:tc>
          <w:tcPr>
            <w:tcW w:w="1728" w:type="dxa"/>
          </w:tcPr>
          <w:p w14:paraId="45003C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InterpolatePlayerAnimationState</w:t>
            </w:r>
            <w:proofErr w:type="spellEnd"/>
          </w:p>
        </w:tc>
        <w:tc>
          <w:tcPr>
            <w:tcW w:w="1728" w:type="dxa"/>
          </w:tcPr>
          <w:p w14:paraId="35135D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2E88F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PlayerAnimationState</w:t>
            </w:r>
            <w:proofErr w:type="spellEnd"/>
          </w:p>
        </w:tc>
        <w:tc>
          <w:tcPr>
            <w:tcW w:w="1728" w:type="dxa"/>
          </w:tcPr>
          <w:p w14:paraId="6ED923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PlayerAnimationState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last,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PlayerAnimationState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next,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1B3CF6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анимацию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5723B737" w14:textId="77777777" w:rsidTr="00D0365E">
        <w:tc>
          <w:tcPr>
            <w:tcW w:w="1728" w:type="dxa"/>
          </w:tcPr>
          <w:p w14:paraId="689F17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InterpolateBool</w:t>
            </w:r>
            <w:proofErr w:type="spellEnd"/>
          </w:p>
        </w:tc>
        <w:tc>
          <w:tcPr>
            <w:tcW w:w="1728" w:type="dxa"/>
          </w:tcPr>
          <w:p w14:paraId="3A618B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B3996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7B495D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bool last, bool next,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4896AA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логическую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переменную</w:t>
            </w:r>
            <w:proofErr w:type="spellEnd"/>
          </w:p>
        </w:tc>
      </w:tr>
      <w:tr w:rsidR="00F603B7" w:rsidRPr="00F603B7" w14:paraId="13560FF2" w14:textId="77777777" w:rsidTr="00D0365E">
        <w:tc>
          <w:tcPr>
            <w:tcW w:w="1728" w:type="dxa"/>
          </w:tcPr>
          <w:p w14:paraId="1038A8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InterpolateFloat</w:t>
            </w:r>
            <w:proofErr w:type="spellEnd"/>
          </w:p>
        </w:tc>
        <w:tc>
          <w:tcPr>
            <w:tcW w:w="1728" w:type="dxa"/>
          </w:tcPr>
          <w:p w14:paraId="6892CF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329EC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5A6ED3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float last, float next,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68A4BF9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Интерполирует число с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плавающей запятой</w:t>
            </w:r>
          </w:p>
        </w:tc>
      </w:tr>
      <w:tr w:rsidR="00F603B7" w:rsidRPr="00F603B7" w14:paraId="6C54267D" w14:textId="77777777" w:rsidTr="00D0365E">
        <w:tc>
          <w:tcPr>
            <w:tcW w:w="1728" w:type="dxa"/>
          </w:tcPr>
          <w:p w14:paraId="67AE6A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BezierCurve</w:t>
            </w:r>
            <w:proofErr w:type="spellEnd"/>
          </w:p>
        </w:tc>
        <w:tc>
          <w:tcPr>
            <w:tcW w:w="1728" w:type="dxa"/>
          </w:tcPr>
          <w:p w14:paraId="29372F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53453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036BBF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p0, float p1, float p2, float t</w:t>
            </w:r>
          </w:p>
        </w:tc>
        <w:tc>
          <w:tcPr>
            <w:tcW w:w="1728" w:type="dxa"/>
          </w:tcPr>
          <w:p w14:paraId="57A83DB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Получает значение в кривой Безье</w:t>
            </w:r>
          </w:p>
        </w:tc>
      </w:tr>
      <w:tr w:rsidR="00F603B7" w:rsidRPr="00F603B7" w14:paraId="45E8AFE1" w14:textId="77777777" w:rsidTr="00D0365E">
        <w:tc>
          <w:tcPr>
            <w:tcW w:w="1728" w:type="dxa"/>
          </w:tcPr>
          <w:p w14:paraId="73556C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BezierCurve</w:t>
            </w:r>
            <w:proofErr w:type="spellEnd"/>
          </w:p>
        </w:tc>
        <w:tc>
          <w:tcPr>
            <w:tcW w:w="1728" w:type="dxa"/>
          </w:tcPr>
          <w:p w14:paraId="2F2370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DA6B2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7F2B27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 p0, Vector3 p1, Vector3 p2, float t</w:t>
            </w:r>
          </w:p>
        </w:tc>
        <w:tc>
          <w:tcPr>
            <w:tcW w:w="1728" w:type="dxa"/>
          </w:tcPr>
          <w:p w14:paraId="359C3D4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Получает координаты вектора в кривой Безье</w:t>
            </w:r>
          </w:p>
        </w:tc>
      </w:tr>
    </w:tbl>
    <w:p w14:paraId="0AB01CB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14A410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3.75</w:t>
      </w:r>
    </w:p>
    <w:p w14:paraId="38AD1A8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Interpolation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ManagedGameObject</w:t>
      </w:r>
      <w:proofErr w:type="spellEnd"/>
      <w:r w:rsidRPr="00F603B7">
        <w:rPr>
          <w:rFonts w:ascii="Times New Roman" w:eastAsia="MS Mincho" w:hAnsi="Times New Roman" w:cs="Times New Roman"/>
        </w:rPr>
        <w:t>&lt;</w:t>
      </w:r>
      <w:r w:rsidRPr="00F603B7">
        <w:rPr>
          <w:rFonts w:ascii="Times New Roman" w:eastAsia="MS Mincho" w:hAnsi="Times New Roman" w:cs="Times New Roman"/>
          <w:lang w:val="en-US"/>
        </w:rPr>
        <w:t>T</w:t>
      </w:r>
      <w:r w:rsidRPr="00F603B7">
        <w:rPr>
          <w:rFonts w:ascii="Times New Roman" w:eastAsia="MS Mincho" w:hAnsi="Times New Roman" w:cs="Times New Roman"/>
        </w:rPr>
        <w:t>&gt;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90"/>
      </w:tblGrid>
      <w:tr w:rsidR="00F603B7" w:rsidRPr="00401959" w14:paraId="3D6161C8" w14:textId="77777777" w:rsidTr="00D0365E">
        <w:tc>
          <w:tcPr>
            <w:tcW w:w="8640" w:type="dxa"/>
            <w:gridSpan w:val="5"/>
          </w:tcPr>
          <w:p w14:paraId="63E0A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Interpolation.ManagedGameObject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3C0D3306" w14:textId="77777777" w:rsidTr="00D0365E">
        <w:tc>
          <w:tcPr>
            <w:tcW w:w="1728" w:type="dxa"/>
          </w:tcPr>
          <w:p w14:paraId="5BF110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A200A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A3EEC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B0864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0D3657C" w14:textId="77777777" w:rsidTr="00D0365E">
        <w:tc>
          <w:tcPr>
            <w:tcW w:w="1728" w:type="dxa"/>
          </w:tcPr>
          <w:p w14:paraId="616B45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lastSendState</w:t>
            </w:r>
            <w:proofErr w:type="spellEnd"/>
          </w:p>
        </w:tc>
        <w:tc>
          <w:tcPr>
            <w:tcW w:w="1728" w:type="dxa"/>
          </w:tcPr>
          <w:p w14:paraId="6B681E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45F36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3B423F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Время, когда в последний раз был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синхронищирован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объект</w:t>
            </w:r>
          </w:p>
        </w:tc>
      </w:tr>
      <w:tr w:rsidR="00F603B7" w:rsidRPr="00F603B7" w14:paraId="64B1A29E" w14:textId="77777777" w:rsidTr="00D0365E">
        <w:tc>
          <w:tcPr>
            <w:tcW w:w="1728" w:type="dxa"/>
          </w:tcPr>
          <w:p w14:paraId="58E921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property</w:t>
            </w:r>
          </w:p>
        </w:tc>
        <w:tc>
          <w:tcPr>
            <w:tcW w:w="1728" w:type="dxa"/>
          </w:tcPr>
          <w:p w14:paraId="02C3D5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DECEE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456" w:type="dxa"/>
            <w:gridSpan w:val="2"/>
          </w:tcPr>
          <w:p w14:paraId="757D58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Свойство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4DDA8F19" w14:textId="77777777" w:rsidTr="00D0365E">
        <w:tc>
          <w:tcPr>
            <w:tcW w:w="1728" w:type="dxa"/>
          </w:tcPr>
          <w:p w14:paraId="0DB872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updateTime</w:t>
            </w:r>
            <w:proofErr w:type="spellEnd"/>
          </w:p>
        </w:tc>
        <w:tc>
          <w:tcPr>
            <w:tcW w:w="1728" w:type="dxa"/>
          </w:tcPr>
          <w:p w14:paraId="77FB15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768296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ACBF7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Период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синхронизации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состояния</w:t>
            </w:r>
            <w:proofErr w:type="spellEnd"/>
          </w:p>
        </w:tc>
      </w:tr>
      <w:tr w:rsidR="00F603B7" w:rsidRPr="00401959" w14:paraId="1641F3E6" w14:textId="77777777" w:rsidTr="00D0365E">
        <w:tc>
          <w:tcPr>
            <w:tcW w:w="8640" w:type="dxa"/>
            <w:gridSpan w:val="5"/>
          </w:tcPr>
          <w:p w14:paraId="54B09B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Interpolation.ManagedGameObject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16B9AF19" w14:textId="77777777" w:rsidTr="00D0365E">
        <w:tc>
          <w:tcPr>
            <w:tcW w:w="1728" w:type="dxa"/>
          </w:tcPr>
          <w:p w14:paraId="7B3670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29090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F0EF5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BDD42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2439B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00DC298" w14:textId="77777777" w:rsidTr="00D0365E">
        <w:tc>
          <w:tcPr>
            <w:tcW w:w="1728" w:type="dxa"/>
          </w:tcPr>
          <w:p w14:paraId="6C7F0F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61949E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D96FC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44F7B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83FBB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6AC0067F" w14:textId="77777777" w:rsidTr="00D0365E">
        <w:tc>
          <w:tcPr>
            <w:tcW w:w="1728" w:type="dxa"/>
          </w:tcPr>
          <w:p w14:paraId="2AEEF0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2B7BEA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BDA7F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848CE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C38D13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Отправляет состояние объекта, если нужно. Автоматически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вызвается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63C6213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2F4DDB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3.76</w:t>
      </w:r>
    </w:p>
    <w:p w14:paraId="46EBCD0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Interpolation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Managers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PlayerUnmanagedGameObject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26366EAC" w14:textId="77777777" w:rsidTr="00D0365E">
        <w:tc>
          <w:tcPr>
            <w:tcW w:w="8640" w:type="dxa"/>
            <w:gridSpan w:val="5"/>
          </w:tcPr>
          <w:p w14:paraId="5F24EA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Interpolation.Managers.PlayerUnmanagedGameObject</w:t>
            </w:r>
            <w:proofErr w:type="spellEnd"/>
          </w:p>
        </w:tc>
      </w:tr>
      <w:tr w:rsidR="00F603B7" w:rsidRPr="00F603B7" w14:paraId="1128F193" w14:textId="77777777" w:rsidTr="00D0365E">
        <w:tc>
          <w:tcPr>
            <w:tcW w:w="1728" w:type="dxa"/>
          </w:tcPr>
          <w:p w14:paraId="114073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0AC5B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F32FF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27636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C0E06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61BCC88" w14:textId="77777777" w:rsidTr="00D0365E">
        <w:tc>
          <w:tcPr>
            <w:tcW w:w="1728" w:type="dxa"/>
          </w:tcPr>
          <w:p w14:paraId="6AC856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pushEnd</w:t>
            </w:r>
            <w:proofErr w:type="spellEnd"/>
          </w:p>
        </w:tc>
        <w:tc>
          <w:tcPr>
            <w:tcW w:w="1728" w:type="dxa"/>
          </w:tcPr>
          <w:p w14:paraId="22B8DE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93F62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FB3A6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A09D42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Обрабатывает событие конца анимации. Нужен, чтобы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не кидал </w:t>
            </w:r>
            <w:r w:rsidRPr="00F603B7">
              <w:rPr>
                <w:rFonts w:ascii="Times New Roman" w:hAnsi="Times New Roman" w:cs="Times New Roman"/>
              </w:rPr>
              <w:t>warning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, что событие не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было обработано</w:t>
            </w:r>
          </w:p>
        </w:tc>
      </w:tr>
    </w:tbl>
    <w:p w14:paraId="03824F6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92C0B2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3.77</w:t>
      </w:r>
    </w:p>
    <w:p w14:paraId="69B421D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Interpolation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Properties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GameObjectProperty</w:t>
      </w:r>
      <w:proofErr w:type="spellEnd"/>
      <w:r w:rsidRPr="00F603B7">
        <w:rPr>
          <w:rFonts w:ascii="Times New Roman" w:eastAsia="MS Mincho" w:hAnsi="Times New Roman" w:cs="Times New Roman"/>
        </w:rPr>
        <w:t>&lt;</w:t>
      </w:r>
      <w:r w:rsidRPr="00F603B7">
        <w:rPr>
          <w:rFonts w:ascii="Times New Roman" w:eastAsia="MS Mincho" w:hAnsi="Times New Roman" w:cs="Times New Roman"/>
          <w:lang w:val="en-US"/>
        </w:rPr>
        <w:t>T</w:t>
      </w:r>
      <w:r w:rsidRPr="00F603B7">
        <w:rPr>
          <w:rFonts w:ascii="Times New Roman" w:eastAsia="MS Mincho" w:hAnsi="Times New Roman" w:cs="Times New Roman"/>
        </w:rPr>
        <w:t>&gt;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489"/>
        <w:gridCol w:w="1606"/>
        <w:gridCol w:w="1402"/>
        <w:gridCol w:w="2159"/>
        <w:gridCol w:w="1689"/>
      </w:tblGrid>
      <w:tr w:rsidR="00F603B7" w:rsidRPr="00401959" w14:paraId="263F8C64" w14:textId="77777777" w:rsidTr="00D0365E">
        <w:tc>
          <w:tcPr>
            <w:tcW w:w="8640" w:type="dxa"/>
            <w:gridSpan w:val="5"/>
          </w:tcPr>
          <w:p w14:paraId="3E8242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Interpolation.Properties.GameObjectProperty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3688C8EC" w14:textId="77777777" w:rsidTr="00D0365E">
        <w:tc>
          <w:tcPr>
            <w:tcW w:w="1728" w:type="dxa"/>
          </w:tcPr>
          <w:p w14:paraId="6EF98D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6A8ED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99FD9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46D8A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96158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F5C8FA2" w14:textId="77777777" w:rsidTr="00D0365E">
        <w:tc>
          <w:tcPr>
            <w:tcW w:w="1728" w:type="dxa"/>
          </w:tcPr>
          <w:p w14:paraId="3890E2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CopyFrom</w:t>
            </w:r>
            <w:proofErr w:type="spellEnd"/>
          </w:p>
        </w:tc>
        <w:tc>
          <w:tcPr>
            <w:tcW w:w="1728" w:type="dxa"/>
          </w:tcPr>
          <w:p w14:paraId="294837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27DEC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3DD08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 state</w:t>
            </w:r>
          </w:p>
        </w:tc>
        <w:tc>
          <w:tcPr>
            <w:tcW w:w="1728" w:type="dxa"/>
          </w:tcPr>
          <w:p w14:paraId="11AE1B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Копирует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другого</w:t>
            </w:r>
            <w:proofErr w:type="spellEnd"/>
          </w:p>
        </w:tc>
      </w:tr>
      <w:tr w:rsidR="00F603B7" w:rsidRPr="00F603B7" w14:paraId="54922D8A" w14:textId="77777777" w:rsidTr="00D0365E">
        <w:tc>
          <w:tcPr>
            <w:tcW w:w="1728" w:type="dxa"/>
          </w:tcPr>
          <w:p w14:paraId="7CFF13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CopyFrom</w:t>
            </w:r>
            <w:proofErr w:type="spellEnd"/>
          </w:p>
        </w:tc>
        <w:tc>
          <w:tcPr>
            <w:tcW w:w="1728" w:type="dxa"/>
          </w:tcPr>
          <w:p w14:paraId="6094DF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A539E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4F334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state</w:t>
            </w:r>
          </w:p>
        </w:tc>
        <w:tc>
          <w:tcPr>
            <w:tcW w:w="1728" w:type="dxa"/>
          </w:tcPr>
          <w:p w14:paraId="0141CE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Копирует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другого</w:t>
            </w:r>
            <w:proofErr w:type="spellEnd"/>
          </w:p>
        </w:tc>
      </w:tr>
      <w:tr w:rsidR="00F603B7" w:rsidRPr="00F603B7" w14:paraId="0E4E6C48" w14:textId="77777777" w:rsidTr="00D0365E">
        <w:tc>
          <w:tcPr>
            <w:tcW w:w="1728" w:type="dxa"/>
          </w:tcPr>
          <w:p w14:paraId="06E9DB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Interpolate</w:t>
            </w:r>
          </w:p>
        </w:tc>
        <w:tc>
          <w:tcPr>
            <w:tcW w:w="1728" w:type="dxa"/>
          </w:tcPr>
          <w:p w14:paraId="548857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D988E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09101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nextState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460379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другими</w:t>
            </w:r>
            <w:proofErr w:type="spellEnd"/>
          </w:p>
        </w:tc>
      </w:tr>
      <w:tr w:rsidR="00F603B7" w:rsidRPr="00F603B7" w14:paraId="05877DBD" w14:textId="77777777" w:rsidTr="00D0365E">
        <w:tc>
          <w:tcPr>
            <w:tcW w:w="1728" w:type="dxa"/>
          </w:tcPr>
          <w:p w14:paraId="719CC1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Interpolate</w:t>
            </w:r>
          </w:p>
        </w:tc>
        <w:tc>
          <w:tcPr>
            <w:tcW w:w="1728" w:type="dxa"/>
          </w:tcPr>
          <w:p w14:paraId="25ACA0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A94AE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4E7F0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nextState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30F36C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другими</w:t>
            </w:r>
            <w:proofErr w:type="spellEnd"/>
          </w:p>
        </w:tc>
      </w:tr>
      <w:tr w:rsidR="00F603B7" w:rsidRPr="00F603B7" w14:paraId="2738AF5C" w14:textId="77777777" w:rsidTr="00D0365E">
        <w:tc>
          <w:tcPr>
            <w:tcW w:w="1728" w:type="dxa"/>
          </w:tcPr>
          <w:p w14:paraId="39EF70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CreateChangedCommand</w:t>
            </w:r>
            <w:proofErr w:type="spellEnd"/>
          </w:p>
        </w:tc>
        <w:tc>
          <w:tcPr>
            <w:tcW w:w="1728" w:type="dxa"/>
          </w:tcPr>
          <w:p w14:paraId="31A9E1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D499D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</w:p>
        </w:tc>
        <w:tc>
          <w:tcPr>
            <w:tcW w:w="1728" w:type="dxa"/>
          </w:tcPr>
          <w:p w14:paraId="6C1A81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deltaTime</w:t>
            </w:r>
            <w:proofErr w:type="spellEnd"/>
          </w:p>
        </w:tc>
        <w:tc>
          <w:tcPr>
            <w:tcW w:w="1728" w:type="dxa"/>
          </w:tcPr>
          <w:p w14:paraId="4FEF37B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команду для отправки состояния другим клиентам</w:t>
            </w:r>
          </w:p>
        </w:tc>
      </w:tr>
      <w:tr w:rsidR="00F603B7" w:rsidRPr="00F603B7" w14:paraId="3B33BC3E" w14:textId="77777777" w:rsidTr="00D0365E">
        <w:tc>
          <w:tcPr>
            <w:tcW w:w="1728" w:type="dxa"/>
          </w:tcPr>
          <w:p w14:paraId="44AC34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FromGameObject</w:t>
            </w:r>
            <w:proofErr w:type="spellEnd"/>
          </w:p>
        </w:tc>
        <w:tc>
          <w:tcPr>
            <w:tcW w:w="1728" w:type="dxa"/>
          </w:tcPr>
          <w:p w14:paraId="1D629D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3747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2B3CD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06EC88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1703F007" w14:textId="77777777" w:rsidTr="00D0365E">
        <w:tc>
          <w:tcPr>
            <w:tcW w:w="1728" w:type="dxa"/>
          </w:tcPr>
          <w:p w14:paraId="4AC96A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ApplyToObject</w:t>
            </w:r>
            <w:proofErr w:type="spellEnd"/>
          </w:p>
        </w:tc>
        <w:tc>
          <w:tcPr>
            <w:tcW w:w="1728" w:type="dxa"/>
          </w:tcPr>
          <w:p w14:paraId="2C13BB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BFAD2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07CE6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42A034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к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объекту</w:t>
            </w:r>
            <w:proofErr w:type="spellEnd"/>
          </w:p>
        </w:tc>
      </w:tr>
    </w:tbl>
    <w:p w14:paraId="0D1C05E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071B1BB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3.78</w:t>
      </w:r>
    </w:p>
    <w:p w14:paraId="360379E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интерфейса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Interpolation.Properties.IGameObjectProperty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489"/>
        <w:gridCol w:w="1606"/>
        <w:gridCol w:w="1402"/>
        <w:gridCol w:w="2159"/>
        <w:gridCol w:w="1689"/>
      </w:tblGrid>
      <w:tr w:rsidR="00F603B7" w:rsidRPr="00401959" w14:paraId="1C4AED87" w14:textId="77777777" w:rsidTr="00D0365E">
        <w:tc>
          <w:tcPr>
            <w:tcW w:w="8640" w:type="dxa"/>
            <w:gridSpan w:val="5"/>
          </w:tcPr>
          <w:p w14:paraId="3E674E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Interpolation.Properties.IGameObjectProperty</w:t>
            </w:r>
            <w:proofErr w:type="spellEnd"/>
          </w:p>
        </w:tc>
      </w:tr>
      <w:tr w:rsidR="00F603B7" w:rsidRPr="00F603B7" w14:paraId="768C4AF3" w14:textId="77777777" w:rsidTr="00D0365E">
        <w:tc>
          <w:tcPr>
            <w:tcW w:w="1728" w:type="dxa"/>
          </w:tcPr>
          <w:p w14:paraId="018726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8D5B5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9ADA6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5D418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4A986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6BA449C" w14:textId="77777777" w:rsidTr="00D0365E">
        <w:tc>
          <w:tcPr>
            <w:tcW w:w="1728" w:type="dxa"/>
          </w:tcPr>
          <w:p w14:paraId="7F2442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CopyFrom</w:t>
            </w:r>
            <w:proofErr w:type="spellEnd"/>
          </w:p>
        </w:tc>
        <w:tc>
          <w:tcPr>
            <w:tcW w:w="1728" w:type="dxa"/>
          </w:tcPr>
          <w:p w14:paraId="2D212D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CD182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C8C61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state</w:t>
            </w:r>
          </w:p>
        </w:tc>
        <w:tc>
          <w:tcPr>
            <w:tcW w:w="1728" w:type="dxa"/>
          </w:tcPr>
          <w:p w14:paraId="708198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Копирует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другого</w:t>
            </w:r>
            <w:proofErr w:type="spellEnd"/>
          </w:p>
        </w:tc>
      </w:tr>
      <w:tr w:rsidR="00F603B7" w:rsidRPr="00F603B7" w14:paraId="2F7D322E" w14:textId="77777777" w:rsidTr="00D0365E">
        <w:tc>
          <w:tcPr>
            <w:tcW w:w="1728" w:type="dxa"/>
          </w:tcPr>
          <w:p w14:paraId="22E6F6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FromGameObject</w:t>
            </w:r>
            <w:proofErr w:type="spellEnd"/>
          </w:p>
        </w:tc>
        <w:tc>
          <w:tcPr>
            <w:tcW w:w="1728" w:type="dxa"/>
          </w:tcPr>
          <w:p w14:paraId="118F5B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3AE34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D3112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2E8E98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7636238C" w14:textId="77777777" w:rsidTr="00D0365E">
        <w:tc>
          <w:tcPr>
            <w:tcW w:w="1728" w:type="dxa"/>
          </w:tcPr>
          <w:p w14:paraId="70FAD3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ApplyToObject</w:t>
            </w:r>
            <w:proofErr w:type="spellEnd"/>
          </w:p>
        </w:tc>
        <w:tc>
          <w:tcPr>
            <w:tcW w:w="1728" w:type="dxa"/>
          </w:tcPr>
          <w:p w14:paraId="61991E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A413E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419D5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2E3304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к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объекту</w:t>
            </w:r>
            <w:proofErr w:type="spellEnd"/>
          </w:p>
        </w:tc>
      </w:tr>
      <w:tr w:rsidR="00F603B7" w:rsidRPr="00F603B7" w14:paraId="52871FE6" w14:textId="77777777" w:rsidTr="00D0365E">
        <w:tc>
          <w:tcPr>
            <w:tcW w:w="1728" w:type="dxa"/>
          </w:tcPr>
          <w:p w14:paraId="15FEA3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Interpolate</w:t>
            </w:r>
          </w:p>
        </w:tc>
        <w:tc>
          <w:tcPr>
            <w:tcW w:w="1728" w:type="dxa"/>
          </w:tcPr>
          <w:p w14:paraId="64C2FB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73451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D1AF7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nextState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2E8C2C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другими</w:t>
            </w:r>
            <w:proofErr w:type="spellEnd"/>
          </w:p>
        </w:tc>
      </w:tr>
      <w:tr w:rsidR="00F603B7" w:rsidRPr="00F603B7" w14:paraId="729A915D" w14:textId="77777777" w:rsidTr="00D0365E">
        <w:tc>
          <w:tcPr>
            <w:tcW w:w="1728" w:type="dxa"/>
          </w:tcPr>
          <w:p w14:paraId="24DF8F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CreateChangedCommand</w:t>
            </w:r>
            <w:proofErr w:type="spellEnd"/>
          </w:p>
        </w:tc>
        <w:tc>
          <w:tcPr>
            <w:tcW w:w="1728" w:type="dxa"/>
          </w:tcPr>
          <w:p w14:paraId="2F9D60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38265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</w:p>
        </w:tc>
        <w:tc>
          <w:tcPr>
            <w:tcW w:w="1728" w:type="dxa"/>
          </w:tcPr>
          <w:p w14:paraId="7C89E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deltaTime</w:t>
            </w:r>
            <w:proofErr w:type="spellEnd"/>
          </w:p>
        </w:tc>
        <w:tc>
          <w:tcPr>
            <w:tcW w:w="1728" w:type="dxa"/>
          </w:tcPr>
          <w:p w14:paraId="525DC6A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команду для отправки состояния другим клиентам</w:t>
            </w:r>
          </w:p>
        </w:tc>
      </w:tr>
    </w:tbl>
    <w:p w14:paraId="2EC78C6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863245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3.79</w:t>
      </w:r>
    </w:p>
    <w:p w14:paraId="4E74EE6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Interpolation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UnmanagedGameObject</w:t>
      </w:r>
      <w:proofErr w:type="spellEnd"/>
      <w:r w:rsidRPr="00F603B7">
        <w:rPr>
          <w:rFonts w:ascii="Times New Roman" w:eastAsia="MS Mincho" w:hAnsi="Times New Roman" w:cs="Times New Roman"/>
        </w:rPr>
        <w:t>&lt;</w:t>
      </w:r>
      <w:r w:rsidRPr="00F603B7">
        <w:rPr>
          <w:rFonts w:ascii="Times New Roman" w:eastAsia="MS Mincho" w:hAnsi="Times New Roman" w:cs="Times New Roman"/>
          <w:lang w:val="en-US"/>
        </w:rPr>
        <w:t>T</w:t>
      </w:r>
      <w:r w:rsidRPr="00F603B7">
        <w:rPr>
          <w:rFonts w:ascii="Times New Roman" w:eastAsia="MS Mincho" w:hAnsi="Times New Roman" w:cs="Times New Roman"/>
        </w:rPr>
        <w:t>&gt;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45"/>
        <w:gridCol w:w="1583"/>
        <w:gridCol w:w="2159"/>
        <w:gridCol w:w="1568"/>
        <w:gridCol w:w="1790"/>
      </w:tblGrid>
      <w:tr w:rsidR="00F603B7" w:rsidRPr="00401959" w14:paraId="4553F81B" w14:textId="77777777" w:rsidTr="00D0365E">
        <w:tc>
          <w:tcPr>
            <w:tcW w:w="8640" w:type="dxa"/>
            <w:gridSpan w:val="5"/>
          </w:tcPr>
          <w:p w14:paraId="76EB8B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Interpolation.UnmanagedGameObject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18657ABE" w14:textId="77777777" w:rsidTr="00D0365E">
        <w:tc>
          <w:tcPr>
            <w:tcW w:w="1728" w:type="dxa"/>
          </w:tcPr>
          <w:p w14:paraId="416203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83290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6E359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AEBF0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6E3A4C4" w14:textId="77777777" w:rsidTr="00D0365E">
        <w:tc>
          <w:tcPr>
            <w:tcW w:w="1728" w:type="dxa"/>
          </w:tcPr>
          <w:p w14:paraId="082298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timePerFrame</w:t>
            </w:r>
            <w:proofErr w:type="spellEnd"/>
          </w:p>
        </w:tc>
        <w:tc>
          <w:tcPr>
            <w:tcW w:w="1728" w:type="dxa"/>
          </w:tcPr>
          <w:p w14:paraId="3235B9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2263F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06D29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Период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синхронизации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состояния</w:t>
            </w:r>
            <w:proofErr w:type="spellEnd"/>
          </w:p>
        </w:tc>
      </w:tr>
      <w:tr w:rsidR="00F603B7" w:rsidRPr="00F603B7" w14:paraId="7D111063" w14:textId="77777777" w:rsidTr="00D0365E">
        <w:tc>
          <w:tcPr>
            <w:tcW w:w="1728" w:type="dxa"/>
          </w:tcPr>
          <w:p w14:paraId="3634B6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lastlastState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1728" w:type="dxa"/>
          </w:tcPr>
          <w:p w14:paraId="1F46D7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BCEBE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456" w:type="dxa"/>
            <w:gridSpan w:val="2"/>
          </w:tcPr>
          <w:p w14:paraId="457037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Состояния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5477E9B1" w14:textId="77777777" w:rsidTr="00D0365E">
        <w:tc>
          <w:tcPr>
            <w:tcW w:w="1728" w:type="dxa"/>
          </w:tcPr>
          <w:p w14:paraId="12AEAE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525D23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A2BC5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</w:p>
        </w:tc>
        <w:tc>
          <w:tcPr>
            <w:tcW w:w="3456" w:type="dxa"/>
            <w:gridSpan w:val="2"/>
          </w:tcPr>
          <w:p w14:paraId="5C4B6B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04C04DA4" w14:textId="77777777" w:rsidTr="00D0365E">
        <w:tc>
          <w:tcPr>
            <w:tcW w:w="1728" w:type="dxa"/>
          </w:tcPr>
          <w:p w14:paraId="174D04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nextNextState</w:t>
            </w:r>
            <w:proofErr w:type="spellEnd"/>
          </w:p>
        </w:tc>
        <w:tc>
          <w:tcPr>
            <w:tcW w:w="1728" w:type="dxa"/>
          </w:tcPr>
          <w:p w14:paraId="00B408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5C1DB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456" w:type="dxa"/>
            <w:gridSpan w:val="2"/>
          </w:tcPr>
          <w:p w14:paraId="48FBF3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после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следующего</w:t>
            </w:r>
            <w:proofErr w:type="spellEnd"/>
          </w:p>
        </w:tc>
      </w:tr>
      <w:tr w:rsidR="00F603B7" w:rsidRPr="00F603B7" w14:paraId="2F165D5A" w14:textId="77777777" w:rsidTr="00D0365E">
        <w:tc>
          <w:tcPr>
            <w:tcW w:w="1728" w:type="dxa"/>
          </w:tcPr>
          <w:p w14:paraId="606F4C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lastMessageTime</w:t>
            </w:r>
            <w:proofErr w:type="spellEnd"/>
          </w:p>
        </w:tc>
        <w:tc>
          <w:tcPr>
            <w:tcW w:w="1728" w:type="dxa"/>
          </w:tcPr>
          <w:p w14:paraId="28CDB5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6BF9A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F857CE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когда было получено последнее обновление состояния</w:t>
            </w:r>
          </w:p>
        </w:tc>
      </w:tr>
      <w:tr w:rsidR="00F603B7" w:rsidRPr="00F603B7" w14:paraId="58EC5FE9" w14:textId="77777777" w:rsidTr="00D0365E">
        <w:tc>
          <w:tcPr>
            <w:tcW w:w="1728" w:type="dxa"/>
          </w:tcPr>
          <w:p w14:paraId="080803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P0P1InterpolationCoef</w:t>
            </w:r>
          </w:p>
        </w:tc>
        <w:tc>
          <w:tcPr>
            <w:tcW w:w="1728" w:type="dxa"/>
          </w:tcPr>
          <w:p w14:paraId="367E6C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B1C2B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72B305A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Коэффициент между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предпредыдущим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 предыдущим состоянием</w:t>
            </w:r>
          </w:p>
        </w:tc>
      </w:tr>
      <w:tr w:rsidR="00F603B7" w:rsidRPr="00F603B7" w14:paraId="19FFA7C4" w14:textId="77777777" w:rsidTr="00D0365E">
        <w:tc>
          <w:tcPr>
            <w:tcW w:w="1728" w:type="dxa"/>
          </w:tcPr>
          <w:p w14:paraId="7F2846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P1P2InterpolationCoef</w:t>
            </w:r>
          </w:p>
        </w:tc>
        <w:tc>
          <w:tcPr>
            <w:tcW w:w="1728" w:type="dxa"/>
          </w:tcPr>
          <w:p w14:paraId="473432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88BEA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AA6BF2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Коэффициент между предыдущим и следующим состоянием</w:t>
            </w:r>
          </w:p>
        </w:tc>
      </w:tr>
      <w:tr w:rsidR="00F603B7" w:rsidRPr="00F603B7" w14:paraId="60191C06" w14:textId="77777777" w:rsidTr="00D0365E">
        <w:tc>
          <w:tcPr>
            <w:tcW w:w="1728" w:type="dxa"/>
          </w:tcPr>
          <w:p w14:paraId="7FD3BB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interpolationTime</w:t>
            </w:r>
            <w:proofErr w:type="spellEnd"/>
          </w:p>
        </w:tc>
        <w:tc>
          <w:tcPr>
            <w:tcW w:w="1728" w:type="dxa"/>
          </w:tcPr>
          <w:p w14:paraId="78DE70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89C6D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74118B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интерполяции</w:t>
            </w:r>
            <w:proofErr w:type="spellEnd"/>
          </w:p>
        </w:tc>
      </w:tr>
      <w:tr w:rsidR="00F603B7" w:rsidRPr="00401959" w14:paraId="601991FF" w14:textId="77777777" w:rsidTr="00D0365E">
        <w:tc>
          <w:tcPr>
            <w:tcW w:w="8640" w:type="dxa"/>
            <w:gridSpan w:val="5"/>
          </w:tcPr>
          <w:p w14:paraId="3E550E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Interpolation.UnmanagedGameObject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5B67CD71" w14:textId="77777777" w:rsidTr="00D0365E">
        <w:tc>
          <w:tcPr>
            <w:tcW w:w="1728" w:type="dxa"/>
          </w:tcPr>
          <w:p w14:paraId="5002D3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778DC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2C1FF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7745A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5C46B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9618757" w14:textId="77777777" w:rsidTr="00D0365E">
        <w:tc>
          <w:tcPr>
            <w:tcW w:w="1728" w:type="dxa"/>
          </w:tcPr>
          <w:p w14:paraId="384156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1728" w:type="dxa"/>
          </w:tcPr>
          <w:p w14:paraId="3DA2F5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FBCC6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8201D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30607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08552133" w14:textId="77777777" w:rsidTr="00D0365E">
        <w:tc>
          <w:tcPr>
            <w:tcW w:w="1728" w:type="dxa"/>
          </w:tcPr>
          <w:p w14:paraId="4D91C2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SwitchToNextState</w:t>
            </w:r>
            <w:proofErr w:type="spellEnd"/>
          </w:p>
        </w:tc>
        <w:tc>
          <w:tcPr>
            <w:tcW w:w="1728" w:type="dxa"/>
          </w:tcPr>
          <w:p w14:paraId="6BCCE0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DD81D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6F128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C9C04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Переключается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следующее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</w:p>
        </w:tc>
      </w:tr>
      <w:tr w:rsidR="00F603B7" w:rsidRPr="00F603B7" w14:paraId="5701522B" w14:textId="77777777" w:rsidTr="00D0365E">
        <w:tc>
          <w:tcPr>
            <w:tcW w:w="1728" w:type="dxa"/>
          </w:tcPr>
          <w:p w14:paraId="44E762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SetStateAnimated</w:t>
            </w:r>
            <w:proofErr w:type="spellEnd"/>
          </w:p>
        </w:tc>
        <w:tc>
          <w:tcPr>
            <w:tcW w:w="1728" w:type="dxa"/>
          </w:tcPr>
          <w:p w14:paraId="7BB482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6ECA8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FFD70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T State,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deltaSinceLast</w:t>
            </w:r>
            <w:proofErr w:type="spellEnd"/>
          </w:p>
        </w:tc>
        <w:tc>
          <w:tcPr>
            <w:tcW w:w="1728" w:type="dxa"/>
          </w:tcPr>
          <w:p w14:paraId="48DCBB1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Устанавливает состояние объекта с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плаынм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переходом</w:t>
            </w:r>
          </w:p>
        </w:tc>
      </w:tr>
      <w:tr w:rsidR="00F603B7" w:rsidRPr="00F603B7" w14:paraId="56070FC4" w14:textId="77777777" w:rsidTr="00D0365E">
        <w:tc>
          <w:tcPr>
            <w:tcW w:w="1728" w:type="dxa"/>
          </w:tcPr>
          <w:p w14:paraId="68BA11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Interpolate</w:t>
            </w:r>
          </w:p>
        </w:tc>
        <w:tc>
          <w:tcPr>
            <w:tcW w:w="1728" w:type="dxa"/>
          </w:tcPr>
          <w:p w14:paraId="452C89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8971C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83F5A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7190AB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</w:p>
        </w:tc>
      </w:tr>
      <w:tr w:rsidR="00F603B7" w:rsidRPr="00F603B7" w14:paraId="22021498" w14:textId="77777777" w:rsidTr="00D0365E">
        <w:tc>
          <w:tcPr>
            <w:tcW w:w="1728" w:type="dxa"/>
          </w:tcPr>
          <w:p w14:paraId="67F4B7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Animate</w:t>
            </w:r>
          </w:p>
        </w:tc>
        <w:tc>
          <w:tcPr>
            <w:tcW w:w="1728" w:type="dxa"/>
          </w:tcPr>
          <w:p w14:paraId="32395F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E1147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7EF0F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delta</w:t>
            </w:r>
          </w:p>
        </w:tc>
        <w:tc>
          <w:tcPr>
            <w:tcW w:w="1728" w:type="dxa"/>
          </w:tcPr>
          <w:p w14:paraId="09306E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Анимирует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</w:p>
        </w:tc>
      </w:tr>
      <w:tr w:rsidR="00F603B7" w:rsidRPr="00F603B7" w14:paraId="7C865F82" w14:textId="77777777" w:rsidTr="00D0365E">
        <w:tc>
          <w:tcPr>
            <w:tcW w:w="1728" w:type="dxa"/>
          </w:tcPr>
          <w:p w14:paraId="44DCDD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68270F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D8347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06678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61E894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Обновляет состояние.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4A0AE6D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1F461C5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3.80</w:t>
      </w:r>
    </w:p>
    <w:p w14:paraId="5FBB3BA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JsonRequest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Request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501"/>
        <w:gridCol w:w="1597"/>
        <w:gridCol w:w="3076"/>
        <w:gridCol w:w="1566"/>
        <w:gridCol w:w="1605"/>
      </w:tblGrid>
      <w:tr w:rsidR="00F603B7" w:rsidRPr="00F603B7" w14:paraId="2C834745" w14:textId="77777777" w:rsidTr="00D0365E">
        <w:tc>
          <w:tcPr>
            <w:tcW w:w="8640" w:type="dxa"/>
            <w:gridSpan w:val="5"/>
          </w:tcPr>
          <w:p w14:paraId="2CED73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JsonRequest.Request</w:t>
            </w:r>
            <w:proofErr w:type="spellEnd"/>
          </w:p>
        </w:tc>
      </w:tr>
      <w:tr w:rsidR="00F603B7" w:rsidRPr="00F603B7" w14:paraId="7C5346A1" w14:textId="77777777" w:rsidTr="00D0365E">
        <w:tc>
          <w:tcPr>
            <w:tcW w:w="1728" w:type="dxa"/>
          </w:tcPr>
          <w:p w14:paraId="4351F5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A3CD0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A1137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1190D5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6BA6B9A" w14:textId="77777777" w:rsidTr="00D0365E">
        <w:tc>
          <w:tcPr>
            <w:tcW w:w="1728" w:type="dxa"/>
          </w:tcPr>
          <w:p w14:paraId="21C98B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room</w:t>
            </w:r>
          </w:p>
        </w:tc>
        <w:tc>
          <w:tcPr>
            <w:tcW w:w="1728" w:type="dxa"/>
          </w:tcPr>
          <w:p w14:paraId="4BE714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B08BD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96BC6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Комната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запроса</w:t>
            </w:r>
            <w:proofErr w:type="spellEnd"/>
          </w:p>
        </w:tc>
      </w:tr>
      <w:tr w:rsidR="00F603B7" w:rsidRPr="00F603B7" w14:paraId="05AB0450" w14:textId="77777777" w:rsidTr="00D0365E">
        <w:tc>
          <w:tcPr>
            <w:tcW w:w="1728" w:type="dxa"/>
          </w:tcPr>
          <w:p w14:paraId="48BECB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5A80EF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F7738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BB40E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запроса</w:t>
            </w:r>
            <w:proofErr w:type="spellEnd"/>
          </w:p>
        </w:tc>
      </w:tr>
      <w:tr w:rsidR="00F603B7" w:rsidRPr="00F603B7" w14:paraId="68834BE2" w14:textId="77777777" w:rsidTr="00D0365E">
        <w:tc>
          <w:tcPr>
            <w:tcW w:w="1728" w:type="dxa"/>
          </w:tcPr>
          <w:p w14:paraId="0CD124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1728" w:type="dxa"/>
          </w:tcPr>
          <w:p w14:paraId="4E6814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9E077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035B81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Запрос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JSON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формате</w:t>
            </w:r>
            <w:proofErr w:type="spellEnd"/>
          </w:p>
        </w:tc>
      </w:tr>
      <w:tr w:rsidR="00F603B7" w:rsidRPr="00F603B7" w14:paraId="41EDEA28" w14:textId="77777777" w:rsidTr="00D0365E">
        <w:tc>
          <w:tcPr>
            <w:tcW w:w="1728" w:type="dxa"/>
          </w:tcPr>
          <w:p w14:paraId="100315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isCompleted</w:t>
            </w:r>
            <w:proofErr w:type="spellEnd"/>
          </w:p>
        </w:tc>
        <w:tc>
          <w:tcPr>
            <w:tcW w:w="1728" w:type="dxa"/>
          </w:tcPr>
          <w:p w14:paraId="614EB91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4200F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7CED98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Выполнен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ли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</w:t>
            </w:r>
            <w:proofErr w:type="spellEnd"/>
          </w:p>
        </w:tc>
      </w:tr>
      <w:tr w:rsidR="00F603B7" w:rsidRPr="00F603B7" w14:paraId="3C8F92AE" w14:textId="77777777" w:rsidTr="00D0365E">
        <w:tc>
          <w:tcPr>
            <w:tcW w:w="1728" w:type="dxa"/>
          </w:tcPr>
          <w:p w14:paraId="5F3CE1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callback</w:t>
            </w:r>
          </w:p>
        </w:tc>
        <w:tc>
          <w:tcPr>
            <w:tcW w:w="1728" w:type="dxa"/>
          </w:tcPr>
          <w:p w14:paraId="3DA633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1CD9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Action&lt;</w:t>
            </w:r>
            <w:proofErr w:type="spellStart"/>
            <w:r w:rsidRPr="00F603B7">
              <w:rPr>
                <w:rFonts w:ascii="Times New Roman" w:hAnsi="Times New Roman" w:cs="Times New Roman"/>
              </w:rPr>
              <w:t>JsonValue</w:t>
            </w:r>
            <w:proofErr w:type="spellEnd"/>
            <w:r w:rsidRPr="00F603B7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456" w:type="dxa"/>
            <w:gridSpan w:val="2"/>
          </w:tcPr>
          <w:p w14:paraId="69E2CAE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Действие, которое нужно сделать после получения ответа</w:t>
            </w:r>
          </w:p>
        </w:tc>
      </w:tr>
      <w:tr w:rsidR="00F603B7" w:rsidRPr="00F603B7" w14:paraId="01857499" w14:textId="77777777" w:rsidTr="00D0365E">
        <w:tc>
          <w:tcPr>
            <w:tcW w:w="1728" w:type="dxa"/>
          </w:tcPr>
          <w:p w14:paraId="6AFAF9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timeoutTime</w:t>
            </w:r>
            <w:proofErr w:type="spellEnd"/>
          </w:p>
        </w:tc>
        <w:tc>
          <w:tcPr>
            <w:tcW w:w="1728" w:type="dxa"/>
          </w:tcPr>
          <w:p w14:paraId="39549A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DB240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A704EA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Время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в которое запрос будет признан невыполненным</w:t>
            </w:r>
          </w:p>
        </w:tc>
      </w:tr>
      <w:tr w:rsidR="00F603B7" w:rsidRPr="00F603B7" w14:paraId="3FD59E8A" w14:textId="77777777" w:rsidTr="00D0365E">
        <w:tc>
          <w:tcPr>
            <w:tcW w:w="1728" w:type="dxa"/>
          </w:tcPr>
          <w:p w14:paraId="77D6B9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timeout</w:t>
            </w:r>
          </w:p>
        </w:tc>
        <w:tc>
          <w:tcPr>
            <w:tcW w:w="1728" w:type="dxa"/>
          </w:tcPr>
          <w:p w14:paraId="039AD5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60D1A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FD169D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через которое запрос будет признан невыполненным</w:t>
            </w:r>
          </w:p>
        </w:tc>
      </w:tr>
      <w:tr w:rsidR="00F603B7" w:rsidRPr="00F603B7" w14:paraId="56BC2F87" w14:textId="77777777" w:rsidTr="00D0365E">
        <w:tc>
          <w:tcPr>
            <w:tcW w:w="1728" w:type="dxa"/>
          </w:tcPr>
          <w:p w14:paraId="012FFA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retries</w:t>
            </w:r>
          </w:p>
        </w:tc>
        <w:tc>
          <w:tcPr>
            <w:tcW w:w="1728" w:type="dxa"/>
          </w:tcPr>
          <w:p w14:paraId="28AF05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D6A21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4BA367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Количество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попыток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повторить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</w:t>
            </w:r>
            <w:proofErr w:type="spellEnd"/>
          </w:p>
        </w:tc>
      </w:tr>
      <w:tr w:rsidR="00F603B7" w:rsidRPr="00F603B7" w14:paraId="7A8594A2" w14:textId="77777777" w:rsidTr="00D0365E">
        <w:tc>
          <w:tcPr>
            <w:tcW w:w="1728" w:type="dxa"/>
          </w:tcPr>
          <w:p w14:paraId="0C7839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room,</w:t>
            </w:r>
          </w:p>
        </w:tc>
        <w:tc>
          <w:tcPr>
            <w:tcW w:w="1728" w:type="dxa"/>
          </w:tcPr>
          <w:p w14:paraId="7B50BB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33EFD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Request(</w:t>
            </w:r>
            <w:proofErr w:type="spellStart"/>
            <w:proofErr w:type="gramEnd"/>
            <w:r w:rsidRPr="00F603B7">
              <w:rPr>
                <w:rFonts w:ascii="Times New Roman" w:hAnsi="Times New Roman" w:cs="Times New Roman"/>
              </w:rPr>
              <w:t>ClientCommandsRoom</w:t>
            </w:r>
            <w:proofErr w:type="spellEnd"/>
          </w:p>
        </w:tc>
        <w:tc>
          <w:tcPr>
            <w:tcW w:w="3456" w:type="dxa"/>
            <w:gridSpan w:val="2"/>
          </w:tcPr>
          <w:p w14:paraId="027FC3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JSON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запроса</w:t>
            </w:r>
            <w:proofErr w:type="spellEnd"/>
          </w:p>
        </w:tc>
      </w:tr>
      <w:tr w:rsidR="00F603B7" w:rsidRPr="00F603B7" w14:paraId="3B211998" w14:textId="77777777" w:rsidTr="00D0365E">
        <w:tc>
          <w:tcPr>
            <w:tcW w:w="8640" w:type="dxa"/>
            <w:gridSpan w:val="5"/>
          </w:tcPr>
          <w:p w14:paraId="71A3FC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JsonRequest.Request</w:t>
            </w:r>
            <w:proofErr w:type="spellEnd"/>
          </w:p>
        </w:tc>
      </w:tr>
      <w:tr w:rsidR="00F603B7" w:rsidRPr="00F603B7" w14:paraId="275568A5" w14:textId="77777777" w:rsidTr="00D0365E">
        <w:tc>
          <w:tcPr>
            <w:tcW w:w="1728" w:type="dxa"/>
          </w:tcPr>
          <w:p w14:paraId="7FDF9E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0C618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A9D08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558E1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7DCC72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F25CDA0" w14:textId="77777777" w:rsidTr="00D0365E">
        <w:tc>
          <w:tcPr>
            <w:tcW w:w="1728" w:type="dxa"/>
          </w:tcPr>
          <w:p w14:paraId="129C4E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this</w:t>
            </w:r>
          </w:p>
        </w:tc>
        <w:tc>
          <w:tcPr>
            <w:tcW w:w="1728" w:type="dxa"/>
          </w:tcPr>
          <w:p w14:paraId="117FF0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42A78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1C5022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room.roomID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>, type, json, callback, timeout, retries</w:t>
            </w:r>
          </w:p>
        </w:tc>
        <w:tc>
          <w:tcPr>
            <w:tcW w:w="1728" w:type="dxa"/>
          </w:tcPr>
          <w:p w14:paraId="4954A4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JSON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запроса</w:t>
            </w:r>
            <w:proofErr w:type="spellEnd"/>
          </w:p>
        </w:tc>
      </w:tr>
      <w:tr w:rsidR="00F603B7" w:rsidRPr="00F603B7" w14:paraId="1C2CD12E" w14:textId="77777777" w:rsidTr="00D0365E">
        <w:tc>
          <w:tcPr>
            <w:tcW w:w="1728" w:type="dxa"/>
          </w:tcPr>
          <w:p w14:paraId="784E63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724F8A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07B40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37151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D5976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запроса</w:t>
            </w:r>
            <w:proofErr w:type="spellEnd"/>
          </w:p>
        </w:tc>
      </w:tr>
      <w:tr w:rsidR="00F603B7" w:rsidRPr="00F603B7" w14:paraId="4716771A" w14:textId="77777777" w:rsidTr="00D0365E">
        <w:tc>
          <w:tcPr>
            <w:tcW w:w="1728" w:type="dxa"/>
          </w:tcPr>
          <w:p w14:paraId="7E61A5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GotResponse</w:t>
            </w:r>
            <w:proofErr w:type="spellEnd"/>
          </w:p>
        </w:tc>
        <w:tc>
          <w:tcPr>
            <w:tcW w:w="1728" w:type="dxa"/>
          </w:tcPr>
          <w:p w14:paraId="030D9C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C4398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84E2C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Response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response</w:t>
            </w:r>
            <w:proofErr w:type="spellEnd"/>
          </w:p>
        </w:tc>
        <w:tc>
          <w:tcPr>
            <w:tcW w:w="1728" w:type="dxa"/>
          </w:tcPr>
          <w:p w14:paraId="39FD579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Обрабатывает получение ответа на запрос</w:t>
            </w:r>
          </w:p>
        </w:tc>
      </w:tr>
    </w:tbl>
    <w:p w14:paraId="43E3F73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1B8FB97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3.81</w:t>
      </w:r>
    </w:p>
    <w:p w14:paraId="73CBFFA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JsonRequest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RequestsManager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2143"/>
        <w:gridCol w:w="1728"/>
        <w:gridCol w:w="1728"/>
      </w:tblGrid>
      <w:tr w:rsidR="00F603B7" w:rsidRPr="00F603B7" w14:paraId="7D04853D" w14:textId="77777777" w:rsidTr="00D0365E">
        <w:tc>
          <w:tcPr>
            <w:tcW w:w="8640" w:type="dxa"/>
            <w:gridSpan w:val="5"/>
          </w:tcPr>
          <w:p w14:paraId="741C4E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JsonRequest.RequestsManager</w:t>
            </w:r>
            <w:proofErr w:type="spellEnd"/>
          </w:p>
        </w:tc>
      </w:tr>
      <w:tr w:rsidR="00F603B7" w:rsidRPr="00F603B7" w14:paraId="7E134D0B" w14:textId="77777777" w:rsidTr="00D0365E">
        <w:tc>
          <w:tcPr>
            <w:tcW w:w="1728" w:type="dxa"/>
          </w:tcPr>
          <w:p w14:paraId="31786F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4554C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77324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74C88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E80AB5C" w14:textId="77777777" w:rsidTr="00D0365E">
        <w:tc>
          <w:tcPr>
            <w:tcW w:w="1728" w:type="dxa"/>
          </w:tcPr>
          <w:p w14:paraId="457FAA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Request&gt;</w:t>
            </w:r>
          </w:p>
        </w:tc>
        <w:tc>
          <w:tcPr>
            <w:tcW w:w="1728" w:type="dxa"/>
          </w:tcPr>
          <w:p w14:paraId="4DC5E5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BFCC5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SortedDictionary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&lt;int,</w:t>
            </w:r>
          </w:p>
        </w:tc>
        <w:tc>
          <w:tcPr>
            <w:tcW w:w="3456" w:type="dxa"/>
            <w:gridSpan w:val="2"/>
          </w:tcPr>
          <w:p w14:paraId="6B42D8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Словарь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запросами</w:t>
            </w:r>
            <w:proofErr w:type="spellEnd"/>
          </w:p>
        </w:tc>
      </w:tr>
      <w:tr w:rsidR="00F603B7" w:rsidRPr="00F603B7" w14:paraId="53099EBC" w14:textId="77777777" w:rsidTr="00D0365E">
        <w:tc>
          <w:tcPr>
            <w:tcW w:w="8640" w:type="dxa"/>
            <w:gridSpan w:val="5"/>
          </w:tcPr>
          <w:p w14:paraId="293AE2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JsonRequest.RequestsManager</w:t>
            </w:r>
            <w:proofErr w:type="spellEnd"/>
          </w:p>
        </w:tc>
      </w:tr>
      <w:tr w:rsidR="00F603B7" w:rsidRPr="00F603B7" w14:paraId="337EA525" w14:textId="77777777" w:rsidTr="00D0365E">
        <w:tc>
          <w:tcPr>
            <w:tcW w:w="1728" w:type="dxa"/>
          </w:tcPr>
          <w:p w14:paraId="331B73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F2CDF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78A3E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D8DB4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04CF5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0BDEFB1" w14:textId="77777777" w:rsidTr="00D0365E">
        <w:tc>
          <w:tcPr>
            <w:tcW w:w="1728" w:type="dxa"/>
          </w:tcPr>
          <w:p w14:paraId="1C9256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351EB8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69F2C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377FC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D2B49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запросов</w:t>
            </w:r>
            <w:proofErr w:type="spellEnd"/>
          </w:p>
        </w:tc>
      </w:tr>
      <w:tr w:rsidR="00F603B7" w:rsidRPr="00F603B7" w14:paraId="148DEC8A" w14:textId="77777777" w:rsidTr="00D0365E">
        <w:tc>
          <w:tcPr>
            <w:tcW w:w="1728" w:type="dxa"/>
          </w:tcPr>
          <w:p w14:paraId="51A120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Send</w:t>
            </w:r>
          </w:p>
        </w:tc>
        <w:tc>
          <w:tcPr>
            <w:tcW w:w="1728" w:type="dxa"/>
          </w:tcPr>
          <w:p w14:paraId="2D6ADD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7CCB3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305A9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Request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request</w:t>
            </w:r>
            <w:proofErr w:type="spellEnd"/>
          </w:p>
        </w:tc>
        <w:tc>
          <w:tcPr>
            <w:tcW w:w="1728" w:type="dxa"/>
          </w:tcPr>
          <w:p w14:paraId="0B31E7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Отправляет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сервер</w:t>
            </w:r>
            <w:proofErr w:type="spellEnd"/>
          </w:p>
        </w:tc>
      </w:tr>
    </w:tbl>
    <w:p w14:paraId="23B83774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D3412C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3.82</w:t>
      </w:r>
    </w:p>
    <w:p w14:paraId="01C03B6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JsonRequest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Response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2056"/>
        <w:gridCol w:w="2056"/>
        <w:gridCol w:w="1728"/>
      </w:tblGrid>
      <w:tr w:rsidR="00F603B7" w:rsidRPr="00F603B7" w14:paraId="5D6A3C46" w14:textId="77777777" w:rsidTr="00D0365E">
        <w:tc>
          <w:tcPr>
            <w:tcW w:w="8640" w:type="dxa"/>
            <w:gridSpan w:val="5"/>
          </w:tcPr>
          <w:p w14:paraId="46B308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JsonRequest.Response</w:t>
            </w:r>
            <w:proofErr w:type="spellEnd"/>
          </w:p>
        </w:tc>
      </w:tr>
      <w:tr w:rsidR="00F603B7" w:rsidRPr="00F603B7" w14:paraId="549B4349" w14:textId="77777777" w:rsidTr="00D0365E">
        <w:tc>
          <w:tcPr>
            <w:tcW w:w="1728" w:type="dxa"/>
          </w:tcPr>
          <w:p w14:paraId="4F9721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3EEC2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9B0AB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9B29F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73E557A" w14:textId="77777777" w:rsidTr="00D0365E">
        <w:tc>
          <w:tcPr>
            <w:tcW w:w="1728" w:type="dxa"/>
          </w:tcPr>
          <w:p w14:paraId="637118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728" w:type="dxa"/>
          </w:tcPr>
          <w:p w14:paraId="04D7A6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01E56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6E3AB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ответа</w:t>
            </w:r>
            <w:proofErr w:type="spellEnd"/>
          </w:p>
        </w:tc>
      </w:tr>
      <w:tr w:rsidR="00F603B7" w:rsidRPr="00F603B7" w14:paraId="27F4C96E" w14:textId="77777777" w:rsidTr="00D0365E">
        <w:tc>
          <w:tcPr>
            <w:tcW w:w="1728" w:type="dxa"/>
          </w:tcPr>
          <w:p w14:paraId="5D6221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1728" w:type="dxa"/>
          </w:tcPr>
          <w:p w14:paraId="18B1F8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EA7A6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LightJson.JsonValue</w:t>
            </w:r>
            <w:proofErr w:type="spellEnd"/>
          </w:p>
        </w:tc>
        <w:tc>
          <w:tcPr>
            <w:tcW w:w="3456" w:type="dxa"/>
            <w:gridSpan w:val="2"/>
          </w:tcPr>
          <w:p w14:paraId="00ADD5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Ответ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JSON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формате</w:t>
            </w:r>
            <w:proofErr w:type="spellEnd"/>
          </w:p>
        </w:tc>
      </w:tr>
      <w:tr w:rsidR="00F603B7" w:rsidRPr="00F603B7" w14:paraId="59879B81" w14:textId="77777777" w:rsidTr="00D0365E">
        <w:tc>
          <w:tcPr>
            <w:tcW w:w="8640" w:type="dxa"/>
            <w:gridSpan w:val="5"/>
          </w:tcPr>
          <w:p w14:paraId="74E03C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JsonRequest.Response</w:t>
            </w:r>
            <w:proofErr w:type="spellEnd"/>
          </w:p>
        </w:tc>
      </w:tr>
      <w:tr w:rsidR="00F603B7" w:rsidRPr="00F603B7" w14:paraId="0DD9A134" w14:textId="77777777" w:rsidTr="00D0365E">
        <w:tc>
          <w:tcPr>
            <w:tcW w:w="1728" w:type="dxa"/>
          </w:tcPr>
          <w:p w14:paraId="42658E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D2956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5E146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E495E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FC4D9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538B9B2" w14:textId="77777777" w:rsidTr="00D0365E">
        <w:tc>
          <w:tcPr>
            <w:tcW w:w="1728" w:type="dxa"/>
          </w:tcPr>
          <w:p w14:paraId="710A12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728" w:type="dxa"/>
          </w:tcPr>
          <w:p w14:paraId="2A69CF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84578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5C2902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_id,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LightJson.JsonValue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json</w:t>
            </w:r>
          </w:p>
        </w:tc>
        <w:tc>
          <w:tcPr>
            <w:tcW w:w="1728" w:type="dxa"/>
          </w:tcPr>
          <w:p w14:paraId="2C4459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ответа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</w:t>
            </w:r>
            <w:proofErr w:type="spellEnd"/>
          </w:p>
        </w:tc>
      </w:tr>
      <w:tr w:rsidR="00F603B7" w:rsidRPr="00F603B7" w14:paraId="7DA8D095" w14:textId="77777777" w:rsidTr="00D0365E">
        <w:tc>
          <w:tcPr>
            <w:tcW w:w="1728" w:type="dxa"/>
          </w:tcPr>
          <w:p w14:paraId="7C38BA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Deserialize</w:t>
            </w:r>
          </w:p>
        </w:tc>
        <w:tc>
          <w:tcPr>
            <w:tcW w:w="1728" w:type="dxa"/>
          </w:tcPr>
          <w:p w14:paraId="276716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8D9B3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728" w:type="dxa"/>
          </w:tcPr>
          <w:p w14:paraId="12BBEB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 xml:space="preserve">] </w:t>
            </w:r>
            <w:proofErr w:type="spellStart"/>
            <w:r w:rsidRPr="00F603B7">
              <w:rPr>
                <w:rFonts w:ascii="Times New Roman" w:hAnsi="Times New Roman" w:cs="Times New Roman"/>
              </w:rPr>
              <w:t>arr</w:t>
            </w:r>
            <w:proofErr w:type="spellEnd"/>
          </w:p>
        </w:tc>
        <w:tc>
          <w:tcPr>
            <w:tcW w:w="1728" w:type="dxa"/>
          </w:tcPr>
          <w:p w14:paraId="4E3C62D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Десериализует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ответ на запрос из бинарного сообщения</w:t>
            </w:r>
          </w:p>
        </w:tc>
      </w:tr>
      <w:tr w:rsidR="00F603B7" w:rsidRPr="00F603B7" w14:paraId="4B0135A6" w14:textId="77777777" w:rsidTr="00D0365E">
        <w:tc>
          <w:tcPr>
            <w:tcW w:w="1728" w:type="dxa"/>
          </w:tcPr>
          <w:p w14:paraId="5056D5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2E437C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E0BBA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2F8DA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FE6F9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Обрабатывает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ответ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сервера</w:t>
            </w:r>
            <w:proofErr w:type="spellEnd"/>
          </w:p>
        </w:tc>
      </w:tr>
      <w:tr w:rsidR="00F603B7" w:rsidRPr="00F603B7" w14:paraId="26FA511D" w14:textId="77777777" w:rsidTr="00D0365E">
        <w:tc>
          <w:tcPr>
            <w:tcW w:w="1728" w:type="dxa"/>
          </w:tcPr>
          <w:p w14:paraId="0873F2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ToString</w:t>
            </w:r>
            <w:proofErr w:type="spellEnd"/>
          </w:p>
        </w:tc>
        <w:tc>
          <w:tcPr>
            <w:tcW w:w="1728" w:type="dxa"/>
          </w:tcPr>
          <w:p w14:paraId="63291B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B0212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28" w:type="dxa"/>
          </w:tcPr>
          <w:p w14:paraId="5990B3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F4EA41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Выводит ответ с сервера в строку</w:t>
            </w:r>
          </w:p>
        </w:tc>
      </w:tr>
    </w:tbl>
    <w:p w14:paraId="6C068CF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5259D75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lastRenderedPageBreak/>
        <w:t>Таблица 3.83</w:t>
      </w:r>
    </w:p>
    <w:p w14:paraId="5BA7CE2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MainUIController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702"/>
        <w:gridCol w:w="1439"/>
        <w:gridCol w:w="1840"/>
        <w:gridCol w:w="1686"/>
        <w:gridCol w:w="1678"/>
      </w:tblGrid>
      <w:tr w:rsidR="00F603B7" w:rsidRPr="00F603B7" w14:paraId="394D174D" w14:textId="77777777" w:rsidTr="00D0365E">
        <w:tc>
          <w:tcPr>
            <w:tcW w:w="8640" w:type="dxa"/>
            <w:gridSpan w:val="5"/>
          </w:tcPr>
          <w:p w14:paraId="4F9C46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MainUIController</w:t>
            </w:r>
            <w:proofErr w:type="spellEnd"/>
          </w:p>
        </w:tc>
      </w:tr>
      <w:tr w:rsidR="00F603B7" w:rsidRPr="00F603B7" w14:paraId="27E4A99A" w14:textId="77777777" w:rsidTr="00D0365E">
        <w:tc>
          <w:tcPr>
            <w:tcW w:w="1728" w:type="dxa"/>
          </w:tcPr>
          <w:p w14:paraId="5D83B5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0E5F2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099B5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13C92D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481F3AB" w14:textId="77777777" w:rsidTr="00D0365E">
        <w:tc>
          <w:tcPr>
            <w:tcW w:w="1728" w:type="dxa"/>
          </w:tcPr>
          <w:p w14:paraId="0A4B41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mainui</w:t>
            </w:r>
            <w:proofErr w:type="spellEnd"/>
          </w:p>
        </w:tc>
        <w:tc>
          <w:tcPr>
            <w:tcW w:w="1728" w:type="dxa"/>
          </w:tcPr>
          <w:p w14:paraId="042458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157A2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MainUIController</w:t>
            </w:r>
            <w:proofErr w:type="spellEnd"/>
          </w:p>
        </w:tc>
        <w:tc>
          <w:tcPr>
            <w:tcW w:w="3456" w:type="dxa"/>
            <w:gridSpan w:val="2"/>
          </w:tcPr>
          <w:p w14:paraId="1A06734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Переменная для хранения ссылки на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MainUIController</w:t>
            </w:r>
            <w:proofErr w:type="spellEnd"/>
          </w:p>
        </w:tc>
      </w:tr>
      <w:tr w:rsidR="00F603B7" w:rsidRPr="00F603B7" w14:paraId="5E208F80" w14:textId="77777777" w:rsidTr="00D0365E">
        <w:tc>
          <w:tcPr>
            <w:tcW w:w="1728" w:type="dxa"/>
          </w:tcPr>
          <w:p w14:paraId="086DA9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spawned</w:t>
            </w:r>
          </w:p>
        </w:tc>
        <w:tc>
          <w:tcPr>
            <w:tcW w:w="1728" w:type="dxa"/>
          </w:tcPr>
          <w:p w14:paraId="721C86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B6C7A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1BA9DA1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Был ли создан главный интерфейс</w:t>
            </w:r>
          </w:p>
        </w:tc>
      </w:tr>
      <w:tr w:rsidR="00F603B7" w:rsidRPr="00F603B7" w14:paraId="2A5FE0AF" w14:textId="77777777" w:rsidTr="00D0365E">
        <w:tc>
          <w:tcPr>
            <w:tcW w:w="1728" w:type="dxa"/>
          </w:tcPr>
          <w:p w14:paraId="222E17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gunImage</w:t>
            </w:r>
            <w:proofErr w:type="spellEnd"/>
          </w:p>
        </w:tc>
        <w:tc>
          <w:tcPr>
            <w:tcW w:w="1728" w:type="dxa"/>
          </w:tcPr>
          <w:p w14:paraId="5D5A18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47921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3456" w:type="dxa"/>
            <w:gridSpan w:val="2"/>
          </w:tcPr>
          <w:p w14:paraId="1603C9C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Элемент интерфейса с картинкой текущего оружия</w:t>
            </w:r>
          </w:p>
        </w:tc>
      </w:tr>
      <w:tr w:rsidR="00F603B7" w:rsidRPr="00F603B7" w14:paraId="5ACB9394" w14:textId="77777777" w:rsidTr="00D0365E">
        <w:tc>
          <w:tcPr>
            <w:tcW w:w="1728" w:type="dxa"/>
          </w:tcPr>
          <w:p w14:paraId="3B3B5E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pistolSprite</w:t>
            </w:r>
            <w:proofErr w:type="spellEnd"/>
            <w:r w:rsidRPr="00F603B7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1728" w:type="dxa"/>
          </w:tcPr>
          <w:p w14:paraId="6FB0FE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429AD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Sprite</w:t>
            </w:r>
          </w:p>
        </w:tc>
        <w:tc>
          <w:tcPr>
            <w:tcW w:w="3456" w:type="dxa"/>
            <w:gridSpan w:val="2"/>
          </w:tcPr>
          <w:p w14:paraId="7DE525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Картинки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45D17327" w14:textId="77777777" w:rsidTr="00D0365E">
        <w:tc>
          <w:tcPr>
            <w:tcW w:w="1728" w:type="dxa"/>
          </w:tcPr>
          <w:p w14:paraId="4EE97A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bulletsPanel</w:t>
            </w:r>
            <w:proofErr w:type="spellEnd"/>
          </w:p>
        </w:tc>
        <w:tc>
          <w:tcPr>
            <w:tcW w:w="1728" w:type="dxa"/>
          </w:tcPr>
          <w:p w14:paraId="6E10ED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A6C02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MultiImagePanel</w:t>
            </w:r>
            <w:proofErr w:type="spellEnd"/>
          </w:p>
        </w:tc>
        <w:tc>
          <w:tcPr>
            <w:tcW w:w="3456" w:type="dxa"/>
            <w:gridSpan w:val="2"/>
          </w:tcPr>
          <w:p w14:paraId="3C989D2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Элемент интерфейса, показывающий оставшееся количество патронов</w:t>
            </w:r>
          </w:p>
        </w:tc>
      </w:tr>
      <w:tr w:rsidR="00F603B7" w:rsidRPr="00F603B7" w14:paraId="6C25CA86" w14:textId="77777777" w:rsidTr="00D0365E">
        <w:tc>
          <w:tcPr>
            <w:tcW w:w="1728" w:type="dxa"/>
          </w:tcPr>
          <w:p w14:paraId="0F3B69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magazinesPanel</w:t>
            </w:r>
            <w:proofErr w:type="spellEnd"/>
          </w:p>
        </w:tc>
        <w:tc>
          <w:tcPr>
            <w:tcW w:w="1728" w:type="dxa"/>
          </w:tcPr>
          <w:p w14:paraId="75482E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D2500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MultiImagePanel</w:t>
            </w:r>
            <w:proofErr w:type="spellEnd"/>
          </w:p>
        </w:tc>
        <w:tc>
          <w:tcPr>
            <w:tcW w:w="3456" w:type="dxa"/>
            <w:gridSpan w:val="2"/>
          </w:tcPr>
          <w:p w14:paraId="3F84FE8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Элемент интерфейса, показывающий оставшееся количество магазинов</w:t>
            </w:r>
          </w:p>
        </w:tc>
      </w:tr>
      <w:tr w:rsidR="00F603B7" w:rsidRPr="00F603B7" w14:paraId="7734470A" w14:textId="77777777" w:rsidTr="00D0365E">
        <w:tc>
          <w:tcPr>
            <w:tcW w:w="1728" w:type="dxa"/>
          </w:tcPr>
          <w:p w14:paraId="00D761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gunsPanel</w:t>
            </w:r>
            <w:proofErr w:type="spellEnd"/>
          </w:p>
        </w:tc>
        <w:tc>
          <w:tcPr>
            <w:tcW w:w="1728" w:type="dxa"/>
          </w:tcPr>
          <w:p w14:paraId="61B413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45960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03C9FE7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Панель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интфрейса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, показывающая информацию об оружии</w:t>
            </w:r>
          </w:p>
        </w:tc>
      </w:tr>
      <w:tr w:rsidR="00F603B7" w:rsidRPr="00F603B7" w14:paraId="69ACFA50" w14:textId="77777777" w:rsidTr="00D0365E">
        <w:tc>
          <w:tcPr>
            <w:tcW w:w="1728" w:type="dxa"/>
          </w:tcPr>
          <w:p w14:paraId="2B9637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scoreText</w:t>
            </w:r>
            <w:proofErr w:type="spellEnd"/>
          </w:p>
        </w:tc>
        <w:tc>
          <w:tcPr>
            <w:tcW w:w="1728" w:type="dxa"/>
          </w:tcPr>
          <w:p w14:paraId="3CE4C6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F9BD2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TextMeshProUGUI</w:t>
            </w:r>
            <w:proofErr w:type="spellEnd"/>
          </w:p>
        </w:tc>
        <w:tc>
          <w:tcPr>
            <w:tcW w:w="3456" w:type="dxa"/>
            <w:gridSpan w:val="2"/>
          </w:tcPr>
          <w:p w14:paraId="07F1FE1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Текстовый элемент интерфейса, показывающий очки игроков в текущей игре</w:t>
            </w:r>
          </w:p>
        </w:tc>
      </w:tr>
      <w:tr w:rsidR="00F603B7" w:rsidRPr="00F603B7" w14:paraId="78B141EF" w14:textId="77777777" w:rsidTr="00D0365E">
        <w:tc>
          <w:tcPr>
            <w:tcW w:w="1728" w:type="dxa"/>
          </w:tcPr>
          <w:p w14:paraId="2C0BBF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taskText</w:t>
            </w:r>
            <w:proofErr w:type="spellEnd"/>
          </w:p>
        </w:tc>
        <w:tc>
          <w:tcPr>
            <w:tcW w:w="1728" w:type="dxa"/>
          </w:tcPr>
          <w:p w14:paraId="59D0CF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BF1B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TextMeshProUGUI</w:t>
            </w:r>
            <w:proofErr w:type="spellEnd"/>
          </w:p>
        </w:tc>
        <w:tc>
          <w:tcPr>
            <w:tcW w:w="3456" w:type="dxa"/>
            <w:gridSpan w:val="2"/>
          </w:tcPr>
          <w:p w14:paraId="50917E9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Текстовый элемент интерфейса, показывающий задачу в текущей игре</w:t>
            </w:r>
          </w:p>
        </w:tc>
      </w:tr>
      <w:tr w:rsidR="00F603B7" w:rsidRPr="00F603B7" w14:paraId="2550984D" w14:textId="77777777" w:rsidTr="00D0365E">
        <w:tc>
          <w:tcPr>
            <w:tcW w:w="1728" w:type="dxa"/>
          </w:tcPr>
          <w:p w14:paraId="433B76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timerText</w:t>
            </w:r>
            <w:proofErr w:type="spellEnd"/>
          </w:p>
        </w:tc>
        <w:tc>
          <w:tcPr>
            <w:tcW w:w="1728" w:type="dxa"/>
          </w:tcPr>
          <w:p w14:paraId="5B2C66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1661D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TextMeshProUGUI</w:t>
            </w:r>
            <w:proofErr w:type="spellEnd"/>
          </w:p>
        </w:tc>
        <w:tc>
          <w:tcPr>
            <w:tcW w:w="3456" w:type="dxa"/>
            <w:gridSpan w:val="2"/>
          </w:tcPr>
          <w:p w14:paraId="5583333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Текстовый элемент интерфейса, показывающий время до конца текущей игры</w:t>
            </w:r>
          </w:p>
        </w:tc>
      </w:tr>
      <w:tr w:rsidR="00F603B7" w:rsidRPr="00F603B7" w14:paraId="479C788F" w14:textId="77777777" w:rsidTr="00D0365E">
        <w:tc>
          <w:tcPr>
            <w:tcW w:w="1728" w:type="dxa"/>
          </w:tcPr>
          <w:p w14:paraId="1FEF9B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totalScorePanel</w:t>
            </w:r>
            <w:proofErr w:type="spellEnd"/>
          </w:p>
        </w:tc>
        <w:tc>
          <w:tcPr>
            <w:tcW w:w="1728" w:type="dxa"/>
          </w:tcPr>
          <w:p w14:paraId="46224D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FB24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39A3450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Панель интерфейса, показывающая результаты игры</w:t>
            </w:r>
          </w:p>
        </w:tc>
      </w:tr>
      <w:tr w:rsidR="00F603B7" w:rsidRPr="00F603B7" w14:paraId="49B2856F" w14:textId="77777777" w:rsidTr="00D0365E">
        <w:tc>
          <w:tcPr>
            <w:tcW w:w="1728" w:type="dxa"/>
          </w:tcPr>
          <w:p w14:paraId="58C9DD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totalScoreText</w:t>
            </w:r>
            <w:proofErr w:type="spellEnd"/>
          </w:p>
        </w:tc>
        <w:tc>
          <w:tcPr>
            <w:tcW w:w="1728" w:type="dxa"/>
          </w:tcPr>
          <w:p w14:paraId="533C3E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92FBE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TextMeshProUGUI</w:t>
            </w:r>
            <w:proofErr w:type="spellEnd"/>
          </w:p>
        </w:tc>
        <w:tc>
          <w:tcPr>
            <w:tcW w:w="3456" w:type="dxa"/>
            <w:gridSpan w:val="2"/>
          </w:tcPr>
          <w:p w14:paraId="479C13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Текст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результатми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игры</w:t>
            </w:r>
            <w:proofErr w:type="spellEnd"/>
          </w:p>
        </w:tc>
      </w:tr>
      <w:tr w:rsidR="00F603B7" w:rsidRPr="00F603B7" w14:paraId="35692E9F" w14:textId="77777777" w:rsidTr="00D0365E">
        <w:tc>
          <w:tcPr>
            <w:tcW w:w="1728" w:type="dxa"/>
          </w:tcPr>
          <w:p w14:paraId="60B5DB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exitButton</w:t>
            </w:r>
            <w:proofErr w:type="spellEnd"/>
          </w:p>
        </w:tc>
        <w:tc>
          <w:tcPr>
            <w:tcW w:w="1728" w:type="dxa"/>
          </w:tcPr>
          <w:p w14:paraId="3BA33D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08994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3456" w:type="dxa"/>
            <w:gridSpan w:val="2"/>
          </w:tcPr>
          <w:p w14:paraId="391353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Кнопка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выхода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игры</w:t>
            </w:r>
            <w:proofErr w:type="spellEnd"/>
          </w:p>
        </w:tc>
      </w:tr>
      <w:tr w:rsidR="00F603B7" w:rsidRPr="00F603B7" w14:paraId="66D5BA10" w14:textId="77777777" w:rsidTr="00D0365E">
        <w:tc>
          <w:tcPr>
            <w:tcW w:w="1728" w:type="dxa"/>
          </w:tcPr>
          <w:p w14:paraId="1F2E64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chatPanel</w:t>
            </w:r>
            <w:proofErr w:type="spellEnd"/>
          </w:p>
        </w:tc>
        <w:tc>
          <w:tcPr>
            <w:tcW w:w="1728" w:type="dxa"/>
          </w:tcPr>
          <w:p w14:paraId="51E39A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3A2E4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3B3121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Панель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чатом</w:t>
            </w:r>
            <w:proofErr w:type="spellEnd"/>
          </w:p>
        </w:tc>
      </w:tr>
      <w:tr w:rsidR="00F603B7" w:rsidRPr="00F603B7" w14:paraId="3D7AC781" w14:textId="77777777" w:rsidTr="00D0365E">
        <w:tc>
          <w:tcPr>
            <w:tcW w:w="1728" w:type="dxa"/>
          </w:tcPr>
          <w:p w14:paraId="304FF6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chatInput</w:t>
            </w:r>
            <w:proofErr w:type="spellEnd"/>
          </w:p>
        </w:tc>
        <w:tc>
          <w:tcPr>
            <w:tcW w:w="1728" w:type="dxa"/>
          </w:tcPr>
          <w:p w14:paraId="06BF65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79507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TMP_InputField</w:t>
            </w:r>
            <w:proofErr w:type="spellEnd"/>
          </w:p>
        </w:tc>
        <w:tc>
          <w:tcPr>
            <w:tcW w:w="3456" w:type="dxa"/>
            <w:gridSpan w:val="2"/>
          </w:tcPr>
          <w:p w14:paraId="2B5380A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Поле для ввода сообщения в чат</w:t>
            </w:r>
          </w:p>
        </w:tc>
      </w:tr>
      <w:tr w:rsidR="00F603B7" w:rsidRPr="00F603B7" w14:paraId="7E1E1667" w14:textId="77777777" w:rsidTr="00D0365E">
        <w:tc>
          <w:tcPr>
            <w:tcW w:w="1728" w:type="dxa"/>
          </w:tcPr>
          <w:p w14:paraId="2A4474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chatText</w:t>
            </w:r>
            <w:proofErr w:type="spellEnd"/>
          </w:p>
        </w:tc>
        <w:tc>
          <w:tcPr>
            <w:tcW w:w="1728" w:type="dxa"/>
          </w:tcPr>
          <w:p w14:paraId="1F48A8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69F0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TextMeshProUGUI</w:t>
            </w:r>
            <w:proofErr w:type="spellEnd"/>
          </w:p>
        </w:tc>
        <w:tc>
          <w:tcPr>
            <w:tcW w:w="3456" w:type="dxa"/>
            <w:gridSpan w:val="2"/>
          </w:tcPr>
          <w:p w14:paraId="182C7F5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Текстовый элемент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интфрейса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, показывающий сообщения в чате</w:t>
            </w:r>
          </w:p>
        </w:tc>
      </w:tr>
      <w:tr w:rsidR="00F603B7" w:rsidRPr="00F603B7" w14:paraId="3FC19FD2" w14:textId="77777777" w:rsidTr="00D0365E">
        <w:tc>
          <w:tcPr>
            <w:tcW w:w="1728" w:type="dxa"/>
          </w:tcPr>
          <w:p w14:paraId="634E59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chatMessages</w:t>
            </w:r>
            <w:proofErr w:type="spellEnd"/>
          </w:p>
        </w:tc>
        <w:tc>
          <w:tcPr>
            <w:tcW w:w="1728" w:type="dxa"/>
          </w:tcPr>
          <w:p w14:paraId="4FCDE1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84406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List&lt;string&gt;</w:t>
            </w:r>
          </w:p>
        </w:tc>
        <w:tc>
          <w:tcPr>
            <w:tcW w:w="3456" w:type="dxa"/>
            <w:gridSpan w:val="2"/>
          </w:tcPr>
          <w:p w14:paraId="54C90B4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Список с сообщениями в чате</w:t>
            </w:r>
          </w:p>
        </w:tc>
      </w:tr>
      <w:tr w:rsidR="00F603B7" w:rsidRPr="00F603B7" w14:paraId="224A9200" w14:textId="77777777" w:rsidTr="00D0365E">
        <w:tc>
          <w:tcPr>
            <w:tcW w:w="1728" w:type="dxa"/>
          </w:tcPr>
          <w:p w14:paraId="021D01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recentlyStoppedTyping</w:t>
            </w:r>
            <w:proofErr w:type="spellEnd"/>
          </w:p>
        </w:tc>
        <w:tc>
          <w:tcPr>
            <w:tcW w:w="1728" w:type="dxa"/>
          </w:tcPr>
          <w:p w14:paraId="2DD506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05EF5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35F20F8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Был ли в последнем кадре прекращён набор текста</w:t>
            </w:r>
          </w:p>
        </w:tc>
      </w:tr>
      <w:tr w:rsidR="00F603B7" w:rsidRPr="00F603B7" w14:paraId="43AF019A" w14:textId="77777777" w:rsidTr="00D0365E">
        <w:tc>
          <w:tcPr>
            <w:tcW w:w="1728" w:type="dxa"/>
          </w:tcPr>
          <w:p w14:paraId="21CFC9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lasttime</w:t>
            </w:r>
            <w:proofErr w:type="spellEnd"/>
          </w:p>
        </w:tc>
        <w:tc>
          <w:tcPr>
            <w:tcW w:w="1728" w:type="dxa"/>
          </w:tcPr>
          <w:p w14:paraId="3B6AEE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04EBE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7EABF0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которое сейчас показывается на таймере с обратным отсчётом</w:t>
            </w:r>
          </w:p>
        </w:tc>
      </w:tr>
      <w:tr w:rsidR="00F603B7" w:rsidRPr="00F603B7" w14:paraId="62404190" w14:textId="77777777" w:rsidTr="00D0365E">
        <w:tc>
          <w:tcPr>
            <w:tcW w:w="8640" w:type="dxa"/>
            <w:gridSpan w:val="5"/>
          </w:tcPr>
          <w:p w14:paraId="2BDD42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Свойства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MainUIController</w:t>
            </w:r>
            <w:proofErr w:type="spellEnd"/>
          </w:p>
        </w:tc>
      </w:tr>
      <w:tr w:rsidR="00F603B7" w:rsidRPr="00F603B7" w14:paraId="7D4D541C" w14:textId="77777777" w:rsidTr="00D0365E">
        <w:tc>
          <w:tcPr>
            <w:tcW w:w="1728" w:type="dxa"/>
          </w:tcPr>
          <w:p w14:paraId="562018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84FB2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4747C5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3D3BE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FDD0631" w14:textId="77777777" w:rsidTr="00D0365E">
        <w:tc>
          <w:tcPr>
            <w:tcW w:w="1728" w:type="dxa"/>
          </w:tcPr>
          <w:p w14:paraId="1AA0A8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totalScoreTextUnformatted</w:t>
            </w:r>
            <w:proofErr w:type="spellEnd"/>
          </w:p>
        </w:tc>
        <w:tc>
          <w:tcPr>
            <w:tcW w:w="1728" w:type="dxa"/>
          </w:tcPr>
          <w:p w14:paraId="20762A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 get; private set</w:t>
            </w:r>
          </w:p>
        </w:tc>
        <w:tc>
          <w:tcPr>
            <w:tcW w:w="1728" w:type="dxa"/>
          </w:tcPr>
          <w:p w14:paraId="703C36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50F1307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Текст для результатов игры, в который нужно подставить оставшееся время</w:t>
            </w:r>
          </w:p>
        </w:tc>
      </w:tr>
      <w:tr w:rsidR="00F603B7" w:rsidRPr="00F603B7" w14:paraId="4F7EE84E" w14:textId="77777777" w:rsidTr="00D0365E">
        <w:tc>
          <w:tcPr>
            <w:tcW w:w="8640" w:type="dxa"/>
            <w:gridSpan w:val="5"/>
          </w:tcPr>
          <w:p w14:paraId="6D4372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MainUIController</w:t>
            </w:r>
            <w:proofErr w:type="spellEnd"/>
          </w:p>
        </w:tc>
      </w:tr>
      <w:tr w:rsidR="00F603B7" w:rsidRPr="00F603B7" w14:paraId="6580BCC6" w14:textId="77777777" w:rsidTr="00D0365E">
        <w:tc>
          <w:tcPr>
            <w:tcW w:w="1728" w:type="dxa"/>
          </w:tcPr>
          <w:p w14:paraId="52A2E3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E067B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9C695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266CD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CF6DC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FECCB60" w14:textId="77777777" w:rsidTr="00D0365E">
        <w:tc>
          <w:tcPr>
            <w:tcW w:w="1728" w:type="dxa"/>
          </w:tcPr>
          <w:p w14:paraId="16D6D9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ColorForPlayer</w:t>
            </w:r>
            <w:proofErr w:type="spellEnd"/>
          </w:p>
        </w:tc>
        <w:tc>
          <w:tcPr>
            <w:tcW w:w="1728" w:type="dxa"/>
          </w:tcPr>
          <w:p w14:paraId="4B6DD6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FC6F3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28" w:type="dxa"/>
          </w:tcPr>
          <w:p w14:paraId="1E85C2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Player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</w:t>
            </w:r>
            <w:proofErr w:type="spellEnd"/>
          </w:p>
        </w:tc>
        <w:tc>
          <w:tcPr>
            <w:tcW w:w="1728" w:type="dxa"/>
          </w:tcPr>
          <w:p w14:paraId="0C75D80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Возвращает цвет, в который </w:t>
            </w: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нужно раскрашивать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ник данного игрока</w:t>
            </w:r>
          </w:p>
        </w:tc>
      </w:tr>
      <w:tr w:rsidR="00F603B7" w:rsidRPr="00F603B7" w14:paraId="7A9230C5" w14:textId="77777777" w:rsidTr="00D0365E">
        <w:tc>
          <w:tcPr>
            <w:tcW w:w="1728" w:type="dxa"/>
          </w:tcPr>
          <w:p w14:paraId="5A42E5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RedrawScore</w:t>
            </w:r>
            <w:proofErr w:type="spellEnd"/>
          </w:p>
        </w:tc>
        <w:tc>
          <w:tcPr>
            <w:tcW w:w="1728" w:type="dxa"/>
          </w:tcPr>
          <w:p w14:paraId="535874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373F5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2A530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64B874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Перерисовывает текст с очками игроков</w:t>
            </w:r>
          </w:p>
        </w:tc>
      </w:tr>
      <w:tr w:rsidR="00F603B7" w:rsidRPr="00F603B7" w14:paraId="665D0967" w14:textId="77777777" w:rsidTr="00D0365E">
        <w:tc>
          <w:tcPr>
            <w:tcW w:w="1728" w:type="dxa"/>
          </w:tcPr>
          <w:p w14:paraId="5565DE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AddScoreTable</w:t>
            </w:r>
            <w:proofErr w:type="spellEnd"/>
          </w:p>
        </w:tc>
        <w:tc>
          <w:tcPr>
            <w:tcW w:w="1728" w:type="dxa"/>
          </w:tcPr>
          <w:p w14:paraId="400EA0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C3E3D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ACAB4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StringBuilder text</w:t>
            </w:r>
          </w:p>
        </w:tc>
        <w:tc>
          <w:tcPr>
            <w:tcW w:w="1728" w:type="dxa"/>
          </w:tcPr>
          <w:p w14:paraId="5D85857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Добавляет </w:t>
            </w:r>
            <w:r w:rsidRPr="00F603B7">
              <w:rPr>
                <w:rFonts w:ascii="Times New Roman" w:hAnsi="Times New Roman" w:cs="Times New Roman"/>
              </w:rPr>
              <w:t>StringBuilder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таблицу с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резльтатми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игры</w:t>
            </w:r>
          </w:p>
        </w:tc>
      </w:tr>
      <w:tr w:rsidR="00F603B7" w:rsidRPr="00F603B7" w14:paraId="2D92AD88" w14:textId="77777777" w:rsidTr="00D0365E">
        <w:tc>
          <w:tcPr>
            <w:tcW w:w="1728" w:type="dxa"/>
          </w:tcPr>
          <w:p w14:paraId="1A3EAD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ShowTotalScore</w:t>
            </w:r>
            <w:proofErr w:type="spellEnd"/>
          </w:p>
        </w:tc>
        <w:tc>
          <w:tcPr>
            <w:tcW w:w="1728" w:type="dxa"/>
          </w:tcPr>
          <w:p w14:paraId="71A434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38FF0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40818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gamesRemaining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timeRemaining</w:t>
            </w:r>
            <w:proofErr w:type="spellEnd"/>
          </w:p>
        </w:tc>
        <w:tc>
          <w:tcPr>
            <w:tcW w:w="1728" w:type="dxa"/>
          </w:tcPr>
          <w:p w14:paraId="45A6DDA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Показывает таблицу с результатами игры</w:t>
            </w:r>
          </w:p>
        </w:tc>
      </w:tr>
      <w:tr w:rsidR="00F603B7" w:rsidRPr="00F603B7" w14:paraId="3181560A" w14:textId="77777777" w:rsidTr="00D0365E">
        <w:tc>
          <w:tcPr>
            <w:tcW w:w="1728" w:type="dxa"/>
          </w:tcPr>
          <w:p w14:paraId="6F180E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SetTotalScoreTimeRemaining</w:t>
            </w:r>
            <w:proofErr w:type="spellEnd"/>
          </w:p>
        </w:tc>
        <w:tc>
          <w:tcPr>
            <w:tcW w:w="1728" w:type="dxa"/>
          </w:tcPr>
          <w:p w14:paraId="08DEF1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DBA0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3A8B7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time</w:t>
            </w:r>
          </w:p>
        </w:tc>
        <w:tc>
          <w:tcPr>
            <w:tcW w:w="1728" w:type="dxa"/>
          </w:tcPr>
          <w:p w14:paraId="5AA2C58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Изменяет оставшееся время в таблице с результатами игры</w:t>
            </w:r>
          </w:p>
        </w:tc>
      </w:tr>
      <w:tr w:rsidR="00F603B7" w:rsidRPr="00F603B7" w14:paraId="22258672" w14:textId="77777777" w:rsidTr="00D0365E">
        <w:tc>
          <w:tcPr>
            <w:tcW w:w="1728" w:type="dxa"/>
          </w:tcPr>
          <w:p w14:paraId="49CE90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HideTotalScore</w:t>
            </w:r>
            <w:proofErr w:type="spellEnd"/>
          </w:p>
        </w:tc>
        <w:tc>
          <w:tcPr>
            <w:tcW w:w="1728" w:type="dxa"/>
          </w:tcPr>
          <w:p w14:paraId="14931A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A6395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97386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003F04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Прекращает показ таблицы с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результатми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игры</w:t>
            </w:r>
          </w:p>
        </w:tc>
      </w:tr>
      <w:tr w:rsidR="00F603B7" w:rsidRPr="00F603B7" w14:paraId="785A0C48" w14:textId="77777777" w:rsidTr="00D0365E">
        <w:tc>
          <w:tcPr>
            <w:tcW w:w="1728" w:type="dxa"/>
          </w:tcPr>
          <w:p w14:paraId="14A395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ShowFinalResults</w:t>
            </w:r>
            <w:proofErr w:type="spellEnd"/>
          </w:p>
        </w:tc>
        <w:tc>
          <w:tcPr>
            <w:tcW w:w="1728" w:type="dxa"/>
          </w:tcPr>
          <w:p w14:paraId="629E26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82E55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49B3F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2F1FBE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Показывает финальную таблицу с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результатми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игры</w:t>
            </w:r>
          </w:p>
        </w:tc>
      </w:tr>
      <w:tr w:rsidR="00F603B7" w:rsidRPr="00F603B7" w14:paraId="7C51D9D9" w14:textId="77777777" w:rsidTr="00D0365E">
        <w:tc>
          <w:tcPr>
            <w:tcW w:w="1728" w:type="dxa"/>
          </w:tcPr>
          <w:p w14:paraId="319622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ExitButtonClicked</w:t>
            </w:r>
            <w:proofErr w:type="spellEnd"/>
          </w:p>
        </w:tc>
        <w:tc>
          <w:tcPr>
            <w:tcW w:w="1728" w:type="dxa"/>
          </w:tcPr>
          <w:p w14:paraId="67C62F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90A70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077DB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13E410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Входит из матча.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при нажатии на кнопку выхода</w:t>
            </w:r>
          </w:p>
        </w:tc>
      </w:tr>
      <w:tr w:rsidR="00F603B7" w:rsidRPr="00F603B7" w14:paraId="0A50198B" w14:textId="77777777" w:rsidTr="00D0365E">
        <w:tc>
          <w:tcPr>
            <w:tcW w:w="1728" w:type="dxa"/>
          </w:tcPr>
          <w:p w14:paraId="6B1F431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SetupHandlers</w:t>
            </w:r>
            <w:proofErr w:type="spellEnd"/>
          </w:p>
        </w:tc>
        <w:tc>
          <w:tcPr>
            <w:tcW w:w="1728" w:type="dxa"/>
          </w:tcPr>
          <w:p w14:paraId="295E44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07A30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A9D71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517BA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Устанавливает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обработчики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событий</w:t>
            </w:r>
            <w:proofErr w:type="spellEnd"/>
          </w:p>
        </w:tc>
      </w:tr>
      <w:tr w:rsidR="00F603B7" w:rsidRPr="00F603B7" w14:paraId="538A640C" w14:textId="77777777" w:rsidTr="00D0365E">
        <w:tc>
          <w:tcPr>
            <w:tcW w:w="1728" w:type="dxa"/>
          </w:tcPr>
          <w:p w14:paraId="3DF08E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Awake</w:t>
            </w:r>
          </w:p>
        </w:tc>
        <w:tc>
          <w:tcPr>
            <w:tcW w:w="1728" w:type="dxa"/>
          </w:tcPr>
          <w:p w14:paraId="5089A7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BF4BB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6B7CC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42611E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Инициализирует переменные и перерисовывает интерфейс</w:t>
            </w:r>
          </w:p>
        </w:tc>
      </w:tr>
      <w:tr w:rsidR="00F603B7" w:rsidRPr="00F603B7" w14:paraId="41BB13F7" w14:textId="77777777" w:rsidTr="00D0365E">
        <w:tc>
          <w:tcPr>
            <w:tcW w:w="1728" w:type="dxa"/>
          </w:tcPr>
          <w:p w14:paraId="7F2D0D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SetTask</w:t>
            </w:r>
            <w:proofErr w:type="spellEnd"/>
          </w:p>
        </w:tc>
        <w:tc>
          <w:tcPr>
            <w:tcW w:w="1728" w:type="dxa"/>
          </w:tcPr>
          <w:p w14:paraId="7E7E26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886D9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8476B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 text</w:t>
            </w:r>
          </w:p>
        </w:tc>
        <w:tc>
          <w:tcPr>
            <w:tcW w:w="1728" w:type="dxa"/>
          </w:tcPr>
          <w:p w14:paraId="6704E4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Устанавливает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текст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задачи</w:t>
            </w:r>
            <w:proofErr w:type="spellEnd"/>
          </w:p>
        </w:tc>
      </w:tr>
      <w:tr w:rsidR="00F603B7" w:rsidRPr="00F603B7" w14:paraId="4C1B708A" w14:textId="77777777" w:rsidTr="00D0365E">
        <w:tc>
          <w:tcPr>
            <w:tcW w:w="1728" w:type="dxa"/>
          </w:tcPr>
          <w:p w14:paraId="40F9CE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StartTyping</w:t>
            </w:r>
            <w:proofErr w:type="spellEnd"/>
          </w:p>
        </w:tc>
        <w:tc>
          <w:tcPr>
            <w:tcW w:w="1728" w:type="dxa"/>
          </w:tcPr>
          <w:p w14:paraId="4A7AF5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A1F84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6346D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4661AB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состояние на набор текста</w:t>
            </w:r>
          </w:p>
        </w:tc>
      </w:tr>
      <w:tr w:rsidR="00F603B7" w:rsidRPr="00F603B7" w14:paraId="26B00CA8" w14:textId="77777777" w:rsidTr="00D0365E">
        <w:tc>
          <w:tcPr>
            <w:tcW w:w="1728" w:type="dxa"/>
          </w:tcPr>
          <w:p w14:paraId="53B92F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StopTyping</w:t>
            </w:r>
            <w:proofErr w:type="spellEnd"/>
          </w:p>
        </w:tc>
        <w:tc>
          <w:tcPr>
            <w:tcW w:w="1728" w:type="dxa"/>
          </w:tcPr>
          <w:p w14:paraId="025A8C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6B9C2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F78D4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96F87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Выключает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набора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текста</w:t>
            </w:r>
            <w:proofErr w:type="spellEnd"/>
          </w:p>
        </w:tc>
      </w:tr>
      <w:tr w:rsidR="00F603B7" w:rsidRPr="00F603B7" w14:paraId="2D658D46" w14:textId="77777777" w:rsidTr="00D0365E">
        <w:tc>
          <w:tcPr>
            <w:tcW w:w="1728" w:type="dxa"/>
          </w:tcPr>
          <w:p w14:paraId="4AE25A1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SendToChat</w:t>
            </w:r>
            <w:proofErr w:type="spellEnd"/>
          </w:p>
        </w:tc>
        <w:tc>
          <w:tcPr>
            <w:tcW w:w="1728" w:type="dxa"/>
          </w:tcPr>
          <w:p w14:paraId="68A785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DC56B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9C3BA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4CC51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Отправляет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сообщение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чат</w:t>
            </w:r>
            <w:proofErr w:type="spellEnd"/>
          </w:p>
        </w:tc>
      </w:tr>
      <w:tr w:rsidR="00F603B7" w:rsidRPr="00F603B7" w14:paraId="6C35FD62" w14:textId="77777777" w:rsidTr="00D0365E">
        <w:tc>
          <w:tcPr>
            <w:tcW w:w="1728" w:type="dxa"/>
          </w:tcPr>
          <w:p w14:paraId="2BE977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AddChatMessage</w:t>
            </w:r>
            <w:proofErr w:type="spellEnd"/>
          </w:p>
        </w:tc>
        <w:tc>
          <w:tcPr>
            <w:tcW w:w="1728" w:type="dxa"/>
          </w:tcPr>
          <w:p w14:paraId="36A762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89EB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C23D2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Player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</w:t>
            </w:r>
            <w:proofErr w:type="spellEnd"/>
            <w:r w:rsidRPr="00F603B7">
              <w:rPr>
                <w:rFonts w:ascii="Times New Roman" w:hAnsi="Times New Roman" w:cs="Times New Roman"/>
              </w:rPr>
              <w:t>, string message</w:t>
            </w:r>
          </w:p>
        </w:tc>
        <w:tc>
          <w:tcPr>
            <w:tcW w:w="1728" w:type="dxa"/>
          </w:tcPr>
          <w:p w14:paraId="255C97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Добавляет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сообщение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чат</w:t>
            </w:r>
            <w:proofErr w:type="spellEnd"/>
          </w:p>
        </w:tc>
      </w:tr>
      <w:tr w:rsidR="00F603B7" w:rsidRPr="00F603B7" w14:paraId="2AAD9678" w14:textId="77777777" w:rsidTr="00D0365E">
        <w:tc>
          <w:tcPr>
            <w:tcW w:w="1728" w:type="dxa"/>
          </w:tcPr>
          <w:p w14:paraId="6E467C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DeleteMessageAfterTime</w:t>
            </w:r>
            <w:proofErr w:type="spellEnd"/>
          </w:p>
        </w:tc>
        <w:tc>
          <w:tcPr>
            <w:tcW w:w="1728" w:type="dxa"/>
          </w:tcPr>
          <w:p w14:paraId="212819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A5BF5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IEnumerator</w:t>
            </w:r>
            <w:proofErr w:type="spellEnd"/>
          </w:p>
        </w:tc>
        <w:tc>
          <w:tcPr>
            <w:tcW w:w="1728" w:type="dxa"/>
          </w:tcPr>
          <w:p w14:paraId="54ECA5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time, string message</w:t>
            </w:r>
          </w:p>
        </w:tc>
        <w:tc>
          <w:tcPr>
            <w:tcW w:w="1728" w:type="dxa"/>
          </w:tcPr>
          <w:p w14:paraId="1588583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Корутина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для удаления сообщения из чата через время</w:t>
            </w:r>
          </w:p>
        </w:tc>
      </w:tr>
      <w:tr w:rsidR="00F603B7" w:rsidRPr="00F603B7" w14:paraId="7C57094F" w14:textId="77777777" w:rsidTr="00D0365E">
        <w:tc>
          <w:tcPr>
            <w:tcW w:w="1728" w:type="dxa"/>
          </w:tcPr>
          <w:p w14:paraId="607234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RedrawChat</w:t>
            </w:r>
            <w:proofErr w:type="spellEnd"/>
          </w:p>
        </w:tc>
        <w:tc>
          <w:tcPr>
            <w:tcW w:w="1728" w:type="dxa"/>
          </w:tcPr>
          <w:p w14:paraId="185750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8AF97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34381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FC179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Перерисовывает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текст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чата</w:t>
            </w:r>
            <w:proofErr w:type="spellEnd"/>
          </w:p>
        </w:tc>
      </w:tr>
      <w:tr w:rsidR="00F603B7" w:rsidRPr="00F603B7" w14:paraId="1634280D" w14:textId="77777777" w:rsidTr="00D0365E">
        <w:tc>
          <w:tcPr>
            <w:tcW w:w="1728" w:type="dxa"/>
          </w:tcPr>
          <w:p w14:paraId="320D1E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SetTimerTime</w:t>
            </w:r>
            <w:proofErr w:type="spellEnd"/>
          </w:p>
        </w:tc>
        <w:tc>
          <w:tcPr>
            <w:tcW w:w="1728" w:type="dxa"/>
          </w:tcPr>
          <w:p w14:paraId="3C55FA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96EF0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0094F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time</w:t>
            </w:r>
          </w:p>
        </w:tc>
        <w:tc>
          <w:tcPr>
            <w:tcW w:w="1728" w:type="dxa"/>
          </w:tcPr>
          <w:p w14:paraId="404AF20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время на таймере с обратным отсчётом</w:t>
            </w:r>
          </w:p>
        </w:tc>
      </w:tr>
      <w:tr w:rsidR="00F603B7" w:rsidRPr="00F603B7" w14:paraId="4FF23688" w14:textId="77777777" w:rsidTr="00D0365E">
        <w:tc>
          <w:tcPr>
            <w:tcW w:w="1728" w:type="dxa"/>
          </w:tcPr>
          <w:p w14:paraId="69F139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664977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B896A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1D12A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055A04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Обновляет состояние интерфейса.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1A22D37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517C18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3.84</w:t>
      </w:r>
    </w:p>
    <w:p w14:paraId="3B67C8C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Networking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ClientCommandsRoom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118"/>
        <w:gridCol w:w="1356"/>
        <w:gridCol w:w="3120"/>
        <w:gridCol w:w="1295"/>
        <w:gridCol w:w="1456"/>
      </w:tblGrid>
      <w:tr w:rsidR="00F603B7" w:rsidRPr="00F603B7" w14:paraId="2D2F3CB8" w14:textId="77777777" w:rsidTr="00D0365E">
        <w:tc>
          <w:tcPr>
            <w:tcW w:w="8640" w:type="dxa"/>
            <w:gridSpan w:val="5"/>
          </w:tcPr>
          <w:p w14:paraId="178D92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Networking.ClientCommandsRoom</w:t>
            </w:r>
            <w:proofErr w:type="spellEnd"/>
          </w:p>
        </w:tc>
      </w:tr>
      <w:tr w:rsidR="00F603B7" w:rsidRPr="00F603B7" w14:paraId="24F84FD5" w14:textId="77777777" w:rsidTr="00D0365E">
        <w:tc>
          <w:tcPr>
            <w:tcW w:w="1728" w:type="dxa"/>
          </w:tcPr>
          <w:p w14:paraId="083938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63AA3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29F6D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19386E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DC45140" w14:textId="77777777" w:rsidTr="00D0365E">
        <w:tc>
          <w:tcPr>
            <w:tcW w:w="1728" w:type="dxa"/>
          </w:tcPr>
          <w:p w14:paraId="651B6D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lastMessage</w:t>
            </w:r>
            <w:proofErr w:type="spellEnd"/>
          </w:p>
        </w:tc>
        <w:tc>
          <w:tcPr>
            <w:tcW w:w="1728" w:type="dxa"/>
          </w:tcPr>
          <w:p w14:paraId="683941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7807A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6F846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Номер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последней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обработанной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команды</w:t>
            </w:r>
            <w:proofErr w:type="spellEnd"/>
          </w:p>
        </w:tc>
      </w:tr>
      <w:tr w:rsidR="00F603B7" w:rsidRPr="00F603B7" w14:paraId="47C78AEE" w14:textId="77777777" w:rsidTr="00D0365E">
        <w:tc>
          <w:tcPr>
            <w:tcW w:w="1728" w:type="dxa"/>
          </w:tcPr>
          <w:p w14:paraId="7F6DD5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losedMessages</w:t>
            </w:r>
            <w:proofErr w:type="spellEnd"/>
          </w:p>
        </w:tc>
        <w:tc>
          <w:tcPr>
            <w:tcW w:w="1728" w:type="dxa"/>
          </w:tcPr>
          <w:p w14:paraId="33A358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C9656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OrderedDictionary</w:t>
            </w:r>
            <w:proofErr w:type="spellEnd"/>
          </w:p>
        </w:tc>
        <w:tc>
          <w:tcPr>
            <w:tcW w:w="3456" w:type="dxa"/>
            <w:gridSpan w:val="2"/>
          </w:tcPr>
          <w:p w14:paraId="4E8462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Слоаврь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потерянными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сообщениями</w:t>
            </w:r>
            <w:proofErr w:type="spellEnd"/>
          </w:p>
        </w:tc>
      </w:tr>
      <w:tr w:rsidR="00F603B7" w:rsidRPr="00F603B7" w14:paraId="0D314029" w14:textId="77777777" w:rsidTr="00D0365E">
        <w:tc>
          <w:tcPr>
            <w:tcW w:w="1728" w:type="dxa"/>
          </w:tcPr>
          <w:p w14:paraId="4D29B6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</w:t>
            </w:r>
            <w:proofErr w:type="spellEnd"/>
          </w:p>
        </w:tc>
        <w:tc>
          <w:tcPr>
            <w:tcW w:w="1728" w:type="dxa"/>
          </w:tcPr>
          <w:p w14:paraId="5441EE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05813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CommandsSystem.CommandsSystem</w:t>
            </w:r>
            <w:proofErr w:type="spellEnd"/>
          </w:p>
        </w:tc>
        <w:tc>
          <w:tcPr>
            <w:tcW w:w="3456" w:type="dxa"/>
            <w:gridSpan w:val="2"/>
          </w:tcPr>
          <w:p w14:paraId="4DDF5E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кодирования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сообщений</w:t>
            </w:r>
            <w:proofErr w:type="spellEnd"/>
          </w:p>
        </w:tc>
      </w:tr>
      <w:tr w:rsidR="00F603B7" w:rsidRPr="00F603B7" w14:paraId="68C3E862" w14:textId="77777777" w:rsidTr="00D0365E">
        <w:tc>
          <w:tcPr>
            <w:tcW w:w="1728" w:type="dxa"/>
          </w:tcPr>
          <w:p w14:paraId="35772F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lastTimeRequestSended</w:t>
            </w:r>
            <w:proofErr w:type="spellEnd"/>
          </w:p>
        </w:tc>
        <w:tc>
          <w:tcPr>
            <w:tcW w:w="1728" w:type="dxa"/>
          </w:tcPr>
          <w:p w14:paraId="386F9D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D06E0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7BD9ACB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Когда последний раз был отправлен запрос на переотправку команды</w:t>
            </w:r>
          </w:p>
        </w:tc>
      </w:tr>
      <w:tr w:rsidR="00F603B7" w:rsidRPr="00F603B7" w14:paraId="3494AEC3" w14:textId="77777777" w:rsidTr="00D0365E">
        <w:tc>
          <w:tcPr>
            <w:tcW w:w="1728" w:type="dxa"/>
          </w:tcPr>
          <w:p w14:paraId="3EB6D3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roomID</w:t>
            </w:r>
            <w:proofErr w:type="spellEnd"/>
          </w:p>
        </w:tc>
        <w:tc>
          <w:tcPr>
            <w:tcW w:w="1728" w:type="dxa"/>
          </w:tcPr>
          <w:p w14:paraId="06E9A9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D1BA8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90CA1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комнаты</w:t>
            </w:r>
            <w:proofErr w:type="spellEnd"/>
          </w:p>
        </w:tc>
      </w:tr>
      <w:tr w:rsidR="00F603B7" w:rsidRPr="00F603B7" w14:paraId="1426513A" w14:textId="77777777" w:rsidTr="00D0365E">
        <w:tc>
          <w:tcPr>
            <w:tcW w:w="8640" w:type="dxa"/>
            <w:gridSpan w:val="5"/>
          </w:tcPr>
          <w:p w14:paraId="470133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Networking.ClientCommandsRoom</w:t>
            </w:r>
            <w:proofErr w:type="spellEnd"/>
          </w:p>
        </w:tc>
      </w:tr>
      <w:tr w:rsidR="00F603B7" w:rsidRPr="00F603B7" w14:paraId="63440649" w14:textId="77777777" w:rsidTr="00D0365E">
        <w:tc>
          <w:tcPr>
            <w:tcW w:w="1728" w:type="dxa"/>
          </w:tcPr>
          <w:p w14:paraId="1D06D8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AA18E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2D240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6F095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769F95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2B188BA" w14:textId="77777777" w:rsidTr="00D0365E">
        <w:tc>
          <w:tcPr>
            <w:tcW w:w="1728" w:type="dxa"/>
          </w:tcPr>
          <w:p w14:paraId="43B20C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~</w:t>
            </w:r>
            <w:proofErr w:type="spellStart"/>
            <w:r w:rsidRPr="00F603B7">
              <w:rPr>
                <w:rFonts w:ascii="Times New Roman" w:hAnsi="Times New Roman" w:cs="Times New Roman"/>
              </w:rPr>
              <w:t>ClientCommandsRoom</w:t>
            </w:r>
            <w:proofErr w:type="spellEnd"/>
          </w:p>
        </w:tc>
        <w:tc>
          <w:tcPr>
            <w:tcW w:w="1728" w:type="dxa"/>
          </w:tcPr>
          <w:p w14:paraId="209F8F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460FB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37982C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3F1EA2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Деструктор комнаты. Отправляет команду выхода из комнаты</w:t>
            </w:r>
          </w:p>
        </w:tc>
      </w:tr>
      <w:tr w:rsidR="00F603B7" w:rsidRPr="00F603B7" w14:paraId="4FC59CFC" w14:textId="77777777" w:rsidTr="00D0365E">
        <w:tc>
          <w:tcPr>
            <w:tcW w:w="1728" w:type="dxa"/>
          </w:tcPr>
          <w:p w14:paraId="7FD733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RunSimpleCommand</w:t>
            </w:r>
            <w:proofErr w:type="spellEnd"/>
          </w:p>
        </w:tc>
        <w:tc>
          <w:tcPr>
            <w:tcW w:w="1728" w:type="dxa"/>
          </w:tcPr>
          <w:p w14:paraId="7DD5AC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935BF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DF87A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command,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7092EE1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Отправляет простую команду на сервер</w:t>
            </w:r>
          </w:p>
        </w:tc>
      </w:tr>
      <w:tr w:rsidR="00F603B7" w:rsidRPr="00F603B7" w14:paraId="31C1AF59" w14:textId="77777777" w:rsidTr="00D0365E">
        <w:tc>
          <w:tcPr>
            <w:tcW w:w="1728" w:type="dxa"/>
          </w:tcPr>
          <w:p w14:paraId="6B2450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RunUniqCommand</w:t>
            </w:r>
            <w:proofErr w:type="spellEnd"/>
          </w:p>
        </w:tc>
        <w:tc>
          <w:tcPr>
            <w:tcW w:w="1728" w:type="dxa"/>
          </w:tcPr>
          <w:p w14:paraId="6B28A0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0AB50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74395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command, int i1, int i2,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16B8272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Отправляет уникальную команду на сервер</w:t>
            </w:r>
          </w:p>
        </w:tc>
      </w:tr>
      <w:tr w:rsidR="00F603B7" w:rsidRPr="00F603B7" w14:paraId="12B5E990" w14:textId="77777777" w:rsidTr="00D0365E">
        <w:tc>
          <w:tcPr>
            <w:tcW w:w="1728" w:type="dxa"/>
          </w:tcPr>
          <w:p w14:paraId="6E70B0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RunAskMessage</w:t>
            </w:r>
            <w:proofErr w:type="spellEnd"/>
          </w:p>
        </w:tc>
        <w:tc>
          <w:tcPr>
            <w:tcW w:w="1728" w:type="dxa"/>
          </w:tcPr>
          <w:p w14:paraId="741F41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E25CC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B1E67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firstIndex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lastIndex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187D1C5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Отправляет команду с запросом сообщений на сервер</w:t>
            </w:r>
          </w:p>
        </w:tc>
      </w:tr>
      <w:tr w:rsidR="00F603B7" w:rsidRPr="00F603B7" w14:paraId="0B3D2C15" w14:textId="77777777" w:rsidTr="00D0365E">
        <w:tc>
          <w:tcPr>
            <w:tcW w:w="1728" w:type="dxa"/>
          </w:tcPr>
          <w:p w14:paraId="67CE01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RunJoinMessage</w:t>
            </w:r>
            <w:proofErr w:type="spellEnd"/>
          </w:p>
        </w:tc>
        <w:tc>
          <w:tcPr>
            <w:tcW w:w="1728" w:type="dxa"/>
          </w:tcPr>
          <w:p w14:paraId="6520EF1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B8197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58DC3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AA1C63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Отправляет команду присоединения к комнате</w:t>
            </w:r>
          </w:p>
        </w:tc>
      </w:tr>
      <w:tr w:rsidR="00F603B7" w:rsidRPr="00F603B7" w14:paraId="5E28F8E6" w14:textId="77777777" w:rsidTr="00D0365E">
        <w:tc>
          <w:tcPr>
            <w:tcW w:w="1728" w:type="dxa"/>
          </w:tcPr>
          <w:p w14:paraId="44D0D2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RunLeaveMessage</w:t>
            </w:r>
            <w:proofErr w:type="spellEnd"/>
          </w:p>
        </w:tc>
        <w:tc>
          <w:tcPr>
            <w:tcW w:w="1728" w:type="dxa"/>
          </w:tcPr>
          <w:p w14:paraId="1A3322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6BEFB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7C1C6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FF612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Отправляет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покидания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комнаты</w:t>
            </w:r>
            <w:proofErr w:type="spellEnd"/>
          </w:p>
        </w:tc>
      </w:tr>
      <w:tr w:rsidR="00F603B7" w:rsidRPr="00F603B7" w14:paraId="141A5892" w14:textId="77777777" w:rsidTr="00D0365E">
        <w:tc>
          <w:tcPr>
            <w:tcW w:w="1728" w:type="dxa"/>
          </w:tcPr>
          <w:p w14:paraId="64E183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ReceiveCommand</w:t>
            </w:r>
            <w:proofErr w:type="spellEnd"/>
          </w:p>
        </w:tc>
        <w:tc>
          <w:tcPr>
            <w:tcW w:w="1728" w:type="dxa"/>
          </w:tcPr>
          <w:p w14:paraId="3A6F0D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152BE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E69A8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command</w:t>
            </w:r>
          </w:p>
        </w:tc>
        <w:tc>
          <w:tcPr>
            <w:tcW w:w="1728" w:type="dxa"/>
          </w:tcPr>
          <w:p w14:paraId="66638C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Выполняет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</w:p>
        </w:tc>
      </w:tr>
      <w:tr w:rsidR="00F603B7" w:rsidRPr="00F603B7" w14:paraId="218C723B" w14:textId="77777777" w:rsidTr="00D0365E">
        <w:tc>
          <w:tcPr>
            <w:tcW w:w="1728" w:type="dxa"/>
          </w:tcPr>
          <w:p w14:paraId="51C497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HandleCommand</w:t>
            </w:r>
            <w:proofErr w:type="spellEnd"/>
          </w:p>
        </w:tc>
        <w:tc>
          <w:tcPr>
            <w:tcW w:w="1728" w:type="dxa"/>
          </w:tcPr>
          <w:p w14:paraId="7E0182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AE8CA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F9A68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commandId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command</w:t>
            </w:r>
          </w:p>
        </w:tc>
        <w:tc>
          <w:tcPr>
            <w:tcW w:w="1728" w:type="dxa"/>
          </w:tcPr>
          <w:p w14:paraId="11B32B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Обрабатывает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полученную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</w:p>
        </w:tc>
      </w:tr>
    </w:tbl>
    <w:p w14:paraId="24071834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3F38436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lastRenderedPageBreak/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3.85</w:t>
      </w:r>
    </w:p>
    <w:p w14:paraId="6C7EAF5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Networking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CommandsHandler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63"/>
        <w:gridCol w:w="1465"/>
        <w:gridCol w:w="3399"/>
        <w:gridCol w:w="1229"/>
        <w:gridCol w:w="1389"/>
      </w:tblGrid>
      <w:tr w:rsidR="00F603B7" w:rsidRPr="00F603B7" w14:paraId="72183ECA" w14:textId="77777777" w:rsidTr="00D0365E">
        <w:tc>
          <w:tcPr>
            <w:tcW w:w="8640" w:type="dxa"/>
            <w:gridSpan w:val="5"/>
          </w:tcPr>
          <w:p w14:paraId="53189B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Networking.CommandsHandler</w:t>
            </w:r>
            <w:proofErr w:type="spellEnd"/>
          </w:p>
        </w:tc>
      </w:tr>
      <w:tr w:rsidR="00F603B7" w:rsidRPr="00F603B7" w14:paraId="451559AD" w14:textId="77777777" w:rsidTr="00D0365E">
        <w:tc>
          <w:tcPr>
            <w:tcW w:w="1728" w:type="dxa"/>
          </w:tcPr>
          <w:p w14:paraId="272DC5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1FF35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6BF62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728D8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E7BE602" w14:textId="77777777" w:rsidTr="00D0365E">
        <w:tc>
          <w:tcPr>
            <w:tcW w:w="1728" w:type="dxa"/>
          </w:tcPr>
          <w:p w14:paraId="5F1E1A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webSocketHandler</w:t>
            </w:r>
            <w:proofErr w:type="spellEnd"/>
          </w:p>
        </w:tc>
        <w:tc>
          <w:tcPr>
            <w:tcW w:w="1728" w:type="dxa"/>
          </w:tcPr>
          <w:p w14:paraId="20DF83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9B8F4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WebSocketHandler</w:t>
            </w:r>
            <w:proofErr w:type="spellEnd"/>
          </w:p>
        </w:tc>
        <w:tc>
          <w:tcPr>
            <w:tcW w:w="3456" w:type="dxa"/>
            <w:gridSpan w:val="2"/>
          </w:tcPr>
          <w:p w14:paraId="077F01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Обработчик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WebSocket</w:t>
            </w:r>
          </w:p>
        </w:tc>
      </w:tr>
      <w:tr w:rsidR="00F603B7" w:rsidRPr="00F603B7" w14:paraId="57A6601B" w14:textId="77777777" w:rsidTr="00D0365E">
        <w:tc>
          <w:tcPr>
            <w:tcW w:w="1728" w:type="dxa"/>
          </w:tcPr>
          <w:p w14:paraId="62339C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</w:t>
            </w:r>
            <w:proofErr w:type="spellEnd"/>
          </w:p>
        </w:tc>
        <w:tc>
          <w:tcPr>
            <w:tcW w:w="1728" w:type="dxa"/>
          </w:tcPr>
          <w:p w14:paraId="7113B9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CBA40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CommandsSystem.CommandsSystem</w:t>
            </w:r>
            <w:proofErr w:type="spellEnd"/>
          </w:p>
        </w:tc>
        <w:tc>
          <w:tcPr>
            <w:tcW w:w="3456" w:type="dxa"/>
            <w:gridSpan w:val="2"/>
          </w:tcPr>
          <w:p w14:paraId="3044BA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сериализации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</w:t>
            </w:r>
            <w:proofErr w:type="spellEnd"/>
          </w:p>
        </w:tc>
      </w:tr>
      <w:tr w:rsidR="00F603B7" w:rsidRPr="00F603B7" w14:paraId="656264EB" w14:textId="77777777" w:rsidTr="00D0365E">
        <w:tc>
          <w:tcPr>
            <w:tcW w:w="1728" w:type="dxa"/>
          </w:tcPr>
          <w:p w14:paraId="24C1C1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matchmakingRoom</w:t>
            </w:r>
            <w:proofErr w:type="spellEnd"/>
          </w:p>
        </w:tc>
        <w:tc>
          <w:tcPr>
            <w:tcW w:w="1728" w:type="dxa"/>
          </w:tcPr>
          <w:p w14:paraId="383889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FD9B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ClientCommandsRoom</w:t>
            </w:r>
            <w:proofErr w:type="spellEnd"/>
          </w:p>
        </w:tc>
        <w:tc>
          <w:tcPr>
            <w:tcW w:w="3456" w:type="dxa"/>
            <w:gridSpan w:val="2"/>
          </w:tcPr>
          <w:p w14:paraId="7B4A1D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Комната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поиска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матча</w:t>
            </w:r>
            <w:proofErr w:type="spellEnd"/>
          </w:p>
        </w:tc>
      </w:tr>
      <w:tr w:rsidR="00F603B7" w:rsidRPr="00F603B7" w14:paraId="753AB402" w14:textId="77777777" w:rsidTr="00D0365E">
        <w:tc>
          <w:tcPr>
            <w:tcW w:w="1728" w:type="dxa"/>
          </w:tcPr>
          <w:p w14:paraId="0AC686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gameRoom</w:t>
            </w:r>
            <w:proofErr w:type="spellEnd"/>
          </w:p>
        </w:tc>
        <w:tc>
          <w:tcPr>
            <w:tcW w:w="1728" w:type="dxa"/>
          </w:tcPr>
          <w:p w14:paraId="7D1661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EA2E2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ClientCommandsRoom</w:t>
            </w:r>
            <w:proofErr w:type="spellEnd"/>
          </w:p>
        </w:tc>
        <w:tc>
          <w:tcPr>
            <w:tcW w:w="3456" w:type="dxa"/>
            <w:gridSpan w:val="2"/>
          </w:tcPr>
          <w:p w14:paraId="29CB3E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Комната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игры</w:t>
            </w:r>
            <w:proofErr w:type="spellEnd"/>
            <w:r w:rsidRPr="00F603B7">
              <w:rPr>
                <w:rFonts w:ascii="Times New Roman" w:hAnsi="Times New Roman" w:cs="Times New Roman"/>
              </w:rPr>
              <w:t>)</w:t>
            </w:r>
          </w:p>
        </w:tc>
      </w:tr>
      <w:tr w:rsidR="00F603B7" w:rsidRPr="00F603B7" w14:paraId="25105195" w14:textId="77777777" w:rsidTr="00D0365E">
        <w:tc>
          <w:tcPr>
            <w:tcW w:w="1728" w:type="dxa"/>
          </w:tcPr>
          <w:p w14:paraId="6818B8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gameModeRoom</w:t>
            </w:r>
            <w:proofErr w:type="spellEnd"/>
          </w:p>
        </w:tc>
        <w:tc>
          <w:tcPr>
            <w:tcW w:w="1728" w:type="dxa"/>
          </w:tcPr>
          <w:p w14:paraId="17735E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00712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ClientCommandsRoom</w:t>
            </w:r>
            <w:proofErr w:type="spellEnd"/>
          </w:p>
        </w:tc>
        <w:tc>
          <w:tcPr>
            <w:tcW w:w="3456" w:type="dxa"/>
            <w:gridSpan w:val="2"/>
          </w:tcPr>
          <w:p w14:paraId="6A539F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Комната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42780275" w14:textId="77777777" w:rsidTr="00D0365E">
        <w:tc>
          <w:tcPr>
            <w:tcW w:w="8640" w:type="dxa"/>
            <w:gridSpan w:val="5"/>
          </w:tcPr>
          <w:p w14:paraId="7E168E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Networking.CommandsHandler</w:t>
            </w:r>
            <w:proofErr w:type="spellEnd"/>
          </w:p>
        </w:tc>
      </w:tr>
      <w:tr w:rsidR="00F603B7" w:rsidRPr="00F603B7" w14:paraId="069DDDDF" w14:textId="77777777" w:rsidTr="00D0365E">
        <w:tc>
          <w:tcPr>
            <w:tcW w:w="1728" w:type="dxa"/>
          </w:tcPr>
          <w:p w14:paraId="110323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06BA1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C28D3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5565B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D1340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1599727" w14:textId="77777777" w:rsidTr="00D0365E">
        <w:tc>
          <w:tcPr>
            <w:tcW w:w="1728" w:type="dxa"/>
          </w:tcPr>
          <w:p w14:paraId="71555B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7292CD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4E46D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A3CE7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D884F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Сбрасывает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значения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переменных</w:t>
            </w:r>
            <w:proofErr w:type="spellEnd"/>
          </w:p>
        </w:tc>
      </w:tr>
      <w:tr w:rsidR="00F603B7" w:rsidRPr="00F603B7" w14:paraId="04A3EA8D" w14:textId="77777777" w:rsidTr="00D0365E">
        <w:tc>
          <w:tcPr>
            <w:tcW w:w="1728" w:type="dxa"/>
          </w:tcPr>
          <w:p w14:paraId="35086A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RoomById</w:t>
            </w:r>
            <w:proofErr w:type="spellEnd"/>
          </w:p>
        </w:tc>
        <w:tc>
          <w:tcPr>
            <w:tcW w:w="1728" w:type="dxa"/>
          </w:tcPr>
          <w:p w14:paraId="1ED7F3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DB092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ClientCommandsRoom</w:t>
            </w:r>
            <w:proofErr w:type="spellEnd"/>
          </w:p>
        </w:tc>
        <w:tc>
          <w:tcPr>
            <w:tcW w:w="1728" w:type="dxa"/>
          </w:tcPr>
          <w:p w14:paraId="59F13D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16E25A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комнату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</w:t>
            </w:r>
          </w:p>
        </w:tc>
      </w:tr>
      <w:tr w:rsidR="00F603B7" w:rsidRPr="00F603B7" w14:paraId="329223A0" w14:textId="77777777" w:rsidTr="00D0365E">
        <w:tc>
          <w:tcPr>
            <w:tcW w:w="1728" w:type="dxa"/>
          </w:tcPr>
          <w:p w14:paraId="1F69E5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3C8EE9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19FEF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FA45C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F82A8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отправляет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команды</w:t>
            </w:r>
            <w:proofErr w:type="spellEnd"/>
          </w:p>
        </w:tc>
      </w:tr>
      <w:tr w:rsidR="00F603B7" w:rsidRPr="00F603B7" w14:paraId="14B02567" w14:textId="77777777" w:rsidTr="00D0365E">
        <w:tc>
          <w:tcPr>
            <w:tcW w:w="1728" w:type="dxa"/>
          </w:tcPr>
          <w:p w14:paraId="2B6D8D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1728" w:type="dxa"/>
          </w:tcPr>
          <w:p w14:paraId="24DD92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3587D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4E5E1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20995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Отключается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сервера</w:t>
            </w:r>
            <w:proofErr w:type="spellEnd"/>
          </w:p>
        </w:tc>
      </w:tr>
    </w:tbl>
    <w:p w14:paraId="44978FC6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057370F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3.86</w:t>
      </w:r>
    </w:p>
    <w:p w14:paraId="38C1FCB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ObjectID</w:t>
      </w:r>
      <w:proofErr w:type="spellEnd"/>
      <w:r w:rsidRPr="00F603B7">
        <w:rPr>
          <w:rFonts w:ascii="Times New Roman" w:eastAsia="MS Mincho" w:hAnsi="Times New Roman" w:cs="Times New Roman"/>
        </w:rPr>
        <w:t>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03"/>
        <w:gridCol w:w="1728"/>
        <w:gridCol w:w="1728"/>
        <w:gridCol w:w="1728"/>
        <w:gridCol w:w="1728"/>
      </w:tblGrid>
      <w:tr w:rsidR="00F603B7" w:rsidRPr="00F603B7" w14:paraId="1726EA5D" w14:textId="77777777" w:rsidTr="00D0365E">
        <w:tc>
          <w:tcPr>
            <w:tcW w:w="8640" w:type="dxa"/>
            <w:gridSpan w:val="5"/>
          </w:tcPr>
          <w:p w14:paraId="0507CB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ObjectID</w:t>
            </w:r>
            <w:proofErr w:type="spellEnd"/>
            <w:r w:rsidRPr="00F603B7">
              <w:rPr>
                <w:rFonts w:ascii="Times New Roman" w:hAnsi="Times New Roman" w:cs="Times New Roman"/>
              </w:rPr>
              <w:t>:</w:t>
            </w:r>
          </w:p>
        </w:tc>
      </w:tr>
      <w:tr w:rsidR="00F603B7" w:rsidRPr="00F603B7" w14:paraId="3B4F9558" w14:textId="77777777" w:rsidTr="00D0365E">
        <w:tc>
          <w:tcPr>
            <w:tcW w:w="1728" w:type="dxa"/>
          </w:tcPr>
          <w:p w14:paraId="4AF9AC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74E41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024D3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FCFA0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C88B405" w14:textId="77777777" w:rsidTr="00D0365E">
        <w:tc>
          <w:tcPr>
            <w:tcW w:w="1728" w:type="dxa"/>
          </w:tcPr>
          <w:p w14:paraId="772133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ObjectData</w:t>
            </w:r>
            <w:proofErr w:type="spellEnd"/>
            <w:r w:rsidRPr="00F603B7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728" w:type="dxa"/>
          </w:tcPr>
          <w:p w14:paraId="4FBEA9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08C8D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Dictionary&lt;int,</w:t>
            </w:r>
          </w:p>
        </w:tc>
        <w:tc>
          <w:tcPr>
            <w:tcW w:w="3456" w:type="dxa"/>
            <w:gridSpan w:val="2"/>
          </w:tcPr>
          <w:p w14:paraId="0B2CB0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Слоаврь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объектов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</w:t>
            </w:r>
          </w:p>
        </w:tc>
      </w:tr>
      <w:tr w:rsidR="00F603B7" w:rsidRPr="00F603B7" w14:paraId="7AACAB6B" w14:textId="77777777" w:rsidTr="00D0365E">
        <w:tc>
          <w:tcPr>
            <w:tcW w:w="1728" w:type="dxa"/>
          </w:tcPr>
          <w:p w14:paraId="336EF9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int&gt;</w:t>
            </w:r>
          </w:p>
        </w:tc>
        <w:tc>
          <w:tcPr>
            <w:tcW w:w="1728" w:type="dxa"/>
          </w:tcPr>
          <w:p w14:paraId="43568F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ACF82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Dictionary&lt;int,</w:t>
            </w:r>
          </w:p>
        </w:tc>
        <w:tc>
          <w:tcPr>
            <w:tcW w:w="3456" w:type="dxa"/>
            <w:gridSpan w:val="2"/>
          </w:tcPr>
          <w:p w14:paraId="35CC53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Словарь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UnityID</w:t>
            </w:r>
            <w:proofErr w:type="spellEnd"/>
          </w:p>
        </w:tc>
      </w:tr>
      <w:tr w:rsidR="00F603B7" w:rsidRPr="00F603B7" w14:paraId="01C31A06" w14:textId="77777777" w:rsidTr="00D0365E">
        <w:tc>
          <w:tcPr>
            <w:tcW w:w="1728" w:type="dxa"/>
          </w:tcPr>
          <w:p w14:paraId="4D3918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1728" w:type="dxa"/>
          </w:tcPr>
          <w:p w14:paraId="225EEE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EE7AF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System.Random</w:t>
            </w:r>
            <w:proofErr w:type="spellEnd"/>
          </w:p>
        </w:tc>
        <w:tc>
          <w:tcPr>
            <w:tcW w:w="3456" w:type="dxa"/>
            <w:gridSpan w:val="2"/>
          </w:tcPr>
          <w:p w14:paraId="0950F4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Генератор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случайныъ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чисел</w:t>
            </w:r>
            <w:proofErr w:type="spellEnd"/>
          </w:p>
        </w:tc>
      </w:tr>
      <w:tr w:rsidR="00F603B7" w:rsidRPr="00F603B7" w14:paraId="6E2CD4B8" w14:textId="77777777" w:rsidTr="00D0365E">
        <w:tc>
          <w:tcPr>
            <w:tcW w:w="1728" w:type="dxa"/>
          </w:tcPr>
          <w:p w14:paraId="34CA06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RandomID</w:t>
            </w:r>
            <w:proofErr w:type="spellEnd"/>
          </w:p>
        </w:tc>
        <w:tc>
          <w:tcPr>
            <w:tcW w:w="1728" w:type="dxa"/>
          </w:tcPr>
          <w:p w14:paraId="455F07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99D0A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48AE9F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Случаный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</w:t>
            </w:r>
          </w:p>
        </w:tc>
      </w:tr>
      <w:tr w:rsidR="00F603B7" w:rsidRPr="00F603B7" w14:paraId="405AE6E3" w14:textId="77777777" w:rsidTr="00D0365E">
        <w:tc>
          <w:tcPr>
            <w:tcW w:w="8640" w:type="dxa"/>
            <w:gridSpan w:val="5"/>
          </w:tcPr>
          <w:p w14:paraId="48E97C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ObjectID</w:t>
            </w:r>
            <w:proofErr w:type="spellEnd"/>
            <w:r w:rsidRPr="00F603B7">
              <w:rPr>
                <w:rFonts w:ascii="Times New Roman" w:hAnsi="Times New Roman" w:cs="Times New Roman"/>
              </w:rPr>
              <w:t>:</w:t>
            </w:r>
          </w:p>
        </w:tc>
      </w:tr>
      <w:tr w:rsidR="00F603B7" w:rsidRPr="00F603B7" w14:paraId="0F6A4DF7" w14:textId="77777777" w:rsidTr="00D0365E">
        <w:tc>
          <w:tcPr>
            <w:tcW w:w="1728" w:type="dxa"/>
          </w:tcPr>
          <w:p w14:paraId="7A5873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E6210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330F3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7ECCD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2937E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63C4E16" w14:textId="77777777" w:rsidTr="00D0365E">
        <w:tc>
          <w:tcPr>
            <w:tcW w:w="1728" w:type="dxa"/>
          </w:tcPr>
          <w:p w14:paraId="7C3DBF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StoreObject</w:t>
            </w:r>
            <w:proofErr w:type="spellEnd"/>
          </w:p>
        </w:tc>
        <w:tc>
          <w:tcPr>
            <w:tcW w:w="1728" w:type="dxa"/>
          </w:tcPr>
          <w:p w14:paraId="67DB29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DC58C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EB405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int </w:t>
            </w:r>
            <w:r w:rsidRPr="00F603B7">
              <w:rPr>
                <w:rFonts w:ascii="Times New Roman" w:hAnsi="Times New Roman" w:cs="Times New Roman"/>
              </w:rPr>
              <w:lastRenderedPageBreak/>
              <w:t>id, int owner, int creator</w:t>
            </w:r>
          </w:p>
        </w:tc>
        <w:tc>
          <w:tcPr>
            <w:tcW w:w="1728" w:type="dxa"/>
          </w:tcPr>
          <w:p w14:paraId="5B3188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Сохраняет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</w:t>
            </w:r>
            <w:proofErr w:type="spellEnd"/>
          </w:p>
        </w:tc>
      </w:tr>
      <w:tr w:rsidR="00F603B7" w:rsidRPr="00F603B7" w14:paraId="3BFD4F33" w14:textId="77777777" w:rsidTr="00D0365E">
        <w:tc>
          <w:tcPr>
            <w:tcW w:w="1728" w:type="dxa"/>
          </w:tcPr>
          <w:p w14:paraId="228C57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StoreOwnedObject</w:t>
            </w:r>
            <w:proofErr w:type="spellEnd"/>
          </w:p>
        </w:tc>
        <w:tc>
          <w:tcPr>
            <w:tcW w:w="1728" w:type="dxa"/>
          </w:tcPr>
          <w:p w14:paraId="7D10CA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82C12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DD65D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, int creator</w:t>
            </w:r>
          </w:p>
        </w:tc>
        <w:tc>
          <w:tcPr>
            <w:tcW w:w="1728" w:type="dxa"/>
          </w:tcPr>
          <w:p w14:paraId="43C3721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Сохраняет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созданный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локально</w:t>
            </w:r>
            <w:proofErr w:type="spellEnd"/>
          </w:p>
        </w:tc>
      </w:tr>
      <w:tr w:rsidR="00F603B7" w:rsidRPr="00F603B7" w14:paraId="22547EBC" w14:textId="77777777" w:rsidTr="00D0365E">
        <w:tc>
          <w:tcPr>
            <w:tcW w:w="1728" w:type="dxa"/>
          </w:tcPr>
          <w:p w14:paraId="7FD425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GetID</w:t>
            </w:r>
            <w:proofErr w:type="spellEnd"/>
          </w:p>
        </w:tc>
        <w:tc>
          <w:tcPr>
            <w:tcW w:w="1728" w:type="dxa"/>
          </w:tcPr>
          <w:p w14:paraId="08B928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26198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352BF2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721172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26CAE03D" w14:textId="77777777" w:rsidTr="00D0365E">
        <w:tc>
          <w:tcPr>
            <w:tcW w:w="1728" w:type="dxa"/>
          </w:tcPr>
          <w:p w14:paraId="1E8EB9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TryGetID</w:t>
            </w:r>
            <w:proofErr w:type="spellEnd"/>
          </w:p>
        </w:tc>
        <w:tc>
          <w:tcPr>
            <w:tcW w:w="1728" w:type="dxa"/>
          </w:tcPr>
          <w:p w14:paraId="647CCB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2A8BE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3E8F1E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, out int result</w:t>
            </w:r>
          </w:p>
        </w:tc>
        <w:tc>
          <w:tcPr>
            <w:tcW w:w="1728" w:type="dxa"/>
          </w:tcPr>
          <w:p w14:paraId="139DC6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Пытается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получить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75AA3BFE" w14:textId="77777777" w:rsidTr="00D0365E">
        <w:tc>
          <w:tcPr>
            <w:tcW w:w="1728" w:type="dxa"/>
          </w:tcPr>
          <w:p w14:paraId="500941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TryGetObject</w:t>
            </w:r>
            <w:proofErr w:type="spellEnd"/>
          </w:p>
        </w:tc>
        <w:tc>
          <w:tcPr>
            <w:tcW w:w="1728" w:type="dxa"/>
          </w:tcPr>
          <w:p w14:paraId="0E34E8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EB6A7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604EE5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id, out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4DD168B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Пытается получить объект по </w:t>
            </w:r>
            <w:r w:rsidRPr="00F603B7">
              <w:rPr>
                <w:rFonts w:ascii="Times New Roman" w:hAnsi="Times New Roman" w:cs="Times New Roman"/>
              </w:rPr>
              <w:t>ID</w:t>
            </w:r>
          </w:p>
        </w:tc>
      </w:tr>
      <w:tr w:rsidR="00F603B7" w:rsidRPr="00F603B7" w14:paraId="63DDF40F" w14:textId="77777777" w:rsidTr="00D0365E">
        <w:tc>
          <w:tcPr>
            <w:tcW w:w="1728" w:type="dxa"/>
          </w:tcPr>
          <w:p w14:paraId="1ECC7C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GetObject</w:t>
            </w:r>
            <w:proofErr w:type="spellEnd"/>
          </w:p>
        </w:tc>
        <w:tc>
          <w:tcPr>
            <w:tcW w:w="1728" w:type="dxa"/>
          </w:tcPr>
          <w:p w14:paraId="25D042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8A09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67AAEA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22FD20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</w:t>
            </w:r>
          </w:p>
        </w:tc>
      </w:tr>
      <w:tr w:rsidR="00F603B7" w:rsidRPr="00F603B7" w14:paraId="3BF3322C" w14:textId="77777777" w:rsidTr="00D0365E">
        <w:tc>
          <w:tcPr>
            <w:tcW w:w="1728" w:type="dxa"/>
          </w:tcPr>
          <w:p w14:paraId="54E8D7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RemoveObject</w:t>
            </w:r>
            <w:proofErr w:type="spellEnd"/>
          </w:p>
        </w:tc>
        <w:tc>
          <w:tcPr>
            <w:tcW w:w="1728" w:type="dxa"/>
          </w:tcPr>
          <w:p w14:paraId="03AF03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C2BA5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16BF6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05CA46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Удаляет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</w:t>
            </w:r>
            <w:proofErr w:type="spellEnd"/>
          </w:p>
        </w:tc>
      </w:tr>
      <w:tr w:rsidR="00F603B7" w:rsidRPr="00F603B7" w14:paraId="2B1A3D9A" w14:textId="77777777" w:rsidTr="00D0365E">
        <w:tc>
          <w:tcPr>
            <w:tcW w:w="1728" w:type="dxa"/>
          </w:tcPr>
          <w:p w14:paraId="7BD885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ToString</w:t>
            </w:r>
            <w:proofErr w:type="spellEnd"/>
          </w:p>
        </w:tc>
        <w:tc>
          <w:tcPr>
            <w:tcW w:w="1728" w:type="dxa"/>
          </w:tcPr>
          <w:p w14:paraId="3C7AA6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84DC1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28" w:type="dxa"/>
          </w:tcPr>
          <w:p w14:paraId="6A0781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CFF598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Выводит информацию об объектах в строку</w:t>
            </w:r>
          </w:p>
        </w:tc>
      </w:tr>
      <w:tr w:rsidR="00F603B7" w:rsidRPr="00F603B7" w14:paraId="5063DC54" w14:textId="77777777" w:rsidTr="00D0365E">
        <w:tc>
          <w:tcPr>
            <w:tcW w:w="1728" w:type="dxa"/>
          </w:tcPr>
          <w:p w14:paraId="28BA01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GetObjectData</w:t>
            </w:r>
            <w:proofErr w:type="spellEnd"/>
          </w:p>
        </w:tc>
        <w:tc>
          <w:tcPr>
            <w:tcW w:w="1728" w:type="dxa"/>
          </w:tcPr>
          <w:p w14:paraId="02CD13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082B5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ObjectData</w:t>
            </w:r>
            <w:proofErr w:type="spellEnd"/>
          </w:p>
        </w:tc>
        <w:tc>
          <w:tcPr>
            <w:tcW w:w="1728" w:type="dxa"/>
          </w:tcPr>
          <w:p w14:paraId="016D7B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6019948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Получает данные об объекте по </w:t>
            </w:r>
            <w:r w:rsidRPr="00F603B7">
              <w:rPr>
                <w:rFonts w:ascii="Times New Roman" w:hAnsi="Times New Roman" w:cs="Times New Roman"/>
              </w:rPr>
              <w:t>ID</w:t>
            </w:r>
          </w:p>
        </w:tc>
      </w:tr>
      <w:tr w:rsidR="00F603B7" w:rsidRPr="00F603B7" w14:paraId="4E0D5A1B" w14:textId="77777777" w:rsidTr="00D0365E">
        <w:tc>
          <w:tcPr>
            <w:tcW w:w="1728" w:type="dxa"/>
          </w:tcPr>
          <w:p w14:paraId="22086D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GetObjectData</w:t>
            </w:r>
            <w:proofErr w:type="spellEnd"/>
          </w:p>
        </w:tc>
        <w:tc>
          <w:tcPr>
            <w:tcW w:w="1728" w:type="dxa"/>
          </w:tcPr>
          <w:p w14:paraId="385583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3A2BA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ObjectData</w:t>
            </w:r>
            <w:proofErr w:type="spellEnd"/>
          </w:p>
        </w:tc>
        <w:tc>
          <w:tcPr>
            <w:tcW w:w="1728" w:type="dxa"/>
          </w:tcPr>
          <w:p w14:paraId="54DDEF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612E73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данные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объекте</w:t>
            </w:r>
            <w:proofErr w:type="spellEnd"/>
          </w:p>
        </w:tc>
      </w:tr>
      <w:tr w:rsidR="00F603B7" w:rsidRPr="00F603B7" w14:paraId="7F3E279C" w14:textId="77777777" w:rsidTr="00D0365E">
        <w:tc>
          <w:tcPr>
            <w:tcW w:w="1728" w:type="dxa"/>
          </w:tcPr>
          <w:p w14:paraId="7146A0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GetOwner</w:t>
            </w:r>
            <w:proofErr w:type="spellEnd"/>
          </w:p>
        </w:tc>
        <w:tc>
          <w:tcPr>
            <w:tcW w:w="1728" w:type="dxa"/>
          </w:tcPr>
          <w:p w14:paraId="3D767E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5DF80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6A42B8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1CA4F4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владельца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3729B433" w14:textId="77777777" w:rsidTr="00D0365E">
        <w:tc>
          <w:tcPr>
            <w:tcW w:w="1728" w:type="dxa"/>
          </w:tcPr>
          <w:p w14:paraId="0E8277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GetOwner</w:t>
            </w:r>
            <w:proofErr w:type="spellEnd"/>
          </w:p>
        </w:tc>
        <w:tc>
          <w:tcPr>
            <w:tcW w:w="1728" w:type="dxa"/>
          </w:tcPr>
          <w:p w14:paraId="3E2F05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EB1D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52D229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63971C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владельца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1D859D70" w14:textId="77777777" w:rsidTr="00D0365E">
        <w:tc>
          <w:tcPr>
            <w:tcW w:w="1728" w:type="dxa"/>
          </w:tcPr>
          <w:p w14:paraId="55F2CA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TryGetOwner</w:t>
            </w:r>
            <w:proofErr w:type="spellEnd"/>
          </w:p>
        </w:tc>
        <w:tc>
          <w:tcPr>
            <w:tcW w:w="1728" w:type="dxa"/>
          </w:tcPr>
          <w:p w14:paraId="5E3CCB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D6540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105D45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id, out int owner</w:t>
            </w:r>
          </w:p>
        </w:tc>
        <w:tc>
          <w:tcPr>
            <w:tcW w:w="1728" w:type="dxa"/>
          </w:tcPr>
          <w:p w14:paraId="654184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Пытается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получить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владельца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384F28D3" w14:textId="77777777" w:rsidTr="00D0365E">
        <w:tc>
          <w:tcPr>
            <w:tcW w:w="1728" w:type="dxa"/>
          </w:tcPr>
          <w:p w14:paraId="29F591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IsOwned</w:t>
            </w:r>
            <w:proofErr w:type="spellEnd"/>
          </w:p>
        </w:tc>
        <w:tc>
          <w:tcPr>
            <w:tcW w:w="1728" w:type="dxa"/>
          </w:tcPr>
          <w:p w14:paraId="4CD139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188B5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449E16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7FC15E6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Проверяет, владеет ли данный клиент объектом</w:t>
            </w:r>
          </w:p>
        </w:tc>
      </w:tr>
      <w:tr w:rsidR="00F603B7" w:rsidRPr="00F603B7" w14:paraId="7379377B" w14:textId="77777777" w:rsidTr="00D0365E">
        <w:tc>
          <w:tcPr>
            <w:tcW w:w="1728" w:type="dxa"/>
          </w:tcPr>
          <w:p w14:paraId="4FDE02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IsOwned</w:t>
            </w:r>
            <w:proofErr w:type="spellEnd"/>
          </w:p>
        </w:tc>
        <w:tc>
          <w:tcPr>
            <w:tcW w:w="1728" w:type="dxa"/>
          </w:tcPr>
          <w:p w14:paraId="130AB0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C1BE3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74E732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go</w:t>
            </w:r>
          </w:p>
        </w:tc>
        <w:tc>
          <w:tcPr>
            <w:tcW w:w="1728" w:type="dxa"/>
          </w:tcPr>
          <w:p w14:paraId="6499986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Проверяет, владеет ли данный клиент объектом</w:t>
            </w:r>
          </w:p>
        </w:tc>
      </w:tr>
      <w:tr w:rsidR="00F603B7" w:rsidRPr="00F603B7" w14:paraId="6D4A6E11" w14:textId="77777777" w:rsidTr="00D0365E">
        <w:tc>
          <w:tcPr>
            <w:tcW w:w="1728" w:type="dxa"/>
          </w:tcPr>
          <w:p w14:paraId="0C5258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SetOwner</w:t>
            </w:r>
            <w:proofErr w:type="spellEnd"/>
          </w:p>
        </w:tc>
        <w:tc>
          <w:tcPr>
            <w:tcW w:w="1728" w:type="dxa"/>
          </w:tcPr>
          <w:p w14:paraId="4E0BB9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2E8FE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F8238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id, int owner</w:t>
            </w:r>
          </w:p>
        </w:tc>
        <w:tc>
          <w:tcPr>
            <w:tcW w:w="1728" w:type="dxa"/>
          </w:tcPr>
          <w:p w14:paraId="31C853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Изменяет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владельца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3300A2B8" w14:textId="77777777" w:rsidTr="00D0365E">
        <w:tc>
          <w:tcPr>
            <w:tcW w:w="1728" w:type="dxa"/>
          </w:tcPr>
          <w:p w14:paraId="5B6D70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GetCreator</w:t>
            </w:r>
            <w:proofErr w:type="spellEnd"/>
          </w:p>
        </w:tc>
        <w:tc>
          <w:tcPr>
            <w:tcW w:w="1728" w:type="dxa"/>
          </w:tcPr>
          <w:p w14:paraId="108653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C463F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7E0623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4C8204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создателя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2191D810" w14:textId="77777777" w:rsidTr="00D0365E">
        <w:tc>
          <w:tcPr>
            <w:tcW w:w="1728" w:type="dxa"/>
          </w:tcPr>
          <w:p w14:paraId="3A6F34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GetCreator</w:t>
            </w:r>
            <w:proofErr w:type="spellEnd"/>
          </w:p>
        </w:tc>
        <w:tc>
          <w:tcPr>
            <w:tcW w:w="1728" w:type="dxa"/>
          </w:tcPr>
          <w:p w14:paraId="574E37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EC337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522914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0D160A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создателя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71023C5F" w14:textId="77777777" w:rsidTr="00D0365E">
        <w:tc>
          <w:tcPr>
            <w:tcW w:w="1728" w:type="dxa"/>
          </w:tcPr>
          <w:p w14:paraId="731AA4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TryGetCreator</w:t>
            </w:r>
            <w:proofErr w:type="spellEnd"/>
          </w:p>
        </w:tc>
        <w:tc>
          <w:tcPr>
            <w:tcW w:w="1728" w:type="dxa"/>
          </w:tcPr>
          <w:p w14:paraId="602A34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20F9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621AB6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id, out int creator</w:t>
            </w:r>
          </w:p>
        </w:tc>
        <w:tc>
          <w:tcPr>
            <w:tcW w:w="1728" w:type="dxa"/>
          </w:tcPr>
          <w:p w14:paraId="35D2BF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Пытается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получить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создателя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14B34C7A" w14:textId="77777777" w:rsidTr="00D0365E">
        <w:tc>
          <w:tcPr>
            <w:tcW w:w="1728" w:type="dxa"/>
          </w:tcPr>
          <w:p w14:paraId="7DD300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Clear</w:t>
            </w:r>
          </w:p>
        </w:tc>
        <w:tc>
          <w:tcPr>
            <w:tcW w:w="1728" w:type="dxa"/>
          </w:tcPr>
          <w:p w14:paraId="22C034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2B30B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9D692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7B48D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Очищает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значения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переменных</w:t>
            </w:r>
            <w:proofErr w:type="spellEnd"/>
          </w:p>
        </w:tc>
      </w:tr>
    </w:tbl>
    <w:p w14:paraId="3D899B1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30FB91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3.87</w:t>
      </w:r>
    </w:p>
    <w:p w14:paraId="6D3C8B3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PlayerController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90"/>
      </w:tblGrid>
      <w:tr w:rsidR="00F603B7" w:rsidRPr="00F603B7" w14:paraId="5CE1547B" w14:textId="77777777" w:rsidTr="00D0365E">
        <w:tc>
          <w:tcPr>
            <w:tcW w:w="8640" w:type="dxa"/>
            <w:gridSpan w:val="5"/>
          </w:tcPr>
          <w:p w14:paraId="46B65B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PlayerController</w:t>
            </w:r>
            <w:proofErr w:type="spellEnd"/>
          </w:p>
        </w:tc>
      </w:tr>
      <w:tr w:rsidR="00F603B7" w:rsidRPr="00F603B7" w14:paraId="60F9B834" w14:textId="77777777" w:rsidTr="00D0365E">
        <w:tc>
          <w:tcPr>
            <w:tcW w:w="1728" w:type="dxa"/>
          </w:tcPr>
          <w:p w14:paraId="4B72CC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E25A1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4C34D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38ADA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E712789" w14:textId="77777777" w:rsidTr="00D0365E">
        <w:tc>
          <w:tcPr>
            <w:tcW w:w="1728" w:type="dxa"/>
          </w:tcPr>
          <w:p w14:paraId="671C7D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plane</w:t>
            </w:r>
          </w:p>
        </w:tc>
        <w:tc>
          <w:tcPr>
            <w:tcW w:w="1728" w:type="dxa"/>
          </w:tcPr>
          <w:p w14:paraId="4B1221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1A755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Plane</w:t>
            </w:r>
          </w:p>
        </w:tc>
        <w:tc>
          <w:tcPr>
            <w:tcW w:w="3456" w:type="dxa"/>
            <w:gridSpan w:val="2"/>
          </w:tcPr>
          <w:p w14:paraId="5B7B261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 для внутреннего использования (нужна для уменьшения нагрузки на сборщик мусора)</w:t>
            </w:r>
          </w:p>
        </w:tc>
      </w:tr>
      <w:tr w:rsidR="00F603B7" w:rsidRPr="00F603B7" w14:paraId="6F3CA8AB" w14:textId="77777777" w:rsidTr="00D0365E">
        <w:tc>
          <w:tcPr>
            <w:tcW w:w="8640" w:type="dxa"/>
            <w:gridSpan w:val="5"/>
          </w:tcPr>
          <w:p w14:paraId="76066A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PlayerController</w:t>
            </w:r>
            <w:proofErr w:type="spellEnd"/>
          </w:p>
        </w:tc>
      </w:tr>
      <w:tr w:rsidR="00F603B7" w:rsidRPr="00F603B7" w14:paraId="6A475028" w14:textId="77777777" w:rsidTr="00D0365E">
        <w:tc>
          <w:tcPr>
            <w:tcW w:w="1728" w:type="dxa"/>
          </w:tcPr>
          <w:p w14:paraId="051F92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74D6F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0ADBC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4218C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62025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5ACFDFA" w14:textId="77777777" w:rsidTr="00D0365E">
        <w:tc>
          <w:tcPr>
            <w:tcW w:w="1728" w:type="dxa"/>
          </w:tcPr>
          <w:p w14:paraId="4CDAFE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086CCF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5161CF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06CAA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3C5C8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0EAE3FF3" w14:textId="77777777" w:rsidTr="00D0365E">
        <w:tc>
          <w:tcPr>
            <w:tcW w:w="1728" w:type="dxa"/>
          </w:tcPr>
          <w:p w14:paraId="389857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476986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64E75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B0705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75FBB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Управляет персонажем в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соответвии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с положением мышки и нажатыми клавишами.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Unity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каждый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кадр</w:t>
            </w:r>
            <w:proofErr w:type="spellEnd"/>
          </w:p>
        </w:tc>
      </w:tr>
    </w:tbl>
    <w:p w14:paraId="4DD7F7B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7145ED6E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3.88</w:t>
      </w:r>
    </w:p>
    <w:p w14:paraId="22B294A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QueueExtension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0494C79F" w14:textId="77777777" w:rsidTr="00D0365E">
        <w:tc>
          <w:tcPr>
            <w:tcW w:w="8640" w:type="dxa"/>
            <w:gridSpan w:val="5"/>
          </w:tcPr>
          <w:p w14:paraId="37FD1E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QueueExtension</w:t>
            </w:r>
            <w:proofErr w:type="spellEnd"/>
          </w:p>
        </w:tc>
      </w:tr>
      <w:tr w:rsidR="00F603B7" w:rsidRPr="00F603B7" w14:paraId="3545BB41" w14:textId="77777777" w:rsidTr="00D0365E">
        <w:tc>
          <w:tcPr>
            <w:tcW w:w="1728" w:type="dxa"/>
          </w:tcPr>
          <w:p w14:paraId="5ABAC4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9FE18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3FB10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1B678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030A5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CEA12E2" w14:textId="77777777" w:rsidTr="00D0365E">
        <w:tc>
          <w:tcPr>
            <w:tcW w:w="1728" w:type="dxa"/>
          </w:tcPr>
          <w:p w14:paraId="4F2D82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TryDequeue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1728" w:type="dxa"/>
          </w:tcPr>
          <w:p w14:paraId="2001E8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42EE7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166872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this Queue&lt;T&gt; queue, out T res</w:t>
            </w:r>
          </w:p>
        </w:tc>
        <w:tc>
          <w:tcPr>
            <w:tcW w:w="1728" w:type="dxa"/>
          </w:tcPr>
          <w:p w14:paraId="3FEF5DB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Пытается достать элемент из очереди</w:t>
            </w:r>
          </w:p>
        </w:tc>
      </w:tr>
    </w:tbl>
    <w:p w14:paraId="1AE3622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039949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3.89</w:t>
      </w:r>
    </w:p>
    <w:p w14:paraId="5C071D1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Triangle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742EDC1E" w14:textId="77777777" w:rsidTr="00D0365E">
        <w:tc>
          <w:tcPr>
            <w:tcW w:w="8640" w:type="dxa"/>
            <w:gridSpan w:val="5"/>
          </w:tcPr>
          <w:p w14:paraId="17F384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Triangle</w:t>
            </w:r>
          </w:p>
        </w:tc>
      </w:tr>
      <w:tr w:rsidR="00F603B7" w:rsidRPr="00F603B7" w14:paraId="6C8ED384" w14:textId="77777777" w:rsidTr="00D0365E">
        <w:tc>
          <w:tcPr>
            <w:tcW w:w="1728" w:type="dxa"/>
          </w:tcPr>
          <w:p w14:paraId="44BF5E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CA80B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5C26A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1E6D92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34DAF64" w14:textId="77777777" w:rsidTr="00D0365E">
        <w:tc>
          <w:tcPr>
            <w:tcW w:w="1728" w:type="dxa"/>
          </w:tcPr>
          <w:p w14:paraId="3E556E1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a,</w:t>
            </w:r>
          </w:p>
        </w:tc>
        <w:tc>
          <w:tcPr>
            <w:tcW w:w="1728" w:type="dxa"/>
          </w:tcPr>
          <w:p w14:paraId="6E6DE5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8FA70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0AC1AE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Координаты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треугольника</w:t>
            </w:r>
            <w:proofErr w:type="spellEnd"/>
          </w:p>
        </w:tc>
      </w:tr>
      <w:tr w:rsidR="00F603B7" w:rsidRPr="00F603B7" w14:paraId="06E5125A" w14:textId="77777777" w:rsidTr="00D0365E">
        <w:tc>
          <w:tcPr>
            <w:tcW w:w="1728" w:type="dxa"/>
          </w:tcPr>
          <w:p w14:paraId="164E6B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Area</w:t>
            </w:r>
          </w:p>
        </w:tc>
        <w:tc>
          <w:tcPr>
            <w:tcW w:w="1728" w:type="dxa"/>
          </w:tcPr>
          <w:p w14:paraId="598723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078EE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A7288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Вычисляет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площадь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треугольника</w:t>
            </w:r>
            <w:proofErr w:type="spellEnd"/>
          </w:p>
        </w:tc>
      </w:tr>
      <w:tr w:rsidR="00F603B7" w:rsidRPr="00F603B7" w14:paraId="4F06C2B2" w14:textId="77777777" w:rsidTr="00D0365E">
        <w:tc>
          <w:tcPr>
            <w:tcW w:w="8640" w:type="dxa"/>
            <w:gridSpan w:val="5"/>
          </w:tcPr>
          <w:p w14:paraId="1CFDC8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Triangle</w:t>
            </w:r>
          </w:p>
        </w:tc>
      </w:tr>
      <w:tr w:rsidR="00F603B7" w:rsidRPr="00F603B7" w14:paraId="4005652D" w14:textId="77777777" w:rsidTr="00D0365E">
        <w:tc>
          <w:tcPr>
            <w:tcW w:w="1728" w:type="dxa"/>
          </w:tcPr>
          <w:p w14:paraId="51680A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F60B5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C235E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3FA10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B5ED4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D249957" w14:textId="77777777" w:rsidTr="00D0365E">
        <w:tc>
          <w:tcPr>
            <w:tcW w:w="1728" w:type="dxa"/>
          </w:tcPr>
          <w:p w14:paraId="2A0739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Triangle</w:t>
            </w:r>
          </w:p>
        </w:tc>
        <w:tc>
          <w:tcPr>
            <w:tcW w:w="1728" w:type="dxa"/>
          </w:tcPr>
          <w:p w14:paraId="722583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44285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26F7CE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BAA3E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треугольника</w:t>
            </w:r>
            <w:proofErr w:type="spellEnd"/>
          </w:p>
        </w:tc>
      </w:tr>
      <w:tr w:rsidR="00F603B7" w:rsidRPr="00F603B7" w14:paraId="5E68B7AB" w14:textId="77777777" w:rsidTr="00D0365E">
        <w:tc>
          <w:tcPr>
            <w:tcW w:w="1728" w:type="dxa"/>
          </w:tcPr>
          <w:p w14:paraId="201B6D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Triangle</w:t>
            </w:r>
          </w:p>
        </w:tc>
        <w:tc>
          <w:tcPr>
            <w:tcW w:w="1728" w:type="dxa"/>
          </w:tcPr>
          <w:p w14:paraId="573672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ED7D2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18C257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 a, Vector3 b, Vector3 c</w:t>
            </w:r>
          </w:p>
        </w:tc>
        <w:tc>
          <w:tcPr>
            <w:tcW w:w="1728" w:type="dxa"/>
          </w:tcPr>
          <w:p w14:paraId="729879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треугольника</w:t>
            </w:r>
            <w:proofErr w:type="spellEnd"/>
          </w:p>
        </w:tc>
      </w:tr>
      <w:tr w:rsidR="00F603B7" w:rsidRPr="00F603B7" w14:paraId="296EBE4F" w14:textId="77777777" w:rsidTr="00D0365E">
        <w:tc>
          <w:tcPr>
            <w:tcW w:w="1728" w:type="dxa"/>
          </w:tcPr>
          <w:p w14:paraId="725B14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RandomPoint</w:t>
            </w:r>
            <w:proofErr w:type="spellEnd"/>
          </w:p>
        </w:tc>
        <w:tc>
          <w:tcPr>
            <w:tcW w:w="1728" w:type="dxa"/>
          </w:tcPr>
          <w:p w14:paraId="2B201D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A0E92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6C1E48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0D012D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Получает случайную точку в треугольнике</w:t>
            </w:r>
          </w:p>
        </w:tc>
      </w:tr>
    </w:tbl>
    <w:p w14:paraId="1887A32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68A1F4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3.90</w:t>
      </w:r>
    </w:p>
    <w:p w14:paraId="1BDF9F8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TrianglePolygon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44"/>
      </w:tblGrid>
      <w:tr w:rsidR="00F603B7" w:rsidRPr="00F603B7" w14:paraId="1317F6CC" w14:textId="77777777" w:rsidTr="00D0365E">
        <w:tc>
          <w:tcPr>
            <w:tcW w:w="8640" w:type="dxa"/>
            <w:gridSpan w:val="5"/>
          </w:tcPr>
          <w:p w14:paraId="6CF877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TrianglePolygon</w:t>
            </w:r>
            <w:proofErr w:type="spellEnd"/>
          </w:p>
        </w:tc>
      </w:tr>
      <w:tr w:rsidR="00F603B7" w:rsidRPr="00F603B7" w14:paraId="6ED286ED" w14:textId="77777777" w:rsidTr="00D0365E">
        <w:tc>
          <w:tcPr>
            <w:tcW w:w="1728" w:type="dxa"/>
          </w:tcPr>
          <w:p w14:paraId="196399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D1793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C8AC9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36683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38AA88B" w14:textId="77777777" w:rsidTr="00D0365E">
        <w:tc>
          <w:tcPr>
            <w:tcW w:w="1728" w:type="dxa"/>
          </w:tcPr>
          <w:p w14:paraId="1D8F1A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triangles</w:t>
            </w:r>
          </w:p>
        </w:tc>
        <w:tc>
          <w:tcPr>
            <w:tcW w:w="1728" w:type="dxa"/>
          </w:tcPr>
          <w:p w14:paraId="1605CE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7C72C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List&lt;Triangle&gt;</w:t>
            </w:r>
          </w:p>
        </w:tc>
        <w:tc>
          <w:tcPr>
            <w:tcW w:w="3456" w:type="dxa"/>
            <w:gridSpan w:val="2"/>
          </w:tcPr>
          <w:p w14:paraId="2EFB23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Список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треугольников</w:t>
            </w:r>
            <w:proofErr w:type="spellEnd"/>
          </w:p>
        </w:tc>
      </w:tr>
      <w:tr w:rsidR="00F603B7" w:rsidRPr="00F603B7" w14:paraId="4C59A9F9" w14:textId="77777777" w:rsidTr="00D0365E">
        <w:tc>
          <w:tcPr>
            <w:tcW w:w="1728" w:type="dxa"/>
          </w:tcPr>
          <w:p w14:paraId="2970D3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areaSum</w:t>
            </w:r>
            <w:proofErr w:type="spellEnd"/>
          </w:p>
        </w:tc>
        <w:tc>
          <w:tcPr>
            <w:tcW w:w="1728" w:type="dxa"/>
          </w:tcPr>
          <w:p w14:paraId="686281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60074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7A7A99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Суммарная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площадь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всех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треугольников</w:t>
            </w:r>
            <w:proofErr w:type="spellEnd"/>
          </w:p>
        </w:tc>
      </w:tr>
      <w:tr w:rsidR="00F603B7" w:rsidRPr="00F603B7" w14:paraId="28DDB21D" w14:textId="77777777" w:rsidTr="00D0365E">
        <w:tc>
          <w:tcPr>
            <w:tcW w:w="8640" w:type="dxa"/>
            <w:gridSpan w:val="5"/>
          </w:tcPr>
          <w:p w14:paraId="26DA89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TrianglePolygon</w:t>
            </w:r>
            <w:proofErr w:type="spellEnd"/>
          </w:p>
        </w:tc>
      </w:tr>
      <w:tr w:rsidR="00F603B7" w:rsidRPr="00F603B7" w14:paraId="056F1ADD" w14:textId="77777777" w:rsidTr="00D0365E">
        <w:tc>
          <w:tcPr>
            <w:tcW w:w="1728" w:type="dxa"/>
          </w:tcPr>
          <w:p w14:paraId="5C06BB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96198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02AEF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A3A91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3EBBA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22E2007" w14:textId="77777777" w:rsidTr="00D0365E">
        <w:tc>
          <w:tcPr>
            <w:tcW w:w="1728" w:type="dxa"/>
          </w:tcPr>
          <w:p w14:paraId="126655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TrianglePolygon</w:t>
            </w:r>
            <w:proofErr w:type="spellEnd"/>
          </w:p>
        </w:tc>
        <w:tc>
          <w:tcPr>
            <w:tcW w:w="1728" w:type="dxa"/>
          </w:tcPr>
          <w:p w14:paraId="7AF556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10165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1D9E11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List&lt;Vector3&gt; points</w:t>
            </w:r>
          </w:p>
        </w:tc>
        <w:tc>
          <w:tcPr>
            <w:tcW w:w="1728" w:type="dxa"/>
          </w:tcPr>
          <w:p w14:paraId="54086C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</w:tr>
      <w:tr w:rsidR="00F603B7" w:rsidRPr="00F603B7" w14:paraId="2638EC4D" w14:textId="77777777" w:rsidTr="00D0365E">
        <w:tc>
          <w:tcPr>
            <w:tcW w:w="1728" w:type="dxa"/>
          </w:tcPr>
          <w:p w14:paraId="1E8F96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RandomPoint</w:t>
            </w:r>
            <w:proofErr w:type="spellEnd"/>
          </w:p>
        </w:tc>
        <w:tc>
          <w:tcPr>
            <w:tcW w:w="1728" w:type="dxa"/>
          </w:tcPr>
          <w:p w14:paraId="0592F3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1892C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366D67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E2901D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Находит случайную точку внутри многоугольника</w:t>
            </w:r>
          </w:p>
        </w:tc>
      </w:tr>
    </w:tbl>
    <w:p w14:paraId="70CE133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CC455F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lastRenderedPageBreak/>
        <w:t>Таблица 3.91</w:t>
      </w:r>
    </w:p>
    <w:p w14:paraId="032299B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UI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DebugUI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90"/>
      </w:tblGrid>
      <w:tr w:rsidR="00F603B7" w:rsidRPr="00F603B7" w14:paraId="0C68754E" w14:textId="77777777" w:rsidTr="00D0365E">
        <w:tc>
          <w:tcPr>
            <w:tcW w:w="8640" w:type="dxa"/>
            <w:gridSpan w:val="5"/>
          </w:tcPr>
          <w:p w14:paraId="616F78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UI.DebugUI</w:t>
            </w:r>
            <w:proofErr w:type="spellEnd"/>
          </w:p>
        </w:tc>
      </w:tr>
      <w:tr w:rsidR="00F603B7" w:rsidRPr="00F603B7" w14:paraId="305ACD80" w14:textId="77777777" w:rsidTr="00D0365E">
        <w:tc>
          <w:tcPr>
            <w:tcW w:w="1728" w:type="dxa"/>
          </w:tcPr>
          <w:p w14:paraId="1E68F7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BF330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B9E00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78B26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31FAD69" w14:textId="77777777" w:rsidTr="00D0365E">
        <w:tc>
          <w:tcPr>
            <w:tcW w:w="1728" w:type="dxa"/>
          </w:tcPr>
          <w:p w14:paraId="268A66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textPanel</w:t>
            </w:r>
            <w:proofErr w:type="spellEnd"/>
          </w:p>
        </w:tc>
        <w:tc>
          <w:tcPr>
            <w:tcW w:w="1728" w:type="dxa"/>
          </w:tcPr>
          <w:p w14:paraId="267A67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0DBC4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3456" w:type="dxa"/>
            <w:gridSpan w:val="2"/>
          </w:tcPr>
          <w:p w14:paraId="4A20B07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Элемент интерфейса для отладочного текста</w:t>
            </w:r>
          </w:p>
        </w:tc>
      </w:tr>
      <w:tr w:rsidR="00F603B7" w:rsidRPr="00F603B7" w14:paraId="2F01671C" w14:textId="77777777" w:rsidTr="00D0365E">
        <w:tc>
          <w:tcPr>
            <w:tcW w:w="1728" w:type="dxa"/>
          </w:tcPr>
          <w:p w14:paraId="514C74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debugTextDirty</w:t>
            </w:r>
            <w:proofErr w:type="spellEnd"/>
          </w:p>
        </w:tc>
        <w:tc>
          <w:tcPr>
            <w:tcW w:w="1728" w:type="dxa"/>
          </w:tcPr>
          <w:p w14:paraId="7D2221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16CC2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646FC5B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Флаг, сообщающий, что нужно перерисовать текст</w:t>
            </w:r>
          </w:p>
        </w:tc>
      </w:tr>
      <w:tr w:rsidR="00F603B7" w:rsidRPr="00F603B7" w14:paraId="618F0D87" w14:textId="77777777" w:rsidTr="00D0365E">
        <w:tc>
          <w:tcPr>
            <w:tcW w:w="1728" w:type="dxa"/>
          </w:tcPr>
          <w:p w14:paraId="63DD5E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debugText</w:t>
            </w:r>
            <w:proofErr w:type="spellEnd"/>
          </w:p>
        </w:tc>
        <w:tc>
          <w:tcPr>
            <w:tcW w:w="1728" w:type="dxa"/>
          </w:tcPr>
          <w:p w14:paraId="3E76EA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30CB5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string[</w:t>
            </w:r>
            <w:proofErr w:type="gramEnd"/>
            <w:r w:rsidRPr="00F603B7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456" w:type="dxa"/>
            <w:gridSpan w:val="2"/>
          </w:tcPr>
          <w:p w14:paraId="499483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Массив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отладочным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текстом</w:t>
            </w:r>
            <w:proofErr w:type="spellEnd"/>
          </w:p>
        </w:tc>
      </w:tr>
      <w:tr w:rsidR="00F603B7" w:rsidRPr="00F603B7" w14:paraId="49823859" w14:textId="77777777" w:rsidTr="00D0365E">
        <w:tc>
          <w:tcPr>
            <w:tcW w:w="8640" w:type="dxa"/>
            <w:gridSpan w:val="5"/>
          </w:tcPr>
          <w:p w14:paraId="4806D7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UI.DebugUI</w:t>
            </w:r>
            <w:proofErr w:type="spellEnd"/>
          </w:p>
        </w:tc>
      </w:tr>
      <w:tr w:rsidR="00F603B7" w:rsidRPr="00F603B7" w14:paraId="185B6BF7" w14:textId="77777777" w:rsidTr="00D0365E">
        <w:tc>
          <w:tcPr>
            <w:tcW w:w="1728" w:type="dxa"/>
          </w:tcPr>
          <w:p w14:paraId="23B895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B499A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1C32A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731B8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97FD6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F424A76" w14:textId="77777777" w:rsidTr="00D0365E">
        <w:tc>
          <w:tcPr>
            <w:tcW w:w="1728" w:type="dxa"/>
          </w:tcPr>
          <w:p w14:paraId="064990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4F312B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C50F0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818D2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B54CC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3A553AD5" w14:textId="77777777" w:rsidTr="00D0365E">
        <w:tc>
          <w:tcPr>
            <w:tcW w:w="1728" w:type="dxa"/>
          </w:tcPr>
          <w:p w14:paraId="5D2F77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00FD7D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7D6C9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5FBDE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A9E69F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Перерисовывает отладочный текст, если требуется.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72BEE1C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1FE89EC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3.92</w:t>
      </w:r>
    </w:p>
    <w:p w14:paraId="3A20328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UI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MultiImagePanel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57"/>
        <w:gridCol w:w="1728"/>
        <w:gridCol w:w="1728"/>
        <w:gridCol w:w="1728"/>
        <w:gridCol w:w="1790"/>
      </w:tblGrid>
      <w:tr w:rsidR="00F603B7" w:rsidRPr="00F603B7" w14:paraId="6E969455" w14:textId="77777777" w:rsidTr="00D0365E">
        <w:tc>
          <w:tcPr>
            <w:tcW w:w="8640" w:type="dxa"/>
            <w:gridSpan w:val="5"/>
          </w:tcPr>
          <w:p w14:paraId="003E3C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UI.MultiImagePanel</w:t>
            </w:r>
            <w:proofErr w:type="spellEnd"/>
          </w:p>
        </w:tc>
      </w:tr>
      <w:tr w:rsidR="00F603B7" w:rsidRPr="00F603B7" w14:paraId="2ADA1DE9" w14:textId="77777777" w:rsidTr="00D0365E">
        <w:tc>
          <w:tcPr>
            <w:tcW w:w="1728" w:type="dxa"/>
          </w:tcPr>
          <w:p w14:paraId="21C57D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07A48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E3285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32E1B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89AD4AC" w14:textId="77777777" w:rsidTr="00D0365E">
        <w:tc>
          <w:tcPr>
            <w:tcW w:w="1728" w:type="dxa"/>
          </w:tcPr>
          <w:p w14:paraId="0CBA2B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images</w:t>
            </w:r>
          </w:p>
        </w:tc>
        <w:tc>
          <w:tcPr>
            <w:tcW w:w="1728" w:type="dxa"/>
          </w:tcPr>
          <w:p w14:paraId="5D1C9A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D6751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List&lt;Image&gt;</w:t>
            </w:r>
          </w:p>
        </w:tc>
        <w:tc>
          <w:tcPr>
            <w:tcW w:w="3456" w:type="dxa"/>
            <w:gridSpan w:val="2"/>
          </w:tcPr>
          <w:p w14:paraId="6F9EC2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Массив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изображений</w:t>
            </w:r>
            <w:proofErr w:type="spellEnd"/>
          </w:p>
        </w:tc>
      </w:tr>
      <w:tr w:rsidR="00F603B7" w:rsidRPr="00F603B7" w14:paraId="378868CE" w14:textId="77777777" w:rsidTr="00D0365E">
        <w:tc>
          <w:tcPr>
            <w:tcW w:w="1728" w:type="dxa"/>
          </w:tcPr>
          <w:p w14:paraId="26DD93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728" w:type="dxa"/>
          </w:tcPr>
          <w:p w14:paraId="1D71F2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77C31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3456" w:type="dxa"/>
            <w:gridSpan w:val="2"/>
          </w:tcPr>
          <w:p w14:paraId="32851B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Изображение</w:t>
            </w:r>
            <w:proofErr w:type="spellEnd"/>
          </w:p>
        </w:tc>
      </w:tr>
      <w:tr w:rsidR="00F603B7" w:rsidRPr="00F603B7" w14:paraId="2A66EEB6" w14:textId="77777777" w:rsidTr="00D0365E">
        <w:tc>
          <w:tcPr>
            <w:tcW w:w="1728" w:type="dxa"/>
          </w:tcPr>
          <w:p w14:paraId="07297E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panel</w:t>
            </w:r>
          </w:p>
        </w:tc>
        <w:tc>
          <w:tcPr>
            <w:tcW w:w="1728" w:type="dxa"/>
          </w:tcPr>
          <w:p w14:paraId="5DF261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69CF6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RectTransform</w:t>
            </w:r>
            <w:proofErr w:type="spellEnd"/>
          </w:p>
        </w:tc>
        <w:tc>
          <w:tcPr>
            <w:tcW w:w="3456" w:type="dxa"/>
            <w:gridSpan w:val="2"/>
          </w:tcPr>
          <w:p w14:paraId="3EA711E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Панель, на которой показывается данный элемента</w:t>
            </w:r>
          </w:p>
        </w:tc>
      </w:tr>
      <w:tr w:rsidR="00F603B7" w:rsidRPr="00F603B7" w14:paraId="48476547" w14:textId="77777777" w:rsidTr="00D0365E">
        <w:tc>
          <w:tcPr>
            <w:tcW w:w="8640" w:type="dxa"/>
            <w:gridSpan w:val="5"/>
          </w:tcPr>
          <w:p w14:paraId="49E098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UI.MultiImagePanel</w:t>
            </w:r>
            <w:proofErr w:type="spellEnd"/>
          </w:p>
        </w:tc>
      </w:tr>
      <w:tr w:rsidR="00F603B7" w:rsidRPr="00F603B7" w14:paraId="6DD0AD5E" w14:textId="77777777" w:rsidTr="00D0365E">
        <w:tc>
          <w:tcPr>
            <w:tcW w:w="1728" w:type="dxa"/>
          </w:tcPr>
          <w:p w14:paraId="76053B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1C938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F80E9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F8757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63016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160C2A5" w14:textId="77777777" w:rsidTr="00D0365E">
        <w:tc>
          <w:tcPr>
            <w:tcW w:w="1728" w:type="dxa"/>
          </w:tcPr>
          <w:p w14:paraId="7997DF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OnEnable</w:t>
            </w:r>
            <w:proofErr w:type="spellEnd"/>
          </w:p>
        </w:tc>
        <w:tc>
          <w:tcPr>
            <w:tcW w:w="1728" w:type="dxa"/>
          </w:tcPr>
          <w:p w14:paraId="525C1D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2D7FE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33CBC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C1D76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48993A9F" w14:textId="77777777" w:rsidTr="00D0365E">
        <w:tc>
          <w:tcPr>
            <w:tcW w:w="1728" w:type="dxa"/>
          </w:tcPr>
          <w:p w14:paraId="3817FE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SetMaxImagesCount</w:t>
            </w:r>
            <w:proofErr w:type="spellEnd"/>
          </w:p>
        </w:tc>
        <w:tc>
          <w:tcPr>
            <w:tcW w:w="1728" w:type="dxa"/>
          </w:tcPr>
          <w:p w14:paraId="0B7F9E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9E5FD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74096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count</w:t>
            </w:r>
          </w:p>
        </w:tc>
        <w:tc>
          <w:tcPr>
            <w:tcW w:w="1728" w:type="dxa"/>
          </w:tcPr>
          <w:p w14:paraId="13D40A3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максимальное число изображений, которое нужно показывать</w:t>
            </w:r>
          </w:p>
        </w:tc>
      </w:tr>
      <w:tr w:rsidR="00F603B7" w:rsidRPr="00F603B7" w14:paraId="34281744" w14:textId="77777777" w:rsidTr="00D0365E">
        <w:tc>
          <w:tcPr>
            <w:tcW w:w="1728" w:type="dxa"/>
          </w:tcPr>
          <w:p w14:paraId="396AC0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SetActiveImagesCount</w:t>
            </w:r>
            <w:proofErr w:type="spellEnd"/>
          </w:p>
        </w:tc>
        <w:tc>
          <w:tcPr>
            <w:tcW w:w="1728" w:type="dxa"/>
          </w:tcPr>
          <w:p w14:paraId="4F6D86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7D979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D0DAC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count</w:t>
            </w:r>
          </w:p>
        </w:tc>
        <w:tc>
          <w:tcPr>
            <w:tcW w:w="1728" w:type="dxa"/>
          </w:tcPr>
          <w:p w14:paraId="009D789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число изображений, которые нужно показывать сейчас</w:t>
            </w:r>
          </w:p>
        </w:tc>
      </w:tr>
    </w:tbl>
    <w:p w14:paraId="0111607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12ADEB7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3.93</w:t>
      </w:r>
    </w:p>
    <w:p w14:paraId="352F019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UI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StartUIController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964"/>
        <w:gridCol w:w="1728"/>
        <w:gridCol w:w="1790"/>
      </w:tblGrid>
      <w:tr w:rsidR="00F603B7" w:rsidRPr="00F603B7" w14:paraId="7785405B" w14:textId="77777777" w:rsidTr="00D0365E">
        <w:tc>
          <w:tcPr>
            <w:tcW w:w="8640" w:type="dxa"/>
            <w:gridSpan w:val="5"/>
          </w:tcPr>
          <w:p w14:paraId="675D0B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UI.StartUIController</w:t>
            </w:r>
            <w:proofErr w:type="spellEnd"/>
          </w:p>
        </w:tc>
      </w:tr>
      <w:tr w:rsidR="00F603B7" w:rsidRPr="00F603B7" w14:paraId="65AF7318" w14:textId="77777777" w:rsidTr="00D0365E">
        <w:tc>
          <w:tcPr>
            <w:tcW w:w="1728" w:type="dxa"/>
          </w:tcPr>
          <w:p w14:paraId="4E02E6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04E0D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D6EB2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ACC96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8048629" w14:textId="77777777" w:rsidTr="00D0365E">
        <w:tc>
          <w:tcPr>
            <w:tcW w:w="1728" w:type="dxa"/>
          </w:tcPr>
          <w:p w14:paraId="16DF5F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nameInput</w:t>
            </w:r>
            <w:proofErr w:type="spellEnd"/>
          </w:p>
        </w:tc>
        <w:tc>
          <w:tcPr>
            <w:tcW w:w="1728" w:type="dxa"/>
          </w:tcPr>
          <w:p w14:paraId="125E73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C759D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TMP_InputField</w:t>
            </w:r>
            <w:proofErr w:type="spellEnd"/>
          </w:p>
        </w:tc>
        <w:tc>
          <w:tcPr>
            <w:tcW w:w="3456" w:type="dxa"/>
            <w:gridSpan w:val="2"/>
          </w:tcPr>
          <w:p w14:paraId="573499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ввода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ника</w:t>
            </w:r>
            <w:proofErr w:type="spellEnd"/>
          </w:p>
        </w:tc>
      </w:tr>
      <w:tr w:rsidR="00F603B7" w:rsidRPr="00F603B7" w14:paraId="40D94C45" w14:textId="77777777" w:rsidTr="00D0365E">
        <w:tc>
          <w:tcPr>
            <w:tcW w:w="1728" w:type="dxa"/>
          </w:tcPr>
          <w:p w14:paraId="009B81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matchInfoText</w:t>
            </w:r>
            <w:proofErr w:type="spellEnd"/>
          </w:p>
        </w:tc>
        <w:tc>
          <w:tcPr>
            <w:tcW w:w="1728" w:type="dxa"/>
          </w:tcPr>
          <w:p w14:paraId="68B2A55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87ED2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TextMeshProUGUI</w:t>
            </w:r>
            <w:proofErr w:type="spellEnd"/>
          </w:p>
        </w:tc>
        <w:tc>
          <w:tcPr>
            <w:tcW w:w="3456" w:type="dxa"/>
            <w:gridSpan w:val="2"/>
          </w:tcPr>
          <w:p w14:paraId="2453E08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Текстовый элемент с информацией о текущем матче</w:t>
            </w:r>
          </w:p>
        </w:tc>
      </w:tr>
      <w:tr w:rsidR="00F603B7" w:rsidRPr="00F603B7" w14:paraId="11E6C4C8" w14:textId="77777777" w:rsidTr="00D0365E">
        <w:tc>
          <w:tcPr>
            <w:tcW w:w="1728" w:type="dxa"/>
          </w:tcPr>
          <w:p w14:paraId="6B4FD9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JoinUI</w:t>
            </w:r>
            <w:proofErr w:type="spellEnd"/>
          </w:p>
        </w:tc>
        <w:tc>
          <w:tcPr>
            <w:tcW w:w="1728" w:type="dxa"/>
          </w:tcPr>
          <w:p w14:paraId="7165FB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07146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449E8F2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Панель с интерфейсом для ввода ника и кнопкой </w:t>
            </w:r>
            <w:r w:rsidRPr="00F603B7">
              <w:rPr>
                <w:rFonts w:ascii="Times New Roman" w:hAnsi="Times New Roman" w:cs="Times New Roman"/>
              </w:rPr>
              <w:t>Play</w:t>
            </w:r>
          </w:p>
        </w:tc>
      </w:tr>
      <w:tr w:rsidR="00F603B7" w:rsidRPr="00F603B7" w14:paraId="63CB0043" w14:textId="77777777" w:rsidTr="00D0365E">
        <w:tc>
          <w:tcPr>
            <w:tcW w:w="1728" w:type="dxa"/>
          </w:tcPr>
          <w:p w14:paraId="5D17D8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MatchUI</w:t>
            </w:r>
            <w:proofErr w:type="spellEnd"/>
          </w:p>
        </w:tc>
        <w:tc>
          <w:tcPr>
            <w:tcW w:w="1728" w:type="dxa"/>
          </w:tcPr>
          <w:p w14:paraId="76DBF7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A2DA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55A987C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Панель для интерфейса с информацией о чате</w:t>
            </w:r>
          </w:p>
        </w:tc>
      </w:tr>
      <w:tr w:rsidR="00F603B7" w:rsidRPr="00F603B7" w14:paraId="2DC5F60F" w14:textId="77777777" w:rsidTr="00D0365E">
        <w:tc>
          <w:tcPr>
            <w:tcW w:w="1728" w:type="dxa"/>
          </w:tcPr>
          <w:p w14:paraId="7DD5E6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specificName</w:t>
            </w:r>
            <w:proofErr w:type="spellEnd"/>
          </w:p>
        </w:tc>
        <w:tc>
          <w:tcPr>
            <w:tcW w:w="1728" w:type="dxa"/>
          </w:tcPr>
          <w:p w14:paraId="120425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42D25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12FA77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Ввёл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ли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пользователь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ник</w:t>
            </w:r>
            <w:proofErr w:type="spellEnd"/>
          </w:p>
        </w:tc>
      </w:tr>
      <w:tr w:rsidR="00F603B7" w:rsidRPr="00F603B7" w14:paraId="4D78CD83" w14:textId="77777777" w:rsidTr="00D0365E">
        <w:tc>
          <w:tcPr>
            <w:tcW w:w="8640" w:type="dxa"/>
            <w:gridSpan w:val="5"/>
          </w:tcPr>
          <w:p w14:paraId="1E7D71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UI.StartUIController</w:t>
            </w:r>
            <w:proofErr w:type="spellEnd"/>
          </w:p>
        </w:tc>
      </w:tr>
      <w:tr w:rsidR="00F603B7" w:rsidRPr="00F603B7" w14:paraId="7D56A944" w14:textId="77777777" w:rsidTr="00D0365E">
        <w:tc>
          <w:tcPr>
            <w:tcW w:w="1728" w:type="dxa"/>
          </w:tcPr>
          <w:p w14:paraId="2E70FE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FDC40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FA0B0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2A79C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33402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64B2CEC" w14:textId="77777777" w:rsidTr="00D0365E">
        <w:tc>
          <w:tcPr>
            <w:tcW w:w="1728" w:type="dxa"/>
          </w:tcPr>
          <w:p w14:paraId="00A885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Awake</w:t>
            </w:r>
          </w:p>
        </w:tc>
        <w:tc>
          <w:tcPr>
            <w:tcW w:w="1728" w:type="dxa"/>
          </w:tcPr>
          <w:p w14:paraId="5C136A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E600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5A984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349EE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009A680A" w14:textId="77777777" w:rsidTr="00D0365E">
        <w:tc>
          <w:tcPr>
            <w:tcW w:w="1728" w:type="dxa"/>
          </w:tcPr>
          <w:p w14:paraId="7D0735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8919D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549AB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653F9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EA810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Устанавливает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обработчики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событий</w:t>
            </w:r>
            <w:proofErr w:type="spellEnd"/>
          </w:p>
        </w:tc>
      </w:tr>
      <w:tr w:rsidR="00F603B7" w:rsidRPr="00F603B7" w14:paraId="08FF4C79" w14:textId="77777777" w:rsidTr="00D0365E">
        <w:tc>
          <w:tcPr>
            <w:tcW w:w="1728" w:type="dxa"/>
          </w:tcPr>
          <w:p w14:paraId="3E9605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OnPlayClicked</w:t>
            </w:r>
            <w:proofErr w:type="spellEnd"/>
          </w:p>
        </w:tc>
        <w:tc>
          <w:tcPr>
            <w:tcW w:w="1728" w:type="dxa"/>
          </w:tcPr>
          <w:p w14:paraId="1C4AA1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62D06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86E2A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552EA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Обрабатывает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нажатие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кнопки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играть</w:t>
            </w:r>
            <w:proofErr w:type="spellEnd"/>
          </w:p>
        </w:tc>
      </w:tr>
      <w:tr w:rsidR="00F603B7" w:rsidRPr="00F603B7" w14:paraId="2A3D41F1" w14:textId="77777777" w:rsidTr="00D0365E">
        <w:tc>
          <w:tcPr>
            <w:tcW w:w="1728" w:type="dxa"/>
          </w:tcPr>
          <w:p w14:paraId="452583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OnDestroy</w:t>
            </w:r>
            <w:proofErr w:type="spellEnd"/>
          </w:p>
        </w:tc>
        <w:tc>
          <w:tcPr>
            <w:tcW w:w="1728" w:type="dxa"/>
          </w:tcPr>
          <w:p w14:paraId="4B3AE1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CE77D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7C09C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336D9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Переключает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главный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</w:t>
            </w:r>
            <w:proofErr w:type="spellEnd"/>
          </w:p>
        </w:tc>
      </w:tr>
      <w:tr w:rsidR="00F603B7" w:rsidRPr="00F603B7" w14:paraId="0A9506D0" w14:textId="77777777" w:rsidTr="00D0365E">
        <w:tc>
          <w:tcPr>
            <w:tcW w:w="1728" w:type="dxa"/>
          </w:tcPr>
          <w:p w14:paraId="0B1771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1D748D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B6EC9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44483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38403D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При нажатии клавиши </w:t>
            </w:r>
            <w:r w:rsidRPr="00F603B7">
              <w:rPr>
                <w:rFonts w:ascii="Times New Roman" w:hAnsi="Times New Roman" w:cs="Times New Roman"/>
              </w:rPr>
              <w:t>enter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переходит к поиску матча</w:t>
            </w:r>
          </w:p>
        </w:tc>
      </w:tr>
    </w:tbl>
    <w:p w14:paraId="1232FEA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960232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3.94</w:t>
      </w:r>
    </w:p>
    <w:p w14:paraId="0830C0B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Util</w:t>
      </w:r>
      <w:r w:rsidRPr="00F603B7">
        <w:rPr>
          <w:rFonts w:ascii="Times New Roman" w:eastAsia="MS Mincho" w:hAnsi="Times New Roman" w:cs="Times New Roman"/>
        </w:rPr>
        <w:t>2.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AutoDisableRendererOnStart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23DF7304" w14:textId="77777777" w:rsidTr="00D0365E">
        <w:tc>
          <w:tcPr>
            <w:tcW w:w="8640" w:type="dxa"/>
            <w:gridSpan w:val="5"/>
          </w:tcPr>
          <w:p w14:paraId="515E25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Util2.AutoDisableRendererOnStart</w:t>
            </w:r>
          </w:p>
        </w:tc>
      </w:tr>
      <w:tr w:rsidR="00F603B7" w:rsidRPr="00F603B7" w14:paraId="466440B4" w14:textId="77777777" w:rsidTr="00D0365E">
        <w:tc>
          <w:tcPr>
            <w:tcW w:w="1728" w:type="dxa"/>
          </w:tcPr>
          <w:p w14:paraId="4E4C31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C0950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C64A3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BF40E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CDE47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0BEDF08" w14:textId="77777777" w:rsidTr="00D0365E">
        <w:tc>
          <w:tcPr>
            <w:tcW w:w="1728" w:type="dxa"/>
          </w:tcPr>
          <w:p w14:paraId="0F1320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Start</w:t>
            </w:r>
          </w:p>
        </w:tc>
        <w:tc>
          <w:tcPr>
            <w:tcW w:w="1728" w:type="dxa"/>
          </w:tcPr>
          <w:p w14:paraId="6BD818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C423F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48FC8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AFA55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Отключает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Renderer</w:t>
            </w:r>
          </w:p>
        </w:tc>
      </w:tr>
    </w:tbl>
    <w:p w14:paraId="357EF466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272B343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3.95</w:t>
      </w:r>
    </w:p>
    <w:p w14:paraId="6553FE3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Util</w:t>
      </w:r>
      <w:r w:rsidRPr="00F603B7">
        <w:rPr>
          <w:rFonts w:ascii="Times New Roman" w:eastAsia="MS Mincho" w:hAnsi="Times New Roman" w:cs="Times New Roman"/>
        </w:rPr>
        <w:t>2.</w:t>
      </w:r>
      <w:r w:rsidRPr="00F603B7">
        <w:rPr>
          <w:rFonts w:ascii="Times New Roman" w:eastAsia="MS Mincho" w:hAnsi="Times New Roman" w:cs="Times New Roman"/>
          <w:lang w:val="en-US"/>
        </w:rPr>
        <w:t>AutoID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20883A39" w14:textId="77777777" w:rsidTr="00D0365E">
        <w:tc>
          <w:tcPr>
            <w:tcW w:w="8640" w:type="dxa"/>
            <w:gridSpan w:val="5"/>
          </w:tcPr>
          <w:p w14:paraId="624C34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Util2.AutoID</w:t>
            </w:r>
          </w:p>
        </w:tc>
      </w:tr>
      <w:tr w:rsidR="00F603B7" w:rsidRPr="00F603B7" w14:paraId="7DF33CA5" w14:textId="77777777" w:rsidTr="00D0365E">
        <w:tc>
          <w:tcPr>
            <w:tcW w:w="1728" w:type="dxa"/>
          </w:tcPr>
          <w:p w14:paraId="252E57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DCC80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97CD8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59706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250CCFC" w14:textId="77777777" w:rsidTr="00D0365E">
        <w:tc>
          <w:tcPr>
            <w:tcW w:w="1728" w:type="dxa"/>
          </w:tcPr>
          <w:p w14:paraId="776A7D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4B4A5A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E909A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C78D3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3694B94B" w14:textId="77777777" w:rsidTr="00D0365E">
        <w:tc>
          <w:tcPr>
            <w:tcW w:w="8640" w:type="dxa"/>
            <w:gridSpan w:val="5"/>
          </w:tcPr>
          <w:p w14:paraId="40D496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Util2.AutoID</w:t>
            </w:r>
          </w:p>
        </w:tc>
      </w:tr>
      <w:tr w:rsidR="00F603B7" w:rsidRPr="00F603B7" w14:paraId="17D21F07" w14:textId="77777777" w:rsidTr="00D0365E">
        <w:tc>
          <w:tcPr>
            <w:tcW w:w="1728" w:type="dxa"/>
          </w:tcPr>
          <w:p w14:paraId="029533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0F443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5CBED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B61CD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21702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45EB8E0" w14:textId="77777777" w:rsidTr="00D0365E">
        <w:tc>
          <w:tcPr>
            <w:tcW w:w="1728" w:type="dxa"/>
          </w:tcPr>
          <w:p w14:paraId="72FD12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71C54D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93479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D32FD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82E54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Генерирует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случайный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</w:t>
            </w:r>
          </w:p>
        </w:tc>
      </w:tr>
      <w:tr w:rsidR="00F603B7" w:rsidRPr="00F603B7" w14:paraId="5AC2B5D8" w14:textId="77777777" w:rsidTr="00D0365E">
        <w:tc>
          <w:tcPr>
            <w:tcW w:w="1728" w:type="dxa"/>
          </w:tcPr>
          <w:p w14:paraId="00E754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Awake</w:t>
            </w:r>
          </w:p>
        </w:tc>
        <w:tc>
          <w:tcPr>
            <w:tcW w:w="1728" w:type="dxa"/>
          </w:tcPr>
          <w:p w14:paraId="459CA9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60DA7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4CD4D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325C3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Сохраняет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13372ADE" w14:textId="77777777" w:rsidTr="00D0365E">
        <w:tc>
          <w:tcPr>
            <w:tcW w:w="1728" w:type="dxa"/>
          </w:tcPr>
          <w:p w14:paraId="7AC6FA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3E9391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E47C7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2AC22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0B74DF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Удаляет эту компоненту из объекта во время игры</w:t>
            </w:r>
          </w:p>
        </w:tc>
      </w:tr>
    </w:tbl>
    <w:p w14:paraId="46743F3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74AA320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3.96</w:t>
      </w:r>
    </w:p>
    <w:p w14:paraId="404D2CA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Util</w:t>
      </w:r>
      <w:r w:rsidRPr="00F603B7">
        <w:rPr>
          <w:rFonts w:ascii="Times New Roman" w:eastAsia="MS Mincho" w:hAnsi="Times New Roman" w:cs="Times New Roman"/>
        </w:rPr>
        <w:t>2.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AutoMatchJoiner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94"/>
        <w:gridCol w:w="1728"/>
        <w:gridCol w:w="1728"/>
        <w:gridCol w:w="1728"/>
        <w:gridCol w:w="1790"/>
      </w:tblGrid>
      <w:tr w:rsidR="00F603B7" w:rsidRPr="00F603B7" w14:paraId="0272BA19" w14:textId="77777777" w:rsidTr="00D0365E">
        <w:tc>
          <w:tcPr>
            <w:tcW w:w="8640" w:type="dxa"/>
            <w:gridSpan w:val="5"/>
          </w:tcPr>
          <w:p w14:paraId="6BB7BA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Util2.AutoMatchJoiner</w:t>
            </w:r>
          </w:p>
        </w:tc>
      </w:tr>
      <w:tr w:rsidR="00F603B7" w:rsidRPr="00F603B7" w14:paraId="4938C41E" w14:textId="77777777" w:rsidTr="00D0365E">
        <w:tc>
          <w:tcPr>
            <w:tcW w:w="1728" w:type="dxa"/>
          </w:tcPr>
          <w:p w14:paraId="065A05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69032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4DDC1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A61E9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9BCADEC" w14:textId="77777777" w:rsidTr="00D0365E">
        <w:tc>
          <w:tcPr>
            <w:tcW w:w="1728" w:type="dxa"/>
          </w:tcPr>
          <w:p w14:paraId="21C890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isRunning</w:t>
            </w:r>
            <w:proofErr w:type="spellEnd"/>
          </w:p>
        </w:tc>
        <w:tc>
          <w:tcPr>
            <w:tcW w:w="1728" w:type="dxa"/>
          </w:tcPr>
          <w:p w14:paraId="266739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10FEC5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3AEB8E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Запущен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ли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автовыбор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матча</w:t>
            </w:r>
            <w:proofErr w:type="spellEnd"/>
          </w:p>
        </w:tc>
      </w:tr>
      <w:tr w:rsidR="00F603B7" w:rsidRPr="00F603B7" w14:paraId="7FD766B4" w14:textId="77777777" w:rsidTr="00D0365E">
        <w:tc>
          <w:tcPr>
            <w:tcW w:w="1728" w:type="dxa"/>
          </w:tcPr>
          <w:p w14:paraId="566928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sneedWaitOtherPlayers</w:t>
            </w:r>
            <w:proofErr w:type="spellEnd"/>
          </w:p>
        </w:tc>
        <w:tc>
          <w:tcPr>
            <w:tcW w:w="1728" w:type="dxa"/>
          </w:tcPr>
          <w:p w14:paraId="1B53DF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BA085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5838385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Нужно ли ждать другого игрока для старта игры</w:t>
            </w:r>
          </w:p>
        </w:tc>
      </w:tr>
      <w:tr w:rsidR="00F603B7" w:rsidRPr="00F603B7" w14:paraId="6F448DF1" w14:textId="77777777" w:rsidTr="00D0365E">
        <w:tc>
          <w:tcPr>
            <w:tcW w:w="1728" w:type="dxa"/>
          </w:tcPr>
          <w:p w14:paraId="058C11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needWaitOtherPlayers</w:t>
            </w:r>
            <w:proofErr w:type="spellEnd"/>
          </w:p>
        </w:tc>
        <w:tc>
          <w:tcPr>
            <w:tcW w:w="1728" w:type="dxa"/>
          </w:tcPr>
          <w:p w14:paraId="698A72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F5EBE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70C5CC8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Нужно ли ждать другого игрока для старта игры</w:t>
            </w:r>
          </w:p>
        </w:tc>
      </w:tr>
      <w:tr w:rsidR="00F603B7" w:rsidRPr="00F603B7" w14:paraId="6EB46477" w14:textId="77777777" w:rsidTr="00D0365E">
        <w:tc>
          <w:tcPr>
            <w:tcW w:w="8640" w:type="dxa"/>
            <w:gridSpan w:val="5"/>
          </w:tcPr>
          <w:p w14:paraId="34063F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Util2.AutoMatchJoiner</w:t>
            </w:r>
          </w:p>
        </w:tc>
      </w:tr>
      <w:tr w:rsidR="00F603B7" w:rsidRPr="00F603B7" w14:paraId="4695808A" w14:textId="77777777" w:rsidTr="00D0365E">
        <w:tc>
          <w:tcPr>
            <w:tcW w:w="1728" w:type="dxa"/>
          </w:tcPr>
          <w:p w14:paraId="197F25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DD2BF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90CEF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050C8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625E3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8AE7A6B" w14:textId="77777777" w:rsidTr="00D0365E">
        <w:tc>
          <w:tcPr>
            <w:tcW w:w="1728" w:type="dxa"/>
          </w:tcPr>
          <w:p w14:paraId="7070FC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Awake</w:t>
            </w:r>
          </w:p>
        </w:tc>
        <w:tc>
          <w:tcPr>
            <w:tcW w:w="1728" w:type="dxa"/>
          </w:tcPr>
          <w:p w14:paraId="398861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00EB3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F0D9B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81354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040A52C0" w14:textId="77777777" w:rsidTr="00D0365E">
        <w:tc>
          <w:tcPr>
            <w:tcW w:w="1728" w:type="dxa"/>
          </w:tcPr>
          <w:p w14:paraId="189B1E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1F4E1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A87B1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2C157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E483A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входит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</w:t>
            </w:r>
            <w:proofErr w:type="spellEnd"/>
          </w:p>
        </w:tc>
      </w:tr>
    </w:tbl>
    <w:p w14:paraId="1B153464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787B35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3.97</w:t>
      </w:r>
    </w:p>
    <w:p w14:paraId="4BF8411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Util</w:t>
      </w:r>
      <w:r w:rsidRPr="00F603B7">
        <w:rPr>
          <w:rFonts w:ascii="Times New Roman" w:eastAsia="MS Mincho" w:hAnsi="Times New Roman" w:cs="Times New Roman"/>
        </w:rPr>
        <w:t>2.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RotatingItem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15"/>
        <w:gridCol w:w="1728"/>
        <w:gridCol w:w="1728"/>
        <w:gridCol w:w="1728"/>
        <w:gridCol w:w="1790"/>
      </w:tblGrid>
      <w:tr w:rsidR="00F603B7" w:rsidRPr="00F603B7" w14:paraId="1E95F3FE" w14:textId="77777777" w:rsidTr="00D0365E">
        <w:tc>
          <w:tcPr>
            <w:tcW w:w="8640" w:type="dxa"/>
            <w:gridSpan w:val="5"/>
          </w:tcPr>
          <w:p w14:paraId="0DE4D3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Util2.RotatingItem</w:t>
            </w:r>
          </w:p>
        </w:tc>
      </w:tr>
      <w:tr w:rsidR="00F603B7" w:rsidRPr="00F603B7" w14:paraId="72AEDBE7" w14:textId="77777777" w:rsidTr="00D0365E">
        <w:tc>
          <w:tcPr>
            <w:tcW w:w="1728" w:type="dxa"/>
          </w:tcPr>
          <w:p w14:paraId="79BE0A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0A9B1A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B4DD8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4761F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7525768" w14:textId="77777777" w:rsidTr="00D0365E">
        <w:tc>
          <w:tcPr>
            <w:tcW w:w="1728" w:type="dxa"/>
          </w:tcPr>
          <w:p w14:paraId="393724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rotationSpeed</w:t>
            </w:r>
            <w:proofErr w:type="spellEnd"/>
          </w:p>
        </w:tc>
        <w:tc>
          <w:tcPr>
            <w:tcW w:w="1728" w:type="dxa"/>
          </w:tcPr>
          <w:p w14:paraId="137D5F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BB2C1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3C067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вращения</w:t>
            </w:r>
            <w:proofErr w:type="spellEnd"/>
          </w:p>
        </w:tc>
      </w:tr>
      <w:tr w:rsidR="00F603B7" w:rsidRPr="00F603B7" w14:paraId="68330376" w14:textId="77777777" w:rsidTr="00D0365E">
        <w:tc>
          <w:tcPr>
            <w:tcW w:w="1728" w:type="dxa"/>
          </w:tcPr>
          <w:p w14:paraId="1CF004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upDownSpeed</w:t>
            </w:r>
            <w:proofErr w:type="spellEnd"/>
          </w:p>
        </w:tc>
        <w:tc>
          <w:tcPr>
            <w:tcW w:w="1728" w:type="dxa"/>
          </w:tcPr>
          <w:p w14:paraId="3EF9D1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0DDD7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98ED9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передвижения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вверх-вниз</w:t>
            </w:r>
            <w:proofErr w:type="spellEnd"/>
          </w:p>
        </w:tc>
      </w:tr>
      <w:tr w:rsidR="00F603B7" w:rsidRPr="00F603B7" w14:paraId="0376382F" w14:textId="77777777" w:rsidTr="00D0365E">
        <w:tc>
          <w:tcPr>
            <w:tcW w:w="1728" w:type="dxa"/>
          </w:tcPr>
          <w:p w14:paraId="0818B1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upDownAmplitude</w:t>
            </w:r>
            <w:proofErr w:type="spellEnd"/>
          </w:p>
        </w:tc>
        <w:tc>
          <w:tcPr>
            <w:tcW w:w="1728" w:type="dxa"/>
          </w:tcPr>
          <w:p w14:paraId="365736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AC0C7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0AA61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Амплитуда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перемещения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вверх-вниз</w:t>
            </w:r>
            <w:proofErr w:type="spellEnd"/>
          </w:p>
        </w:tc>
      </w:tr>
      <w:tr w:rsidR="00F603B7" w:rsidRPr="00F603B7" w14:paraId="1D437BC7" w14:textId="77777777" w:rsidTr="00D0365E">
        <w:tc>
          <w:tcPr>
            <w:tcW w:w="1728" w:type="dxa"/>
          </w:tcPr>
          <w:p w14:paraId="695626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phase</w:t>
            </w:r>
          </w:p>
        </w:tc>
        <w:tc>
          <w:tcPr>
            <w:tcW w:w="1728" w:type="dxa"/>
          </w:tcPr>
          <w:p w14:paraId="291315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C21DF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A7BDFC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Сдвиг в фазе перемещения </w:t>
            </w: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вверх вниз</w:t>
            </w:r>
            <w:proofErr w:type="gramEnd"/>
          </w:p>
        </w:tc>
      </w:tr>
      <w:tr w:rsidR="00F603B7" w:rsidRPr="00F603B7" w14:paraId="7B16FD42" w14:textId="77777777" w:rsidTr="00D0365E">
        <w:tc>
          <w:tcPr>
            <w:tcW w:w="1728" w:type="dxa"/>
          </w:tcPr>
          <w:p w14:paraId="40F04F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startingY</w:t>
            </w:r>
            <w:proofErr w:type="spellEnd"/>
          </w:p>
        </w:tc>
        <w:tc>
          <w:tcPr>
            <w:tcW w:w="1728" w:type="dxa"/>
          </w:tcPr>
          <w:p w14:paraId="5E276D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99017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7E303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Стартовая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координата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y</w:t>
            </w:r>
          </w:p>
        </w:tc>
      </w:tr>
      <w:tr w:rsidR="00F603B7" w:rsidRPr="00F603B7" w14:paraId="387136B3" w14:textId="77777777" w:rsidTr="00D0365E">
        <w:tc>
          <w:tcPr>
            <w:tcW w:w="8640" w:type="dxa"/>
            <w:gridSpan w:val="5"/>
          </w:tcPr>
          <w:p w14:paraId="3BFEC8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Util2.RotatingItem</w:t>
            </w:r>
          </w:p>
        </w:tc>
      </w:tr>
      <w:tr w:rsidR="00F603B7" w:rsidRPr="00F603B7" w14:paraId="6BCF20A3" w14:textId="77777777" w:rsidTr="00D0365E">
        <w:tc>
          <w:tcPr>
            <w:tcW w:w="1728" w:type="dxa"/>
          </w:tcPr>
          <w:p w14:paraId="6A4C51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CF20C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CC486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A73E5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B2CAB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6840083" w14:textId="77777777" w:rsidTr="00D0365E">
        <w:tc>
          <w:tcPr>
            <w:tcW w:w="1728" w:type="dxa"/>
          </w:tcPr>
          <w:p w14:paraId="042406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751DFF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AD870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C6D94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2E281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1F5FB451" w14:textId="77777777" w:rsidTr="00D0365E">
        <w:tc>
          <w:tcPr>
            <w:tcW w:w="1728" w:type="dxa"/>
          </w:tcPr>
          <w:p w14:paraId="611459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64C556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19BF3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6D2E9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45C98D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Вращает объект и перемещает его вверх-вниз</w:t>
            </w:r>
          </w:p>
        </w:tc>
      </w:tr>
    </w:tbl>
    <w:p w14:paraId="35953D0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951FDF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3.98</w:t>
      </w:r>
    </w:p>
    <w:p w14:paraId="1988EC3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Util</w:t>
      </w:r>
      <w:r w:rsidRPr="00F603B7">
        <w:rPr>
          <w:rFonts w:ascii="Times New Roman" w:eastAsia="MS Mincho" w:hAnsi="Times New Roman" w:cs="Times New Roman"/>
        </w:rPr>
        <w:t>2.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gUtil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1BD3E49F" w14:textId="77777777" w:rsidTr="00D0365E">
        <w:tc>
          <w:tcPr>
            <w:tcW w:w="8640" w:type="dxa"/>
            <w:gridSpan w:val="5"/>
          </w:tcPr>
          <w:p w14:paraId="34D99F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Util2.gUtil</w:t>
            </w:r>
          </w:p>
        </w:tc>
      </w:tr>
      <w:tr w:rsidR="00F603B7" w:rsidRPr="00F603B7" w14:paraId="618A54A0" w14:textId="77777777" w:rsidTr="00D0365E">
        <w:tc>
          <w:tcPr>
            <w:tcW w:w="1728" w:type="dxa"/>
          </w:tcPr>
          <w:p w14:paraId="2AF672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B897D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49235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80FDA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32C9C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238F1C5" w14:textId="77777777" w:rsidTr="00D0365E">
        <w:tc>
          <w:tcPr>
            <w:tcW w:w="1728" w:type="dxa"/>
          </w:tcPr>
          <w:p w14:paraId="12DD5A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Swap&lt;T&gt;</w:t>
            </w:r>
          </w:p>
        </w:tc>
        <w:tc>
          <w:tcPr>
            <w:tcW w:w="1728" w:type="dxa"/>
          </w:tcPr>
          <w:p w14:paraId="50E643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A581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4618E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ref 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lhs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ref 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rhs</w:t>
            </w:r>
            <w:proofErr w:type="spellEnd"/>
          </w:p>
        </w:tc>
        <w:tc>
          <w:tcPr>
            <w:tcW w:w="1728" w:type="dxa"/>
          </w:tcPr>
          <w:p w14:paraId="0DAE49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местами</w:t>
            </w:r>
            <w:proofErr w:type="spellEnd"/>
          </w:p>
        </w:tc>
      </w:tr>
    </w:tbl>
    <w:p w14:paraId="0DA010E6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0B5049F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3.99</w:t>
      </w:r>
    </w:p>
    <w:p w14:paraId="4B7F230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Vector</w:t>
      </w:r>
      <w:r w:rsidRPr="00F603B7">
        <w:rPr>
          <w:rFonts w:ascii="Times New Roman" w:eastAsia="MS Mincho" w:hAnsi="Times New Roman" w:cs="Times New Roman"/>
        </w:rPr>
        <w:t>2</w:t>
      </w:r>
      <w:r w:rsidRPr="00F603B7">
        <w:rPr>
          <w:rFonts w:ascii="Times New Roman" w:eastAsia="MS Mincho" w:hAnsi="Times New Roman" w:cs="Times New Roman"/>
          <w:lang w:val="en-US"/>
        </w:rPr>
        <w:t>Extension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3B947CB6" w14:textId="77777777" w:rsidTr="00D0365E">
        <w:tc>
          <w:tcPr>
            <w:tcW w:w="8640" w:type="dxa"/>
            <w:gridSpan w:val="5"/>
          </w:tcPr>
          <w:p w14:paraId="676F80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Vector2Extension</w:t>
            </w:r>
          </w:p>
        </w:tc>
      </w:tr>
      <w:tr w:rsidR="00F603B7" w:rsidRPr="00F603B7" w14:paraId="50C7E46F" w14:textId="77777777" w:rsidTr="00D0365E">
        <w:tc>
          <w:tcPr>
            <w:tcW w:w="1728" w:type="dxa"/>
          </w:tcPr>
          <w:p w14:paraId="4A8127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7D3AF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EFE1F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616B3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FE64A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05C679E" w14:textId="77777777" w:rsidTr="00D0365E">
        <w:tc>
          <w:tcPr>
            <w:tcW w:w="1728" w:type="dxa"/>
          </w:tcPr>
          <w:p w14:paraId="1F9359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Rotate</w:t>
            </w:r>
          </w:p>
        </w:tc>
        <w:tc>
          <w:tcPr>
            <w:tcW w:w="1728" w:type="dxa"/>
          </w:tcPr>
          <w:p w14:paraId="72ECDC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3C545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Vector2</w:t>
            </w:r>
          </w:p>
        </w:tc>
        <w:tc>
          <w:tcPr>
            <w:tcW w:w="1728" w:type="dxa"/>
          </w:tcPr>
          <w:p w14:paraId="420D56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this Vector2 v, float degrees</w:t>
            </w:r>
          </w:p>
        </w:tc>
        <w:tc>
          <w:tcPr>
            <w:tcW w:w="1728" w:type="dxa"/>
          </w:tcPr>
          <w:p w14:paraId="14C9E4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Поворачиает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вектор</w:t>
            </w:r>
            <w:proofErr w:type="spellEnd"/>
          </w:p>
        </w:tc>
      </w:tr>
    </w:tbl>
    <w:p w14:paraId="13FFE0A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A595E39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3.100</w:t>
      </w:r>
    </w:p>
    <w:p w14:paraId="3180937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WebGLEditorScript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782"/>
        <w:gridCol w:w="1661"/>
        <w:gridCol w:w="1611"/>
        <w:gridCol w:w="1605"/>
        <w:gridCol w:w="1686"/>
      </w:tblGrid>
      <w:tr w:rsidR="00F603B7" w:rsidRPr="00F603B7" w14:paraId="7739E9C8" w14:textId="77777777" w:rsidTr="00D0365E">
        <w:tc>
          <w:tcPr>
            <w:tcW w:w="8640" w:type="dxa"/>
            <w:gridSpan w:val="5"/>
          </w:tcPr>
          <w:p w14:paraId="2CA5FF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WebGLEditorScript</w:t>
            </w:r>
            <w:proofErr w:type="spellEnd"/>
          </w:p>
        </w:tc>
      </w:tr>
      <w:tr w:rsidR="00F603B7" w:rsidRPr="00F603B7" w14:paraId="7D468FA6" w14:textId="77777777" w:rsidTr="00D0365E">
        <w:tc>
          <w:tcPr>
            <w:tcW w:w="1728" w:type="dxa"/>
          </w:tcPr>
          <w:p w14:paraId="03CA98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E47DB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5CF02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19A0C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DD271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128369B" w14:textId="77777777" w:rsidTr="00D0365E">
        <w:tc>
          <w:tcPr>
            <w:tcW w:w="1728" w:type="dxa"/>
          </w:tcPr>
          <w:p w14:paraId="1701D4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[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MenuItem</w:t>
            </w:r>
            <w:proofErr w:type="spellEnd"/>
          </w:p>
        </w:tc>
        <w:tc>
          <w:tcPr>
            <w:tcW w:w="1728" w:type="dxa"/>
          </w:tcPr>
          <w:p w14:paraId="3C3E72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2B86E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387419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"Tools/Setup </w:t>
            </w:r>
            <w:proofErr w:type="spellStart"/>
            <w:r w:rsidRPr="00F603B7">
              <w:rPr>
                <w:rFonts w:ascii="Times New Roman" w:hAnsi="Times New Roman" w:cs="Times New Roman"/>
              </w:rPr>
              <w:t>webgl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settings"</w:t>
            </w:r>
          </w:p>
        </w:tc>
        <w:tc>
          <w:tcPr>
            <w:tcW w:w="1728" w:type="dxa"/>
          </w:tcPr>
          <w:p w14:paraId="5901B27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Устанавливает настройки сборки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webgl</w:t>
            </w:r>
            <w:proofErr w:type="spellEnd"/>
          </w:p>
        </w:tc>
      </w:tr>
      <w:tr w:rsidR="00F603B7" w:rsidRPr="00F603B7" w14:paraId="397F643B" w14:textId="77777777" w:rsidTr="00D0365E">
        <w:tc>
          <w:tcPr>
            <w:tcW w:w="1728" w:type="dxa"/>
          </w:tcPr>
          <w:p w14:paraId="6EC394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DisableErrorMessageTesting</w:t>
            </w:r>
            <w:proofErr w:type="spellEnd"/>
          </w:p>
        </w:tc>
        <w:tc>
          <w:tcPr>
            <w:tcW w:w="1728" w:type="dxa"/>
          </w:tcPr>
          <w:p w14:paraId="602C80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642EB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05B26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3E1D3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</w:tbl>
    <w:p w14:paraId="6735089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78969A6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3.101</w:t>
      </w:r>
    </w:p>
    <w:p w14:paraId="44AE920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WebSocketHandler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636"/>
        <w:gridCol w:w="1638"/>
        <w:gridCol w:w="1906"/>
        <w:gridCol w:w="1522"/>
        <w:gridCol w:w="1643"/>
      </w:tblGrid>
      <w:tr w:rsidR="00F603B7" w:rsidRPr="00F603B7" w14:paraId="3724AAF4" w14:textId="77777777" w:rsidTr="00D0365E">
        <w:tc>
          <w:tcPr>
            <w:tcW w:w="8640" w:type="dxa"/>
            <w:gridSpan w:val="5"/>
          </w:tcPr>
          <w:p w14:paraId="7824CE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WebSocketHandler</w:t>
            </w:r>
            <w:proofErr w:type="spellEnd"/>
          </w:p>
        </w:tc>
      </w:tr>
      <w:tr w:rsidR="00F603B7" w:rsidRPr="00F603B7" w14:paraId="77815CED" w14:textId="77777777" w:rsidTr="00D0365E">
        <w:tc>
          <w:tcPr>
            <w:tcW w:w="1728" w:type="dxa"/>
          </w:tcPr>
          <w:p w14:paraId="14BF28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484C3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43CC6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A89E7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85C2C6B" w14:textId="77777777" w:rsidTr="00D0365E">
        <w:tc>
          <w:tcPr>
            <w:tcW w:w="1728" w:type="dxa"/>
          </w:tcPr>
          <w:p w14:paraId="38D6DF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clientToServerMessages</w:t>
            </w:r>
            <w:proofErr w:type="spellEnd"/>
          </w:p>
        </w:tc>
        <w:tc>
          <w:tcPr>
            <w:tcW w:w="1728" w:type="dxa"/>
          </w:tcPr>
          <w:p w14:paraId="265248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DAF68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Queue&lt;</w:t>
            </w: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]&gt;</w:t>
            </w:r>
          </w:p>
        </w:tc>
        <w:tc>
          <w:tcPr>
            <w:tcW w:w="3456" w:type="dxa"/>
            <w:gridSpan w:val="2"/>
          </w:tcPr>
          <w:p w14:paraId="0D3EAC1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Очередь сообщений с клиента на сервер</w:t>
            </w:r>
          </w:p>
        </w:tc>
      </w:tr>
      <w:tr w:rsidR="00F603B7" w:rsidRPr="00F603B7" w14:paraId="7BC8A8CD" w14:textId="77777777" w:rsidTr="00D0365E">
        <w:tc>
          <w:tcPr>
            <w:tcW w:w="1728" w:type="dxa"/>
          </w:tcPr>
          <w:p w14:paraId="4320E4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serverToClientMessages</w:t>
            </w:r>
            <w:proofErr w:type="spellEnd"/>
          </w:p>
        </w:tc>
        <w:tc>
          <w:tcPr>
            <w:tcW w:w="1728" w:type="dxa"/>
          </w:tcPr>
          <w:p w14:paraId="5FF2B3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CDADF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Queue&lt;</w:t>
            </w: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]&gt;</w:t>
            </w:r>
          </w:p>
        </w:tc>
        <w:tc>
          <w:tcPr>
            <w:tcW w:w="3456" w:type="dxa"/>
            <w:gridSpan w:val="2"/>
          </w:tcPr>
          <w:p w14:paraId="73AAD56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Очередь сообщений с сервера на клиент</w:t>
            </w:r>
          </w:p>
        </w:tc>
      </w:tr>
      <w:tr w:rsidR="00F603B7" w:rsidRPr="00F603B7" w14:paraId="58563125" w14:textId="77777777" w:rsidTr="00D0365E">
        <w:tc>
          <w:tcPr>
            <w:tcW w:w="1728" w:type="dxa"/>
          </w:tcPr>
          <w:p w14:paraId="5C00B4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connectTask</w:t>
            </w:r>
            <w:proofErr w:type="spellEnd"/>
          </w:p>
        </w:tc>
        <w:tc>
          <w:tcPr>
            <w:tcW w:w="1728" w:type="dxa"/>
          </w:tcPr>
          <w:p w14:paraId="220994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48BEF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Task&lt;WebSocket&gt;</w:t>
            </w:r>
          </w:p>
        </w:tc>
        <w:tc>
          <w:tcPr>
            <w:tcW w:w="3456" w:type="dxa"/>
            <w:gridSpan w:val="2"/>
          </w:tcPr>
          <w:p w14:paraId="6780EEC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Ассинхронная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задача подключиться к серверу</w:t>
            </w:r>
          </w:p>
        </w:tc>
      </w:tr>
      <w:tr w:rsidR="00F603B7" w:rsidRPr="00F603B7" w14:paraId="47BDAADC" w14:textId="77777777" w:rsidTr="00D0365E">
        <w:tc>
          <w:tcPr>
            <w:tcW w:w="1728" w:type="dxa"/>
          </w:tcPr>
          <w:p w14:paraId="7DA850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sendTask</w:t>
            </w:r>
            <w:proofErr w:type="spellEnd"/>
          </w:p>
        </w:tc>
        <w:tc>
          <w:tcPr>
            <w:tcW w:w="1728" w:type="dxa"/>
          </w:tcPr>
          <w:p w14:paraId="3D1B92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5C0A3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3456" w:type="dxa"/>
            <w:gridSpan w:val="2"/>
          </w:tcPr>
          <w:p w14:paraId="2A5987D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Асинхронная задача отправить сообщение на сервер</w:t>
            </w:r>
          </w:p>
        </w:tc>
      </w:tr>
      <w:tr w:rsidR="00F603B7" w:rsidRPr="00F603B7" w14:paraId="6BC63995" w14:textId="77777777" w:rsidTr="00D0365E">
        <w:tc>
          <w:tcPr>
            <w:tcW w:w="1728" w:type="dxa"/>
          </w:tcPr>
          <w:p w14:paraId="52508C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webSocket</w:t>
            </w:r>
            <w:proofErr w:type="spellEnd"/>
          </w:p>
        </w:tc>
        <w:tc>
          <w:tcPr>
            <w:tcW w:w="1728" w:type="dxa"/>
          </w:tcPr>
          <w:p w14:paraId="77305D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58B3C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WebSocket</w:t>
            </w:r>
          </w:p>
        </w:tc>
        <w:tc>
          <w:tcPr>
            <w:tcW w:w="3456" w:type="dxa"/>
            <w:gridSpan w:val="2"/>
          </w:tcPr>
          <w:p w14:paraId="1997B34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Вебсокет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для общения с сервером</w:t>
            </w:r>
          </w:p>
        </w:tc>
      </w:tr>
      <w:tr w:rsidR="00F603B7" w:rsidRPr="00F603B7" w14:paraId="2FF43819" w14:textId="77777777" w:rsidTr="00D0365E">
        <w:tc>
          <w:tcPr>
            <w:tcW w:w="8640" w:type="dxa"/>
            <w:gridSpan w:val="5"/>
          </w:tcPr>
          <w:p w14:paraId="2E9BF4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WebSocketHandler</w:t>
            </w:r>
            <w:proofErr w:type="spellEnd"/>
          </w:p>
        </w:tc>
      </w:tr>
      <w:tr w:rsidR="00F603B7" w:rsidRPr="00F603B7" w14:paraId="66F15016" w14:textId="77777777" w:rsidTr="00D0365E">
        <w:tc>
          <w:tcPr>
            <w:tcW w:w="1728" w:type="dxa"/>
          </w:tcPr>
          <w:p w14:paraId="4718DC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FC8E2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8B832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D6C28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95898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60CFC23" w14:textId="77777777" w:rsidTr="00D0365E">
        <w:tc>
          <w:tcPr>
            <w:tcW w:w="1728" w:type="dxa"/>
          </w:tcPr>
          <w:p w14:paraId="529A4E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1728" w:type="dxa"/>
          </w:tcPr>
          <w:p w14:paraId="04CA53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0E365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EC5B4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19A43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Отключается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сервера</w:t>
            </w:r>
            <w:proofErr w:type="spellEnd"/>
          </w:p>
        </w:tc>
      </w:tr>
      <w:tr w:rsidR="00F603B7" w:rsidRPr="00F603B7" w14:paraId="79D88F77" w14:textId="77777777" w:rsidTr="00D0365E">
        <w:tc>
          <w:tcPr>
            <w:tcW w:w="1728" w:type="dxa"/>
          </w:tcPr>
          <w:p w14:paraId="5B318D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170795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F95C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15543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F0BFC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вебсокета</w:t>
            </w:r>
            <w:proofErr w:type="spellEnd"/>
          </w:p>
        </w:tc>
      </w:tr>
      <w:tr w:rsidR="00F603B7" w:rsidRPr="00F603B7" w14:paraId="53A424E4" w14:textId="77777777" w:rsidTr="00D0365E">
        <w:tc>
          <w:tcPr>
            <w:tcW w:w="1728" w:type="dxa"/>
          </w:tcPr>
          <w:p w14:paraId="0404CA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CreateWebSocket</w:t>
            </w:r>
            <w:proofErr w:type="spellEnd"/>
          </w:p>
        </w:tc>
        <w:tc>
          <w:tcPr>
            <w:tcW w:w="1728" w:type="dxa"/>
          </w:tcPr>
          <w:p w14:paraId="46CF18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1FDAC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Task&lt;WebSocket&gt;</w:t>
            </w:r>
          </w:p>
        </w:tc>
        <w:tc>
          <w:tcPr>
            <w:tcW w:w="1728" w:type="dxa"/>
          </w:tcPr>
          <w:p w14:paraId="4BC6CC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4A11B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Создаёт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вебсокет</w:t>
            </w:r>
            <w:proofErr w:type="spellEnd"/>
          </w:p>
        </w:tc>
      </w:tr>
      <w:tr w:rsidR="00F603B7" w:rsidRPr="00F603B7" w14:paraId="15AC1104" w14:textId="77777777" w:rsidTr="00D0365E">
        <w:tc>
          <w:tcPr>
            <w:tcW w:w="1728" w:type="dxa"/>
          </w:tcPr>
          <w:p w14:paraId="5B2811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HandleWebSocketMessage</w:t>
            </w:r>
            <w:proofErr w:type="spellEnd"/>
          </w:p>
        </w:tc>
        <w:tc>
          <w:tcPr>
            <w:tcW w:w="1728" w:type="dxa"/>
          </w:tcPr>
          <w:p w14:paraId="2B3BD5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186B2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7732C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 data</w:t>
            </w:r>
          </w:p>
        </w:tc>
        <w:tc>
          <w:tcPr>
            <w:tcW w:w="1728" w:type="dxa"/>
          </w:tcPr>
          <w:p w14:paraId="386F01F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Обрабатывает сообщение, пришедшее в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вебсокет</w:t>
            </w:r>
            <w:proofErr w:type="spellEnd"/>
          </w:p>
        </w:tc>
      </w:tr>
    </w:tbl>
    <w:p w14:paraId="0515929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7A5269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3.102</w:t>
      </w:r>
    </w:p>
    <w:p w14:paraId="05C614C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sClient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15"/>
        <w:gridCol w:w="1728"/>
        <w:gridCol w:w="1728"/>
        <w:gridCol w:w="1728"/>
        <w:gridCol w:w="2017"/>
      </w:tblGrid>
      <w:tr w:rsidR="00F603B7" w:rsidRPr="00F603B7" w14:paraId="74606466" w14:textId="77777777" w:rsidTr="00D0365E">
        <w:tc>
          <w:tcPr>
            <w:tcW w:w="8640" w:type="dxa"/>
            <w:gridSpan w:val="5"/>
          </w:tcPr>
          <w:p w14:paraId="1B179F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sClient</w:t>
            </w:r>
            <w:proofErr w:type="spellEnd"/>
          </w:p>
        </w:tc>
      </w:tr>
      <w:tr w:rsidR="00F603B7" w:rsidRPr="00F603B7" w14:paraId="30804693" w14:textId="77777777" w:rsidTr="00D0365E">
        <w:tc>
          <w:tcPr>
            <w:tcW w:w="1728" w:type="dxa"/>
          </w:tcPr>
          <w:p w14:paraId="30F89A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C4E43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17BBB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2D500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012B57D" w14:textId="77777777" w:rsidTr="00D0365E">
        <w:tc>
          <w:tcPr>
            <w:tcW w:w="1728" w:type="dxa"/>
          </w:tcPr>
          <w:p w14:paraId="442051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isTyping</w:t>
            </w:r>
            <w:proofErr w:type="spellEnd"/>
          </w:p>
        </w:tc>
        <w:tc>
          <w:tcPr>
            <w:tcW w:w="1728" w:type="dxa"/>
          </w:tcPr>
          <w:p w14:paraId="26EBAA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0930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0DA78E8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Набирает ли пользователь сейчас текст</w:t>
            </w:r>
          </w:p>
        </w:tc>
      </w:tr>
      <w:tr w:rsidR="00F603B7" w:rsidRPr="00F603B7" w14:paraId="67BD81D7" w14:textId="77777777" w:rsidTr="00D0365E">
        <w:tc>
          <w:tcPr>
            <w:tcW w:w="1728" w:type="dxa"/>
          </w:tcPr>
          <w:p w14:paraId="18C979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int</w:t>
            </w:r>
          </w:p>
        </w:tc>
        <w:tc>
          <w:tcPr>
            <w:tcW w:w="1728" w:type="dxa"/>
          </w:tcPr>
          <w:p w14:paraId="043FEA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312F9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2A06F3A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сообщений в секунду, отправляемых по сети для синхронизации</w:t>
            </w:r>
          </w:p>
        </w:tc>
      </w:tr>
      <w:tr w:rsidR="00F603B7" w:rsidRPr="00F603B7" w14:paraId="7B1EF9FE" w14:textId="77777777" w:rsidTr="00D0365E">
        <w:tc>
          <w:tcPr>
            <w:tcW w:w="1728" w:type="dxa"/>
          </w:tcPr>
          <w:p w14:paraId="6C2AF5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4725FF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7CEE0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69988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клиента</w:t>
            </w:r>
            <w:proofErr w:type="spellEnd"/>
          </w:p>
        </w:tc>
      </w:tr>
      <w:tr w:rsidR="00F603B7" w:rsidRPr="00F603B7" w14:paraId="4A2B17E3" w14:textId="77777777" w:rsidTr="00D0365E">
        <w:tc>
          <w:tcPr>
            <w:tcW w:w="1728" w:type="dxa"/>
          </w:tcPr>
          <w:p w14:paraId="6E698E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1728" w:type="dxa"/>
          </w:tcPr>
          <w:p w14:paraId="629C9A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EA69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System.Random</w:t>
            </w:r>
            <w:proofErr w:type="spellEnd"/>
          </w:p>
        </w:tc>
        <w:tc>
          <w:tcPr>
            <w:tcW w:w="3456" w:type="dxa"/>
            <w:gridSpan w:val="2"/>
          </w:tcPr>
          <w:p w14:paraId="37EAEA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Генератор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случайных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чисел</w:t>
            </w:r>
            <w:proofErr w:type="spellEnd"/>
          </w:p>
        </w:tc>
      </w:tr>
      <w:tr w:rsidR="00F603B7" w:rsidRPr="00F603B7" w14:paraId="388491C3" w14:textId="77777777" w:rsidTr="00D0365E">
        <w:tc>
          <w:tcPr>
            <w:tcW w:w="1728" w:type="dxa"/>
          </w:tcPr>
          <w:p w14:paraId="724034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gameStartTime</w:t>
            </w:r>
            <w:proofErr w:type="spellEnd"/>
          </w:p>
        </w:tc>
        <w:tc>
          <w:tcPr>
            <w:tcW w:w="1728" w:type="dxa"/>
          </w:tcPr>
          <w:p w14:paraId="2433DE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4FAE5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58510D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когда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началась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игра</w:t>
            </w:r>
            <w:proofErr w:type="spellEnd"/>
          </w:p>
        </w:tc>
      </w:tr>
      <w:tr w:rsidR="00F603B7" w:rsidRPr="00F603B7" w14:paraId="280A93B0" w14:textId="77777777" w:rsidTr="00D0365E">
        <w:tc>
          <w:tcPr>
            <w:tcW w:w="1728" w:type="dxa"/>
          </w:tcPr>
          <w:p w14:paraId="50D8A9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22DD0E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58E01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456" w:type="dxa"/>
            <w:gridSpan w:val="2"/>
          </w:tcPr>
          <w:p w14:paraId="03D89C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состояния</w:t>
            </w:r>
            <w:proofErr w:type="spellEnd"/>
          </w:p>
        </w:tc>
      </w:tr>
      <w:tr w:rsidR="00F603B7" w:rsidRPr="00F603B7" w14:paraId="6D4DD189" w14:textId="77777777" w:rsidTr="00D0365E">
        <w:tc>
          <w:tcPr>
            <w:tcW w:w="1728" w:type="dxa"/>
          </w:tcPr>
          <w:p w14:paraId="38D086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GameTime</w:t>
            </w:r>
            <w:proofErr w:type="spellEnd"/>
          </w:p>
        </w:tc>
        <w:tc>
          <w:tcPr>
            <w:tcW w:w="1728" w:type="dxa"/>
          </w:tcPr>
          <w:p w14:paraId="32BB31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27046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859EFB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прошедшее с начала игры</w:t>
            </w:r>
          </w:p>
        </w:tc>
      </w:tr>
      <w:tr w:rsidR="00F603B7" w:rsidRPr="00F603B7" w14:paraId="024F3D8D" w14:textId="77777777" w:rsidTr="00D0365E">
        <w:tc>
          <w:tcPr>
            <w:tcW w:w="1728" w:type="dxa"/>
          </w:tcPr>
          <w:p w14:paraId="5D6C6C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initialized</w:t>
            </w:r>
          </w:p>
        </w:tc>
        <w:tc>
          <w:tcPr>
            <w:tcW w:w="1728" w:type="dxa"/>
          </w:tcPr>
          <w:p w14:paraId="2385B5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B7DA7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7EA1052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Был ли инициализирован этот класс</w:t>
            </w:r>
          </w:p>
        </w:tc>
      </w:tr>
      <w:tr w:rsidR="00F603B7" w:rsidRPr="00F603B7" w14:paraId="517F72CD" w14:textId="77777777" w:rsidTr="00D0365E">
        <w:tc>
          <w:tcPr>
            <w:tcW w:w="8640" w:type="dxa"/>
            <w:gridSpan w:val="5"/>
          </w:tcPr>
          <w:p w14:paraId="34F90D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sClient</w:t>
            </w:r>
            <w:proofErr w:type="spellEnd"/>
          </w:p>
        </w:tc>
      </w:tr>
      <w:tr w:rsidR="00F603B7" w:rsidRPr="00F603B7" w14:paraId="5C85F65F" w14:textId="77777777" w:rsidTr="00D0365E">
        <w:tc>
          <w:tcPr>
            <w:tcW w:w="1728" w:type="dxa"/>
          </w:tcPr>
          <w:p w14:paraId="216405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53AAA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6AE6C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C72D2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C02A5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6B32F93" w14:textId="77777777" w:rsidTr="00D0365E">
        <w:tc>
          <w:tcPr>
            <w:tcW w:w="1728" w:type="dxa"/>
          </w:tcPr>
          <w:p w14:paraId="1A497F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SetGameStarted</w:t>
            </w:r>
            <w:proofErr w:type="spellEnd"/>
          </w:p>
        </w:tc>
        <w:tc>
          <w:tcPr>
            <w:tcW w:w="1728" w:type="dxa"/>
          </w:tcPr>
          <w:p w14:paraId="10A7FF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7FC27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F82DF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AB82D6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Переключает состояние на начало игры</w:t>
            </w:r>
          </w:p>
        </w:tc>
      </w:tr>
      <w:tr w:rsidR="00F603B7" w:rsidRPr="00F603B7" w14:paraId="3E4423FF" w14:textId="77777777" w:rsidTr="00D0365E">
        <w:tc>
          <w:tcPr>
            <w:tcW w:w="1728" w:type="dxa"/>
          </w:tcPr>
          <w:p w14:paraId="4334DB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1728" w:type="dxa"/>
          </w:tcPr>
          <w:p w14:paraId="5DDECA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70AD5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5A5FE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C218D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3D163B91" w14:textId="77777777" w:rsidTr="00D0365E">
        <w:tc>
          <w:tcPr>
            <w:tcW w:w="1728" w:type="dxa"/>
          </w:tcPr>
          <w:p w14:paraId="5725CF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60A176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D5127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D6637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56BA1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Сбрасывает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значения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переменных</w:t>
            </w:r>
            <w:proofErr w:type="spellEnd"/>
          </w:p>
        </w:tc>
      </w:tr>
      <w:tr w:rsidR="00F603B7" w:rsidRPr="00F603B7" w14:paraId="52D9C4FF" w14:textId="77777777" w:rsidTr="00D0365E">
        <w:tc>
          <w:tcPr>
            <w:tcW w:w="1728" w:type="dxa"/>
          </w:tcPr>
          <w:p w14:paraId="18F7F4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StartFindingMatch</w:t>
            </w:r>
            <w:proofErr w:type="spellEnd"/>
          </w:p>
        </w:tc>
        <w:tc>
          <w:tcPr>
            <w:tcW w:w="1728" w:type="dxa"/>
          </w:tcPr>
          <w:p w14:paraId="7B670A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B1435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15924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3D238C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Переключает состояние в поиск матча</w:t>
            </w:r>
          </w:p>
        </w:tc>
      </w:tr>
      <w:tr w:rsidR="00F603B7" w:rsidRPr="00F603B7" w14:paraId="5EAE1D23" w14:textId="77777777" w:rsidTr="00D0365E">
        <w:tc>
          <w:tcPr>
            <w:tcW w:w="1728" w:type="dxa"/>
          </w:tcPr>
          <w:p w14:paraId="076751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Awake</w:t>
            </w:r>
          </w:p>
        </w:tc>
        <w:tc>
          <w:tcPr>
            <w:tcW w:w="1728" w:type="dxa"/>
          </w:tcPr>
          <w:p w14:paraId="21A098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8F94A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E9FD4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49E79A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Инициалилизирует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переменные при запуске игры</w:t>
            </w:r>
          </w:p>
        </w:tc>
      </w:tr>
      <w:tr w:rsidR="00F603B7" w:rsidRPr="00F603B7" w14:paraId="4E4E159A" w14:textId="77777777" w:rsidTr="00D0365E">
        <w:tc>
          <w:tcPr>
            <w:tcW w:w="1728" w:type="dxa"/>
          </w:tcPr>
          <w:p w14:paraId="58A0B2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27E399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18178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F0B30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B53F0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</w:p>
        </w:tc>
      </w:tr>
      <w:tr w:rsidR="00F603B7" w:rsidRPr="00F603B7" w14:paraId="7E546C9F" w14:textId="77777777" w:rsidTr="00D0365E">
        <w:tc>
          <w:tcPr>
            <w:tcW w:w="1728" w:type="dxa"/>
          </w:tcPr>
          <w:p w14:paraId="249F91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OnApplicationQuit</w:t>
            </w:r>
            <w:proofErr w:type="spellEnd"/>
          </w:p>
        </w:tc>
        <w:tc>
          <w:tcPr>
            <w:tcW w:w="1728" w:type="dxa"/>
          </w:tcPr>
          <w:p w14:paraId="189FE1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8AA5B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A8AA5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3E9E0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Обрабатывает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выход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приложения</w:t>
            </w:r>
            <w:proofErr w:type="spellEnd"/>
          </w:p>
        </w:tc>
      </w:tr>
      <w:tr w:rsidR="00F603B7" w:rsidRPr="00F603B7" w14:paraId="004080E2" w14:textId="77777777" w:rsidTr="00D0365E">
        <w:tc>
          <w:tcPr>
            <w:tcW w:w="1728" w:type="dxa"/>
          </w:tcPr>
          <w:p w14:paraId="07D80F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LoadScene</w:t>
            </w:r>
            <w:proofErr w:type="spellEnd"/>
          </w:p>
        </w:tc>
        <w:tc>
          <w:tcPr>
            <w:tcW w:w="1728" w:type="dxa"/>
          </w:tcPr>
          <w:p w14:paraId="06DAE9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7311F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282C6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F603B7">
              <w:rPr>
                <w:rFonts w:ascii="Times New Roman" w:hAnsi="Times New Roman" w:cs="Times New Roman"/>
              </w:rPr>
              <w:t>sceneName</w:t>
            </w:r>
            <w:proofErr w:type="spellEnd"/>
          </w:p>
        </w:tc>
        <w:tc>
          <w:tcPr>
            <w:tcW w:w="1728" w:type="dxa"/>
          </w:tcPr>
          <w:p w14:paraId="7DFA23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Загружает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сцену</w:t>
            </w:r>
            <w:proofErr w:type="spellEnd"/>
          </w:p>
        </w:tc>
      </w:tr>
    </w:tbl>
    <w:p w14:paraId="459D0C7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4077A82" w14:textId="77777777" w:rsidR="00F603B7" w:rsidRDefault="00F603B7" w:rsidP="00F603B7">
      <w:pPr>
        <w:pStyle w:val="Heading1"/>
        <w:jc w:val="left"/>
      </w:pPr>
    </w:p>
    <w:p w14:paraId="61017EE5" w14:textId="5895BE6D" w:rsidR="008A12C0" w:rsidRDefault="008635A6" w:rsidP="008635A6">
      <w:pPr>
        <w:pStyle w:val="Heading1"/>
      </w:pPr>
      <w:r>
        <w:br w:type="column"/>
      </w:r>
      <w:bookmarkStart w:id="34" w:name="_Toc40901477"/>
      <w:r w:rsidR="008A12C0">
        <w:lastRenderedPageBreak/>
        <w:t>ПРИЛОЖЕНИЕ 3</w:t>
      </w:r>
      <w:bookmarkEnd w:id="34"/>
    </w:p>
    <w:p w14:paraId="41C49194" w14:textId="77777777" w:rsidR="008A12C0" w:rsidRDefault="008A12C0" w:rsidP="008A12C0">
      <w:pPr>
        <w:pStyle w:val="Heading1"/>
        <w:rPr>
          <w:w w:val="105"/>
        </w:rPr>
      </w:pPr>
      <w:bookmarkStart w:id="35" w:name="_Toc40901478"/>
      <w:r>
        <w:rPr>
          <w:w w:val="105"/>
        </w:rPr>
        <w:t>СПИСОК ИСПОЛЬЗУЕМОЙ ЛИТЕРАТУРЫ</w:t>
      </w:r>
      <w:bookmarkEnd w:id="35"/>
    </w:p>
    <w:p w14:paraId="2D11B428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19.101-77</w:t>
      </w:r>
      <w:proofErr w:type="gramEnd"/>
      <w:r w:rsidRPr="00160691">
        <w:t xml:space="preserve"> Виды программ и программных документов. //Единая система программной документации. – М.: ИПК Издательство стандартов, 2001.</w:t>
      </w:r>
    </w:p>
    <w:p w14:paraId="1B3930C2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19.102-77</w:t>
      </w:r>
      <w:proofErr w:type="gramEnd"/>
      <w:r w:rsidRPr="00160691">
        <w:t xml:space="preserve"> Стадии разработки. //Единая система программной документации. – М.: ИПК Издательство стандартов, 2001.</w:t>
      </w:r>
    </w:p>
    <w:p w14:paraId="7C104E3A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19.103-77</w:t>
      </w:r>
      <w:proofErr w:type="gramEnd"/>
      <w:r w:rsidRPr="00160691">
        <w:t xml:space="preserve"> Обозначения программ и программных докумен</w:t>
      </w:r>
      <w:r>
        <w:t>тов. //Единая система программ</w:t>
      </w:r>
      <w:r w:rsidRPr="00160691">
        <w:t>ной документации. – М.: ИПК Издательство стандартов, 2001.</w:t>
      </w:r>
    </w:p>
    <w:p w14:paraId="1895F96A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19.104-78</w:t>
      </w:r>
      <w:proofErr w:type="gramEnd"/>
      <w:r w:rsidRPr="00160691">
        <w:t xml:space="preserve"> Основные надписи. //Единая система программной документации. – М.: ИПК Издательство стандартов, 2001.</w:t>
      </w:r>
    </w:p>
    <w:p w14:paraId="4C8E122D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19.105-78</w:t>
      </w:r>
      <w:proofErr w:type="gramEnd"/>
      <w:r w:rsidRPr="00160691">
        <w:t xml:space="preserve">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15C2ACF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19.106-78</w:t>
      </w:r>
      <w:proofErr w:type="gramEnd"/>
      <w:r w:rsidRPr="00160691">
        <w:t xml:space="preserve"> Требования к программным документам, выполненным печатным способом.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47E2EE3D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19.201-78</w:t>
      </w:r>
      <w:proofErr w:type="gramEnd"/>
      <w:r w:rsidRPr="00160691">
        <w:t xml:space="preserve"> Техническое задание. Требования к содерж</w:t>
      </w:r>
      <w:r>
        <w:t>анию и оформлению. //Единая си</w:t>
      </w:r>
      <w:r w:rsidRPr="00160691">
        <w:t>стема программной документации. – М.: ИПК Издательство стандартов, 2001.</w:t>
      </w:r>
    </w:p>
    <w:p w14:paraId="67DA65FD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19.603-78</w:t>
      </w:r>
      <w:proofErr w:type="gramEnd"/>
      <w:r w:rsidRPr="00160691">
        <w:t xml:space="preserve"> Общие правила внесения изменений. //Един</w:t>
      </w:r>
      <w:r>
        <w:t>ая система программной докумен</w:t>
      </w:r>
      <w:r w:rsidRPr="00160691">
        <w:t>тации. – М.: ИПК Издательство стандартов, 2001.</w:t>
      </w:r>
    </w:p>
    <w:p w14:paraId="40877952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19.604-78</w:t>
      </w:r>
      <w:proofErr w:type="gramEnd"/>
      <w:r w:rsidRPr="00160691">
        <w:t xml:space="preserve">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28461389" w14:textId="77777777" w:rsidR="008A12C0" w:rsidRPr="00DF7CED" w:rsidRDefault="008A12C0" w:rsidP="008A12C0">
      <w:pPr>
        <w:numPr>
          <w:ilvl w:val="0"/>
          <w:numId w:val="17"/>
        </w:numPr>
        <w:adjustRightInd w:val="0"/>
        <w:rPr>
          <w:color w:val="000000"/>
          <w:sz w:val="23"/>
          <w:szCs w:val="23"/>
        </w:rPr>
      </w:pPr>
      <w:r w:rsidRPr="00DF7CED">
        <w:rPr>
          <w:color w:val="000000"/>
          <w:sz w:val="23"/>
          <w:szCs w:val="23"/>
        </w:rPr>
        <w:t xml:space="preserve">ГОСТ </w:t>
      </w:r>
      <w:proofErr w:type="gramStart"/>
      <w:r w:rsidRPr="00DF7CED">
        <w:rPr>
          <w:color w:val="000000"/>
          <w:sz w:val="23"/>
          <w:szCs w:val="23"/>
        </w:rPr>
        <w:t>15150-69</w:t>
      </w:r>
      <w:proofErr w:type="gramEnd"/>
      <w:r w:rsidRPr="00DF7CED">
        <w:rPr>
          <w:color w:val="000000"/>
          <w:sz w:val="23"/>
          <w:szCs w:val="23"/>
        </w:rPr>
        <w:t xml:space="preserve">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236832F5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19.602-78</w:t>
      </w:r>
      <w:proofErr w:type="gramEnd"/>
      <w:r w:rsidRPr="00160691">
        <w:t xml:space="preserve"> Правила дублирования, учета и хранения</w:t>
      </w:r>
      <w:r>
        <w:t xml:space="preserve"> программных документов, выпол</w:t>
      </w:r>
      <w:r w:rsidRPr="00160691">
        <w:t>ненных печатным способом. //Единая система программной документации. – М.: ИПК Издательство стандартов, 2001.</w:t>
      </w:r>
    </w:p>
    <w:p w14:paraId="6F779FB7" w14:textId="77777777" w:rsidR="008A12C0" w:rsidRPr="00DF7CED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19.301-79</w:t>
      </w:r>
      <w:proofErr w:type="gramEnd"/>
      <w:r w:rsidRPr="00160691">
        <w:t xml:space="preserve"> Программа и методика испытаний. Требования к содержанию и оформлению.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116DF109" w14:textId="77777777" w:rsidR="008A12C0" w:rsidRPr="008A12C0" w:rsidRDefault="008A12C0" w:rsidP="008A12C0">
      <w:pPr>
        <w:sectPr w:rsidR="008A12C0" w:rsidRPr="008A12C0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7F1EDF" w14:paraId="26B0F58C" w14:textId="77777777" w:rsidTr="007F1EDF">
        <w:trPr>
          <w:trHeight w:val="268"/>
        </w:trPr>
        <w:tc>
          <w:tcPr>
            <w:tcW w:w="9331" w:type="dxa"/>
            <w:gridSpan w:val="10"/>
          </w:tcPr>
          <w:p w14:paraId="065930C7" w14:textId="77777777" w:rsidR="007F1EDF" w:rsidRDefault="007F1EDF" w:rsidP="007F1EDF">
            <w:pPr>
              <w:pStyle w:val="CommentText"/>
              <w:spacing w:line="236" w:lineRule="exact"/>
              <w:ind w:left="3199" w:right="3192"/>
              <w:jc w:val="center"/>
            </w:pPr>
            <w:proofErr w:type="spellStart"/>
            <w:r>
              <w:rPr>
                <w:w w:val="105"/>
              </w:rPr>
              <w:lastRenderedPageBreak/>
              <w:t>Лист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регистрации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изменений</w:t>
            </w:r>
            <w:proofErr w:type="spellEnd"/>
          </w:p>
        </w:tc>
      </w:tr>
      <w:tr w:rsidR="007F1EDF" w14:paraId="6FA754ED" w14:textId="77777777" w:rsidTr="007F1EDF">
        <w:trPr>
          <w:trHeight w:val="1623"/>
        </w:trPr>
        <w:tc>
          <w:tcPr>
            <w:tcW w:w="3787" w:type="dxa"/>
            <w:gridSpan w:val="5"/>
          </w:tcPr>
          <w:p w14:paraId="6DC8B8A0" w14:textId="77777777" w:rsidR="007F1EDF" w:rsidRDefault="007F1EDF" w:rsidP="007F1EDF">
            <w:pPr>
              <w:pStyle w:val="CommentText"/>
              <w:rPr>
                <w:rFonts w:ascii="Georgia"/>
                <w:b/>
                <w:sz w:val="28"/>
              </w:rPr>
            </w:pPr>
          </w:p>
          <w:p w14:paraId="485FB7E1" w14:textId="77777777" w:rsidR="007F1EDF" w:rsidRDefault="007F1EDF" w:rsidP="007F1EDF">
            <w:pPr>
              <w:pStyle w:val="CommentText"/>
              <w:spacing w:before="2"/>
              <w:rPr>
                <w:rFonts w:ascii="Georgia"/>
                <w:b/>
                <w:sz w:val="30"/>
              </w:rPr>
            </w:pPr>
          </w:p>
          <w:p w14:paraId="1B1DFFFE" w14:textId="77777777" w:rsidR="007F1EDF" w:rsidRDefault="007F1EDF" w:rsidP="007F1EDF">
            <w:pPr>
              <w:pStyle w:val="CommentText"/>
              <w:ind w:left="632"/>
            </w:pPr>
            <w:proofErr w:type="spellStart"/>
            <w:r>
              <w:rPr>
                <w:w w:val="105"/>
              </w:rPr>
              <w:t>Номера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листов</w:t>
            </w:r>
            <w:proofErr w:type="spellEnd"/>
            <w:r>
              <w:rPr>
                <w:w w:val="105"/>
              </w:rPr>
              <w:t xml:space="preserve"> (</w:t>
            </w:r>
            <w:proofErr w:type="spellStart"/>
            <w:r>
              <w:rPr>
                <w:w w:val="105"/>
              </w:rPr>
              <w:t>страниц</w:t>
            </w:r>
            <w:proofErr w:type="spellEnd"/>
            <w:r>
              <w:rPr>
                <w:w w:val="105"/>
              </w:rPr>
              <w:t>)</w:t>
            </w:r>
          </w:p>
        </w:tc>
        <w:tc>
          <w:tcPr>
            <w:tcW w:w="1154" w:type="dxa"/>
          </w:tcPr>
          <w:p w14:paraId="68F27129" w14:textId="77777777" w:rsidR="007F1EDF" w:rsidRPr="00C92975" w:rsidRDefault="007F1EDF" w:rsidP="007F1EDF">
            <w:pPr>
              <w:pStyle w:val="CommentText"/>
              <w:spacing w:before="118" w:line="256" w:lineRule="auto"/>
              <w:ind w:left="132" w:right="150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Всего листов </w:t>
            </w:r>
            <w:r w:rsidRPr="00C92975">
              <w:rPr>
                <w:spacing w:val="-1"/>
                <w:w w:val="105"/>
                <w:lang w:val="ru-RU"/>
              </w:rPr>
              <w:t xml:space="preserve">(страниц </w:t>
            </w:r>
            <w:r w:rsidRPr="00C92975">
              <w:rPr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37EC3372" w14:textId="77777777" w:rsidR="007F1EDF" w:rsidRPr="00C92975" w:rsidRDefault="007F1EDF" w:rsidP="007F1EDF">
            <w:pPr>
              <w:pStyle w:val="CommentText"/>
              <w:rPr>
                <w:rFonts w:ascii="Georgia"/>
                <w:b/>
                <w:sz w:val="28"/>
                <w:lang w:val="ru-RU"/>
              </w:rPr>
            </w:pPr>
          </w:p>
          <w:p w14:paraId="7B7E786C" w14:textId="77777777" w:rsidR="007F1EDF" w:rsidRDefault="007F1EDF" w:rsidP="007F1EDF">
            <w:pPr>
              <w:pStyle w:val="CommentText"/>
              <w:spacing w:before="207" w:line="256" w:lineRule="auto"/>
              <w:ind w:left="122" w:firstLine="423"/>
            </w:pPr>
            <w:r>
              <w:t xml:space="preserve">№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1381" w:type="dxa"/>
          </w:tcPr>
          <w:p w14:paraId="3DDEC989" w14:textId="77777777" w:rsidR="007F1EDF" w:rsidRPr="00C92975" w:rsidRDefault="007F1EDF" w:rsidP="007F1EDF">
            <w:pPr>
              <w:pStyle w:val="CommentText"/>
              <w:spacing w:line="236" w:lineRule="exact"/>
              <w:ind w:left="170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>Входящий</w:t>
            </w:r>
          </w:p>
          <w:p w14:paraId="26E661D1" w14:textId="77777777" w:rsidR="007F1EDF" w:rsidRPr="00C92975" w:rsidRDefault="007F1EDF" w:rsidP="007F1EDF">
            <w:pPr>
              <w:pStyle w:val="CommentText"/>
              <w:spacing w:before="1" w:line="270" w:lineRule="atLeast"/>
              <w:ind w:left="122" w:right="132" w:firstLine="9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№     </w:t>
            </w:r>
            <w:r w:rsidRPr="00C92975">
              <w:rPr>
                <w:lang w:val="ru-RU"/>
              </w:rPr>
              <w:t xml:space="preserve">сопроводит </w:t>
            </w:r>
            <w:proofErr w:type="spellStart"/>
            <w:r w:rsidRPr="00C92975">
              <w:rPr>
                <w:w w:val="105"/>
                <w:lang w:val="ru-RU"/>
              </w:rPr>
              <w:t>ельного</w:t>
            </w:r>
            <w:proofErr w:type="spellEnd"/>
            <w:r w:rsidRPr="00C92975">
              <w:rPr>
                <w:w w:val="105"/>
                <w:lang w:val="ru-RU"/>
              </w:rPr>
              <w:t xml:space="preserve"> докум. и дата</w:t>
            </w:r>
          </w:p>
        </w:tc>
        <w:tc>
          <w:tcPr>
            <w:tcW w:w="814" w:type="dxa"/>
          </w:tcPr>
          <w:p w14:paraId="6F43489E" w14:textId="77777777" w:rsidR="007F1EDF" w:rsidRPr="00C92975" w:rsidRDefault="007F1EDF" w:rsidP="007F1EDF">
            <w:pPr>
              <w:pStyle w:val="CommentText"/>
              <w:rPr>
                <w:rFonts w:ascii="Georgia"/>
                <w:b/>
                <w:sz w:val="28"/>
                <w:lang w:val="ru-RU"/>
              </w:rPr>
            </w:pPr>
          </w:p>
          <w:p w14:paraId="0345D05C" w14:textId="77777777" w:rsidR="007F1EDF" w:rsidRPr="00C92975" w:rsidRDefault="007F1EDF" w:rsidP="007F1EDF">
            <w:pPr>
              <w:pStyle w:val="CommentText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28570FBF" w14:textId="77777777" w:rsidR="007F1EDF" w:rsidRDefault="007F1EDF" w:rsidP="007F1EDF">
            <w:pPr>
              <w:pStyle w:val="CommentText"/>
              <w:ind w:left="122"/>
            </w:pPr>
            <w:proofErr w:type="spellStart"/>
            <w:r>
              <w:rPr>
                <w:w w:val="105"/>
              </w:rPr>
              <w:t>Подп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</w:tcPr>
          <w:p w14:paraId="2F03E051" w14:textId="77777777" w:rsidR="007F1EDF" w:rsidRDefault="007F1EDF" w:rsidP="007F1EDF">
            <w:pPr>
              <w:pStyle w:val="CommentText"/>
              <w:rPr>
                <w:rFonts w:ascii="Georgia"/>
                <w:b/>
                <w:sz w:val="28"/>
              </w:rPr>
            </w:pPr>
          </w:p>
          <w:p w14:paraId="42C14A4F" w14:textId="77777777" w:rsidR="007F1EDF" w:rsidRDefault="007F1EDF" w:rsidP="007F1EDF">
            <w:pPr>
              <w:pStyle w:val="CommentText"/>
              <w:spacing w:before="2"/>
              <w:rPr>
                <w:rFonts w:ascii="Georgia"/>
                <w:b/>
                <w:sz w:val="30"/>
              </w:rPr>
            </w:pPr>
          </w:p>
          <w:p w14:paraId="0C4C8C19" w14:textId="77777777" w:rsidR="007F1EDF" w:rsidRDefault="007F1EDF" w:rsidP="007F1EDF">
            <w:pPr>
              <w:pStyle w:val="CommentText"/>
              <w:ind w:left="122"/>
            </w:pPr>
            <w:proofErr w:type="spellStart"/>
            <w:r>
              <w:rPr>
                <w:w w:val="110"/>
              </w:rPr>
              <w:t>Дата</w:t>
            </w:r>
            <w:proofErr w:type="spellEnd"/>
          </w:p>
        </w:tc>
      </w:tr>
      <w:tr w:rsidR="007F1EDF" w14:paraId="1926E121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0171EAA2" w14:textId="77777777" w:rsidR="007F1EDF" w:rsidRDefault="007F1EDF" w:rsidP="007F1EDF">
            <w:pPr>
              <w:pStyle w:val="CommentText"/>
              <w:spacing w:before="67"/>
              <w:ind w:left="80"/>
            </w:pPr>
            <w:proofErr w:type="spellStart"/>
            <w:r>
              <w:rPr>
                <w:w w:val="105"/>
              </w:rPr>
              <w:t>Изм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  <w:textDirection w:val="btLr"/>
          </w:tcPr>
          <w:p w14:paraId="0A42F6F0" w14:textId="77777777" w:rsidR="007F1EDF" w:rsidRDefault="007F1EDF" w:rsidP="007F1EDF">
            <w:pPr>
              <w:pStyle w:val="CommentText"/>
              <w:spacing w:before="106" w:line="256" w:lineRule="auto"/>
              <w:ind w:left="306" w:hanging="226"/>
            </w:pPr>
            <w:proofErr w:type="spellStart"/>
            <w:r>
              <w:t>Изменен</w:t>
            </w:r>
            <w:proofErr w:type="spellEnd"/>
            <w: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4607FD80" w14:textId="77777777" w:rsidR="007F1EDF" w:rsidRDefault="007F1EDF" w:rsidP="007F1EDF">
            <w:pPr>
              <w:pStyle w:val="CommentText"/>
              <w:spacing w:before="106" w:line="256" w:lineRule="auto"/>
              <w:ind w:left="294" w:right="120" w:hanging="214"/>
            </w:pPr>
            <w:proofErr w:type="spellStart"/>
            <w:r>
              <w:rPr>
                <w:w w:val="105"/>
              </w:rPr>
              <w:t>Заменен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3B94F234" w14:textId="77777777" w:rsidR="007F1EDF" w:rsidRDefault="007F1EDF" w:rsidP="007F1EDF">
            <w:pPr>
              <w:pStyle w:val="CommentText"/>
              <w:spacing w:before="67"/>
              <w:ind w:left="80"/>
            </w:pPr>
            <w:proofErr w:type="spellStart"/>
            <w:r>
              <w:rPr>
                <w:w w:val="105"/>
              </w:rPr>
              <w:t>Новых</w:t>
            </w:r>
            <w:proofErr w:type="spellEnd"/>
          </w:p>
        </w:tc>
        <w:tc>
          <w:tcPr>
            <w:tcW w:w="814" w:type="dxa"/>
            <w:textDirection w:val="btLr"/>
          </w:tcPr>
          <w:p w14:paraId="5C1C76D3" w14:textId="77777777" w:rsidR="007F1EDF" w:rsidRDefault="007F1EDF" w:rsidP="007F1EDF">
            <w:pPr>
              <w:pStyle w:val="CommentText"/>
              <w:spacing w:before="106" w:line="256" w:lineRule="auto"/>
              <w:ind w:left="80" w:right="-24" w:firstLine="105"/>
            </w:pPr>
            <w:proofErr w:type="spellStart"/>
            <w:r>
              <w:rPr>
                <w:w w:val="105"/>
              </w:rPr>
              <w:t>Аннули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рованных</w:t>
            </w:r>
            <w:proofErr w:type="spellEnd"/>
          </w:p>
        </w:tc>
        <w:tc>
          <w:tcPr>
            <w:tcW w:w="1154" w:type="dxa"/>
          </w:tcPr>
          <w:p w14:paraId="4B0776D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867B993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E472C9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B85B3B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34CECD7" w14:textId="77777777" w:rsidR="007F1EDF" w:rsidRDefault="007F1EDF" w:rsidP="007F1EDF">
            <w:pPr>
              <w:pStyle w:val="CommentText"/>
            </w:pPr>
          </w:p>
        </w:tc>
      </w:tr>
      <w:tr w:rsidR="007F1EDF" w14:paraId="18F69612" w14:textId="77777777" w:rsidTr="007F1EDF">
        <w:trPr>
          <w:trHeight w:val="388"/>
        </w:trPr>
        <w:tc>
          <w:tcPr>
            <w:tcW w:w="531" w:type="dxa"/>
          </w:tcPr>
          <w:p w14:paraId="03976D7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34FCDE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79A853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DF62DB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8453E17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36BEC6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E59ACA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14125B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B51776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F5FCADE" w14:textId="77777777" w:rsidR="007F1EDF" w:rsidRDefault="007F1EDF" w:rsidP="007F1EDF">
            <w:pPr>
              <w:pStyle w:val="CommentText"/>
            </w:pPr>
          </w:p>
        </w:tc>
      </w:tr>
      <w:tr w:rsidR="007F1EDF" w14:paraId="63362EF9" w14:textId="77777777" w:rsidTr="007F1EDF">
        <w:trPr>
          <w:trHeight w:val="388"/>
        </w:trPr>
        <w:tc>
          <w:tcPr>
            <w:tcW w:w="531" w:type="dxa"/>
          </w:tcPr>
          <w:p w14:paraId="46E7E7E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9B8B86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E870A5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DA41A3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B8ED128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00FA93D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80694AB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F823DB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28743E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A45CF7F" w14:textId="77777777" w:rsidR="007F1EDF" w:rsidRDefault="007F1EDF" w:rsidP="007F1EDF">
            <w:pPr>
              <w:pStyle w:val="CommentText"/>
            </w:pPr>
          </w:p>
        </w:tc>
      </w:tr>
      <w:tr w:rsidR="007F1EDF" w14:paraId="217FB77F" w14:textId="77777777" w:rsidTr="007F1EDF">
        <w:trPr>
          <w:trHeight w:val="388"/>
        </w:trPr>
        <w:tc>
          <w:tcPr>
            <w:tcW w:w="531" w:type="dxa"/>
          </w:tcPr>
          <w:p w14:paraId="30B4FFC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AC4DEF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DAA7E9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0C8923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99F57B9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0F5302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944D068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FFC253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72D478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F1D48D3" w14:textId="77777777" w:rsidR="007F1EDF" w:rsidRDefault="007F1EDF" w:rsidP="007F1EDF">
            <w:pPr>
              <w:pStyle w:val="CommentText"/>
            </w:pPr>
          </w:p>
        </w:tc>
      </w:tr>
      <w:tr w:rsidR="007F1EDF" w14:paraId="15ECB8E2" w14:textId="77777777" w:rsidTr="007F1EDF">
        <w:trPr>
          <w:trHeight w:val="388"/>
        </w:trPr>
        <w:tc>
          <w:tcPr>
            <w:tcW w:w="531" w:type="dxa"/>
          </w:tcPr>
          <w:p w14:paraId="3BAF4BE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EFF51F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3F8D01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B53EE4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DE7FCAC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7D509D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2E7F950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8545B5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740D3F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D0FE5B8" w14:textId="77777777" w:rsidR="007F1EDF" w:rsidRDefault="007F1EDF" w:rsidP="007F1EDF">
            <w:pPr>
              <w:pStyle w:val="CommentText"/>
            </w:pPr>
          </w:p>
        </w:tc>
      </w:tr>
      <w:tr w:rsidR="007F1EDF" w14:paraId="4AC8764A" w14:textId="77777777" w:rsidTr="007F1EDF">
        <w:trPr>
          <w:trHeight w:val="388"/>
        </w:trPr>
        <w:tc>
          <w:tcPr>
            <w:tcW w:w="531" w:type="dxa"/>
          </w:tcPr>
          <w:p w14:paraId="357D857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B75745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3FC956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BFC76E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F6B01CB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07309C38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EE5D127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195C9F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A70F74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ACBE2CD" w14:textId="77777777" w:rsidR="007F1EDF" w:rsidRDefault="007F1EDF" w:rsidP="007F1EDF">
            <w:pPr>
              <w:pStyle w:val="CommentText"/>
            </w:pPr>
          </w:p>
        </w:tc>
      </w:tr>
      <w:tr w:rsidR="007F1EDF" w14:paraId="1B217F71" w14:textId="77777777" w:rsidTr="007F1EDF">
        <w:trPr>
          <w:trHeight w:val="388"/>
        </w:trPr>
        <w:tc>
          <w:tcPr>
            <w:tcW w:w="531" w:type="dxa"/>
          </w:tcPr>
          <w:p w14:paraId="076EC7F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FFAAC8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EB936F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27E9AF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E0BCB85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258BACC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A6FDA5A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018B84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F61CF1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65161CB" w14:textId="77777777" w:rsidR="007F1EDF" w:rsidRDefault="007F1EDF" w:rsidP="007F1EDF">
            <w:pPr>
              <w:pStyle w:val="CommentText"/>
            </w:pPr>
          </w:p>
        </w:tc>
      </w:tr>
      <w:tr w:rsidR="007F1EDF" w14:paraId="18B65749" w14:textId="77777777" w:rsidTr="007F1EDF">
        <w:trPr>
          <w:trHeight w:val="388"/>
        </w:trPr>
        <w:tc>
          <w:tcPr>
            <w:tcW w:w="531" w:type="dxa"/>
          </w:tcPr>
          <w:p w14:paraId="6F22CB9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4E9733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AF6D01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999CF8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CBB71B0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3E05729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20AA64E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D9B042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EFB5C4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C0F0EC4" w14:textId="77777777" w:rsidR="007F1EDF" w:rsidRDefault="007F1EDF" w:rsidP="007F1EDF">
            <w:pPr>
              <w:pStyle w:val="CommentText"/>
            </w:pPr>
          </w:p>
        </w:tc>
      </w:tr>
      <w:tr w:rsidR="007F1EDF" w14:paraId="63356DC0" w14:textId="77777777" w:rsidTr="007F1EDF">
        <w:trPr>
          <w:trHeight w:val="388"/>
        </w:trPr>
        <w:tc>
          <w:tcPr>
            <w:tcW w:w="531" w:type="dxa"/>
          </w:tcPr>
          <w:p w14:paraId="263F5C8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7CD1B5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29F3F0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2411E7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73ACD44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35E1844B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79CFBE0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C7796E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2E5875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A8609DE" w14:textId="77777777" w:rsidR="007F1EDF" w:rsidRDefault="007F1EDF" w:rsidP="007F1EDF">
            <w:pPr>
              <w:pStyle w:val="CommentText"/>
            </w:pPr>
          </w:p>
        </w:tc>
      </w:tr>
      <w:tr w:rsidR="007F1EDF" w14:paraId="23D96FE3" w14:textId="77777777" w:rsidTr="007F1EDF">
        <w:trPr>
          <w:trHeight w:val="388"/>
        </w:trPr>
        <w:tc>
          <w:tcPr>
            <w:tcW w:w="531" w:type="dxa"/>
          </w:tcPr>
          <w:p w14:paraId="13C0525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4249E0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BCFC0D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C25144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588A9EA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6EB249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5E8741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1BBC85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C018DD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2AB61F3" w14:textId="77777777" w:rsidR="007F1EDF" w:rsidRDefault="007F1EDF" w:rsidP="007F1EDF">
            <w:pPr>
              <w:pStyle w:val="CommentText"/>
            </w:pPr>
          </w:p>
        </w:tc>
      </w:tr>
      <w:tr w:rsidR="007F1EDF" w14:paraId="063947B8" w14:textId="77777777" w:rsidTr="007F1EDF">
        <w:trPr>
          <w:trHeight w:val="388"/>
        </w:trPr>
        <w:tc>
          <w:tcPr>
            <w:tcW w:w="531" w:type="dxa"/>
          </w:tcPr>
          <w:p w14:paraId="67A60B5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80CF09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376228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6184B5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D0E694D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4CEA60A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568AAA8D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0BDD2C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D4C7AF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A16C2BA" w14:textId="77777777" w:rsidR="007F1EDF" w:rsidRDefault="007F1EDF" w:rsidP="007F1EDF">
            <w:pPr>
              <w:pStyle w:val="CommentText"/>
            </w:pPr>
          </w:p>
        </w:tc>
      </w:tr>
      <w:tr w:rsidR="007F1EDF" w14:paraId="6E5E3905" w14:textId="77777777" w:rsidTr="007F1EDF">
        <w:trPr>
          <w:trHeight w:val="388"/>
        </w:trPr>
        <w:tc>
          <w:tcPr>
            <w:tcW w:w="531" w:type="dxa"/>
          </w:tcPr>
          <w:p w14:paraId="5E8111C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89387B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EC92B9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69A836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0B07D01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DB8871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5B23ADF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2D5952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6C7CA6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9AC3446" w14:textId="77777777" w:rsidR="007F1EDF" w:rsidRDefault="007F1EDF" w:rsidP="007F1EDF">
            <w:pPr>
              <w:pStyle w:val="CommentText"/>
            </w:pPr>
          </w:p>
        </w:tc>
      </w:tr>
      <w:tr w:rsidR="007F1EDF" w14:paraId="5FCE2BCE" w14:textId="77777777" w:rsidTr="007F1EDF">
        <w:trPr>
          <w:trHeight w:val="388"/>
        </w:trPr>
        <w:tc>
          <w:tcPr>
            <w:tcW w:w="531" w:type="dxa"/>
          </w:tcPr>
          <w:p w14:paraId="2FBE5B9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4CD9E5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F3FE5D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16237F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009A8B2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D995D5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5F9F115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46A54E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E47471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F7FAAF3" w14:textId="77777777" w:rsidR="007F1EDF" w:rsidRDefault="007F1EDF" w:rsidP="007F1EDF">
            <w:pPr>
              <w:pStyle w:val="CommentText"/>
            </w:pPr>
          </w:p>
        </w:tc>
      </w:tr>
      <w:tr w:rsidR="007F1EDF" w14:paraId="521ACFA3" w14:textId="77777777" w:rsidTr="007F1EDF">
        <w:trPr>
          <w:trHeight w:val="388"/>
        </w:trPr>
        <w:tc>
          <w:tcPr>
            <w:tcW w:w="531" w:type="dxa"/>
          </w:tcPr>
          <w:p w14:paraId="03735DA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BDD4F2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43333F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B5D2A4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02BAB66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65B5E84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A45CE8A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3113CC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755846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6C5ECD0" w14:textId="77777777" w:rsidR="007F1EDF" w:rsidRDefault="007F1EDF" w:rsidP="007F1EDF">
            <w:pPr>
              <w:pStyle w:val="CommentText"/>
            </w:pPr>
          </w:p>
        </w:tc>
      </w:tr>
      <w:tr w:rsidR="007F1EDF" w14:paraId="1DACD685" w14:textId="77777777" w:rsidTr="007F1EDF">
        <w:trPr>
          <w:trHeight w:val="388"/>
        </w:trPr>
        <w:tc>
          <w:tcPr>
            <w:tcW w:w="531" w:type="dxa"/>
          </w:tcPr>
          <w:p w14:paraId="699C858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4BB08F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654012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FBC7CE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D104D95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57D38A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FF32B3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ECEDBC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0D2AE4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D75723F" w14:textId="77777777" w:rsidR="007F1EDF" w:rsidRDefault="007F1EDF" w:rsidP="007F1EDF">
            <w:pPr>
              <w:pStyle w:val="CommentText"/>
            </w:pPr>
          </w:p>
        </w:tc>
      </w:tr>
      <w:tr w:rsidR="007F1EDF" w14:paraId="344D8122" w14:textId="77777777" w:rsidTr="007F1EDF">
        <w:trPr>
          <w:trHeight w:val="388"/>
        </w:trPr>
        <w:tc>
          <w:tcPr>
            <w:tcW w:w="531" w:type="dxa"/>
          </w:tcPr>
          <w:p w14:paraId="0AAE7B1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2B4115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10A327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F3EBC5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4CD6ABE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784D9F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EAA6B2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ADDF7F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07E59C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A471717" w14:textId="77777777" w:rsidR="007F1EDF" w:rsidRDefault="007F1EDF" w:rsidP="007F1EDF">
            <w:pPr>
              <w:pStyle w:val="CommentText"/>
            </w:pPr>
          </w:p>
        </w:tc>
      </w:tr>
      <w:tr w:rsidR="007F1EDF" w14:paraId="63620DC6" w14:textId="77777777" w:rsidTr="007F1EDF">
        <w:trPr>
          <w:trHeight w:val="388"/>
        </w:trPr>
        <w:tc>
          <w:tcPr>
            <w:tcW w:w="531" w:type="dxa"/>
          </w:tcPr>
          <w:p w14:paraId="1C5FBC8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FD09CA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117689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A138D1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B17B1D2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70DADAA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2CC2DA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DFFF97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011507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349056D" w14:textId="77777777" w:rsidR="007F1EDF" w:rsidRDefault="007F1EDF" w:rsidP="007F1EDF">
            <w:pPr>
              <w:pStyle w:val="CommentText"/>
            </w:pPr>
          </w:p>
        </w:tc>
      </w:tr>
      <w:tr w:rsidR="007F1EDF" w14:paraId="02953E04" w14:textId="77777777" w:rsidTr="007F1EDF">
        <w:trPr>
          <w:trHeight w:val="388"/>
        </w:trPr>
        <w:tc>
          <w:tcPr>
            <w:tcW w:w="531" w:type="dxa"/>
          </w:tcPr>
          <w:p w14:paraId="43B7435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89F355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ECE81E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35979D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AA32209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0F5DAEAE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80302E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69352E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CDF37F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A73ABDE" w14:textId="77777777" w:rsidR="007F1EDF" w:rsidRDefault="007F1EDF" w:rsidP="007F1EDF">
            <w:pPr>
              <w:pStyle w:val="CommentText"/>
            </w:pPr>
          </w:p>
        </w:tc>
      </w:tr>
      <w:tr w:rsidR="007F1EDF" w14:paraId="6F25BA92" w14:textId="77777777" w:rsidTr="007F1EDF">
        <w:trPr>
          <w:trHeight w:val="388"/>
        </w:trPr>
        <w:tc>
          <w:tcPr>
            <w:tcW w:w="531" w:type="dxa"/>
          </w:tcPr>
          <w:p w14:paraId="3278D52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097024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C3E5F7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FE128A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BE07E82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0E6208C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1F7CC67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A696CE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983997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8A2F88C" w14:textId="77777777" w:rsidR="007F1EDF" w:rsidRDefault="007F1EDF" w:rsidP="007F1EDF">
            <w:pPr>
              <w:pStyle w:val="CommentText"/>
            </w:pPr>
          </w:p>
        </w:tc>
      </w:tr>
      <w:tr w:rsidR="007F1EDF" w14:paraId="20843082" w14:textId="77777777" w:rsidTr="007F1EDF">
        <w:trPr>
          <w:trHeight w:val="388"/>
        </w:trPr>
        <w:tc>
          <w:tcPr>
            <w:tcW w:w="531" w:type="dxa"/>
          </w:tcPr>
          <w:p w14:paraId="1573573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4E5D3A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FF4FB5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45A29D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2050297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54125B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F507C34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DB99C8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4B5AA8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85BB038" w14:textId="77777777" w:rsidR="007F1EDF" w:rsidRDefault="007F1EDF" w:rsidP="007F1EDF">
            <w:pPr>
              <w:pStyle w:val="CommentText"/>
            </w:pPr>
          </w:p>
        </w:tc>
      </w:tr>
      <w:tr w:rsidR="007F1EDF" w14:paraId="1D08E8F6" w14:textId="77777777" w:rsidTr="007F1EDF">
        <w:trPr>
          <w:trHeight w:val="388"/>
        </w:trPr>
        <w:tc>
          <w:tcPr>
            <w:tcW w:w="531" w:type="dxa"/>
          </w:tcPr>
          <w:p w14:paraId="0A45AEB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E4D556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7D190C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DAD008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0F9549E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82FFFB4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47148C1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900B59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B43DC9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57177AC" w14:textId="77777777" w:rsidR="007F1EDF" w:rsidRDefault="007F1EDF" w:rsidP="007F1EDF">
            <w:pPr>
              <w:pStyle w:val="CommentText"/>
            </w:pPr>
          </w:p>
        </w:tc>
      </w:tr>
      <w:tr w:rsidR="007F1EDF" w14:paraId="53298201" w14:textId="77777777" w:rsidTr="007F1EDF">
        <w:trPr>
          <w:trHeight w:val="388"/>
        </w:trPr>
        <w:tc>
          <w:tcPr>
            <w:tcW w:w="531" w:type="dxa"/>
          </w:tcPr>
          <w:p w14:paraId="79DDF95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3B4300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2A2CB0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A532FD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45E5D2F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329C272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415583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1E731A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D6848B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4BAF3D8" w14:textId="77777777" w:rsidR="007F1EDF" w:rsidRDefault="007F1EDF" w:rsidP="007F1EDF">
            <w:pPr>
              <w:pStyle w:val="CommentText"/>
            </w:pPr>
          </w:p>
        </w:tc>
      </w:tr>
      <w:tr w:rsidR="007F1EDF" w14:paraId="2AB7CC44" w14:textId="77777777" w:rsidTr="007F1EDF">
        <w:trPr>
          <w:trHeight w:val="388"/>
        </w:trPr>
        <w:tc>
          <w:tcPr>
            <w:tcW w:w="531" w:type="dxa"/>
          </w:tcPr>
          <w:p w14:paraId="7A6D46B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D3EB8F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A4AB78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F6F305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79EA7AB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C92FCB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5DF6287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77C10D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D9DC76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8F71A47" w14:textId="77777777" w:rsidR="007F1EDF" w:rsidRDefault="007F1EDF" w:rsidP="007F1EDF">
            <w:pPr>
              <w:pStyle w:val="CommentText"/>
            </w:pPr>
          </w:p>
        </w:tc>
      </w:tr>
      <w:tr w:rsidR="007F1EDF" w14:paraId="2C19363B" w14:textId="77777777" w:rsidTr="007F1EDF">
        <w:trPr>
          <w:trHeight w:val="388"/>
        </w:trPr>
        <w:tc>
          <w:tcPr>
            <w:tcW w:w="531" w:type="dxa"/>
          </w:tcPr>
          <w:p w14:paraId="6824289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E3510A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4CD9A0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E9C09C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3306A25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7364C62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C12FFFD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FF38FC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DE0DEA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6C985A6" w14:textId="77777777" w:rsidR="007F1EDF" w:rsidRDefault="007F1EDF" w:rsidP="007F1EDF">
            <w:pPr>
              <w:pStyle w:val="CommentText"/>
            </w:pPr>
          </w:p>
        </w:tc>
      </w:tr>
      <w:tr w:rsidR="007F1EDF" w14:paraId="0C07D604" w14:textId="77777777" w:rsidTr="007F1EDF">
        <w:trPr>
          <w:trHeight w:val="388"/>
        </w:trPr>
        <w:tc>
          <w:tcPr>
            <w:tcW w:w="531" w:type="dxa"/>
          </w:tcPr>
          <w:p w14:paraId="5E4231E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C8134C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3D353B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D3EA87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7D26833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DF44D7D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04D698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4D67E4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3B7CEB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D817F92" w14:textId="77777777" w:rsidR="007F1EDF" w:rsidRDefault="007F1EDF" w:rsidP="007F1EDF">
            <w:pPr>
              <w:pStyle w:val="CommentText"/>
            </w:pPr>
          </w:p>
        </w:tc>
      </w:tr>
      <w:tr w:rsidR="007F1EDF" w14:paraId="0655C158" w14:textId="77777777" w:rsidTr="007F1EDF">
        <w:trPr>
          <w:trHeight w:val="388"/>
        </w:trPr>
        <w:tc>
          <w:tcPr>
            <w:tcW w:w="531" w:type="dxa"/>
          </w:tcPr>
          <w:p w14:paraId="23A9FFF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BCE710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9D273B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9ADA4A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5922922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340B300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41FE2E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651E62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EF765C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4081D38" w14:textId="77777777" w:rsidR="007F1EDF" w:rsidRDefault="007F1EDF" w:rsidP="007F1EDF">
            <w:pPr>
              <w:pStyle w:val="CommentText"/>
            </w:pPr>
          </w:p>
        </w:tc>
      </w:tr>
      <w:tr w:rsidR="007F1EDF" w14:paraId="624F0AF7" w14:textId="77777777" w:rsidTr="007F1EDF">
        <w:trPr>
          <w:trHeight w:val="388"/>
        </w:trPr>
        <w:tc>
          <w:tcPr>
            <w:tcW w:w="531" w:type="dxa"/>
          </w:tcPr>
          <w:p w14:paraId="22E6F1D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0D8604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7F367B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FDE364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AD57CD0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B221FC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72A555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E188CB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EDA7B4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EB935BB" w14:textId="77777777" w:rsidR="007F1EDF" w:rsidRDefault="007F1EDF" w:rsidP="007F1EDF">
            <w:pPr>
              <w:pStyle w:val="CommentText"/>
            </w:pPr>
          </w:p>
        </w:tc>
      </w:tr>
    </w:tbl>
    <w:p w14:paraId="2EA1E3B7" w14:textId="77777777" w:rsidR="00B02C85" w:rsidRDefault="00B02C85" w:rsidP="00B02C85">
      <w:pPr>
        <w:pStyle w:val="Heading1"/>
      </w:pPr>
      <w:bookmarkStart w:id="36" w:name="_Toc40901479"/>
      <w:r w:rsidRPr="00B02C85">
        <w:t>ЛИСТ</w:t>
      </w:r>
      <w:r>
        <w:rPr>
          <w:w w:val="105"/>
        </w:rPr>
        <w:t xml:space="preserve"> РЕГИСТРАЦИИ ИЗМЕНЕНИЙ</w:t>
      </w:r>
      <w:bookmarkEnd w:id="36"/>
    </w:p>
    <w:p w14:paraId="13A99E01" w14:textId="77777777" w:rsidR="007F1EDF" w:rsidRPr="00160691" w:rsidRDefault="007F1EDF" w:rsidP="00B02C85">
      <w:pPr>
        <w:ind w:left="360"/>
      </w:pPr>
    </w:p>
    <w:sectPr w:rsidR="007F1EDF" w:rsidRPr="00160691" w:rsidSect="009E2619">
      <w:footerReference w:type="default" r:id="rId17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70964" w14:textId="77777777" w:rsidR="00E3511C" w:rsidRDefault="00E3511C" w:rsidP="00037718">
      <w:pPr>
        <w:spacing w:after="0" w:line="240" w:lineRule="auto"/>
      </w:pPr>
      <w:r>
        <w:separator/>
      </w:r>
    </w:p>
  </w:endnote>
  <w:endnote w:type="continuationSeparator" w:id="0">
    <w:p w14:paraId="0B554844" w14:textId="77777777" w:rsidR="00E3511C" w:rsidRDefault="00E3511C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CE6F45" w14:paraId="4B97BE1D" w14:textId="77777777" w:rsidTr="00CE6F45">
      <w:trPr>
        <w:trHeight w:val="268"/>
      </w:trPr>
      <w:tc>
        <w:tcPr>
          <w:tcW w:w="3119" w:type="dxa"/>
        </w:tcPr>
        <w:p w14:paraId="4F433626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60813388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57A2DF8B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1E66A9FF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63944E96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</w:tr>
    <w:tr w:rsidR="00CE6F45" w14:paraId="6F96E352" w14:textId="77777777" w:rsidTr="00CE6F45">
      <w:trPr>
        <w:trHeight w:val="268"/>
      </w:trPr>
      <w:tc>
        <w:tcPr>
          <w:tcW w:w="3119" w:type="dxa"/>
        </w:tcPr>
        <w:p w14:paraId="17652E69" w14:textId="77777777" w:rsidR="00CE6F45" w:rsidRDefault="00CE6F45" w:rsidP="00CE6F45">
          <w:pPr>
            <w:pStyle w:val="TableParagraph"/>
            <w:spacing w:line="236" w:lineRule="exact"/>
            <w:ind w:left="122"/>
          </w:pPr>
          <w:bookmarkStart w:id="4" w:name="_bookmark46"/>
          <w:bookmarkEnd w:id="4"/>
          <w:proofErr w:type="spellStart"/>
          <w:r>
            <w:rPr>
              <w:w w:val="105"/>
            </w:rPr>
            <w:t>Изм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1FB23DC0" w14:textId="77777777" w:rsidR="00CE6F45" w:rsidRDefault="00CE6F45" w:rsidP="00CE6F45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Лист</w:t>
          </w:r>
          <w:proofErr w:type="spellEnd"/>
        </w:p>
      </w:tc>
      <w:tc>
        <w:tcPr>
          <w:tcW w:w="1560" w:type="dxa"/>
        </w:tcPr>
        <w:p w14:paraId="13F7ACCB" w14:textId="77777777" w:rsidR="00CE6F45" w:rsidRDefault="00CE6F45" w:rsidP="00CE6F45">
          <w:pPr>
            <w:pStyle w:val="TableParagraph"/>
            <w:spacing w:line="236" w:lineRule="exact"/>
            <w:ind w:left="121"/>
          </w:pPr>
          <w:r>
            <w:t xml:space="preserve">№ </w:t>
          </w:r>
          <w:proofErr w:type="spellStart"/>
          <w:r>
            <w:t>докум</w:t>
          </w:r>
          <w:proofErr w:type="spellEnd"/>
          <w:r>
            <w:t>.</w:t>
          </w:r>
        </w:p>
      </w:tc>
      <w:tc>
        <w:tcPr>
          <w:tcW w:w="1559" w:type="dxa"/>
        </w:tcPr>
        <w:p w14:paraId="1FACAA82" w14:textId="77777777" w:rsidR="00CE6F45" w:rsidRDefault="00CE6F45" w:rsidP="00CE6F45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3E1610FF" w14:textId="77777777" w:rsidR="00CE6F45" w:rsidRDefault="00CE6F45" w:rsidP="00CE6F45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10"/>
            </w:rPr>
            <w:t>Дата</w:t>
          </w:r>
          <w:proofErr w:type="spellEnd"/>
        </w:p>
      </w:tc>
    </w:tr>
    <w:tr w:rsidR="00CE6F45" w14:paraId="44689A07" w14:textId="77777777" w:rsidTr="00CE6F45">
      <w:trPr>
        <w:trHeight w:val="268"/>
      </w:trPr>
      <w:tc>
        <w:tcPr>
          <w:tcW w:w="3119" w:type="dxa"/>
        </w:tcPr>
        <w:p w14:paraId="0A9BB515" w14:textId="6375A8D1" w:rsidR="00CE6F45" w:rsidRPr="00964AA5" w:rsidRDefault="00CE6F45" w:rsidP="00CE6F45">
          <w:pPr>
            <w:pStyle w:val="TableParagraph"/>
            <w:spacing w:line="236" w:lineRule="exact"/>
            <w:ind w:left="122"/>
            <w:rPr>
              <w:lang w:val="ru-RU"/>
            </w:rPr>
          </w:pPr>
          <w:r>
            <w:rPr>
              <w:w w:val="105"/>
            </w:rPr>
            <w:t>RU.17701729.04.01-01 81</w:t>
          </w:r>
          <w:r>
            <w:rPr>
              <w:w w:val="105"/>
              <w:lang w:val="ru-RU"/>
            </w:rPr>
            <w:t xml:space="preserve"> 01-1</w:t>
          </w:r>
        </w:p>
      </w:tc>
      <w:tc>
        <w:tcPr>
          <w:tcW w:w="1417" w:type="dxa"/>
        </w:tcPr>
        <w:p w14:paraId="127E9683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1D60D5B1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26F2A053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44FD4C65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</w:tr>
    <w:tr w:rsidR="00CE6F45" w14:paraId="158BC0D2" w14:textId="77777777" w:rsidTr="00CE6F45">
      <w:trPr>
        <w:trHeight w:val="268"/>
      </w:trPr>
      <w:tc>
        <w:tcPr>
          <w:tcW w:w="3119" w:type="dxa"/>
        </w:tcPr>
        <w:p w14:paraId="7BE9E87D" w14:textId="77777777" w:rsidR="00CE6F45" w:rsidRDefault="00CE6F45" w:rsidP="00CE6F45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 xml:space="preserve">. № </w:t>
          </w:r>
          <w:proofErr w:type="spellStart"/>
          <w:r>
            <w:rPr>
              <w:w w:val="105"/>
            </w:rPr>
            <w:t>подл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5788FD78" w14:textId="77777777" w:rsidR="00CE6F45" w:rsidRDefault="00CE6F45" w:rsidP="00CE6F45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 xml:space="preserve">. и </w:t>
          </w:r>
          <w:proofErr w:type="spellStart"/>
          <w:r>
            <w:rPr>
              <w:w w:val="105"/>
            </w:rPr>
            <w:t>дата</w:t>
          </w:r>
          <w:proofErr w:type="spellEnd"/>
        </w:p>
      </w:tc>
      <w:tc>
        <w:tcPr>
          <w:tcW w:w="1560" w:type="dxa"/>
        </w:tcPr>
        <w:p w14:paraId="3D70BA63" w14:textId="77777777" w:rsidR="00CE6F45" w:rsidRDefault="00CE6F45" w:rsidP="00CE6F45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Взам</w:t>
          </w:r>
          <w:proofErr w:type="spellEnd"/>
          <w:r>
            <w:rPr>
              <w:w w:val="105"/>
            </w:rPr>
            <w:t xml:space="preserve">. </w:t>
          </w: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>. №</w:t>
          </w:r>
        </w:p>
      </w:tc>
      <w:tc>
        <w:tcPr>
          <w:tcW w:w="1559" w:type="dxa"/>
        </w:tcPr>
        <w:p w14:paraId="28AB40FB" w14:textId="77777777" w:rsidR="00CE6F45" w:rsidRDefault="00CE6F45" w:rsidP="00CE6F45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 xml:space="preserve">. № </w:t>
          </w:r>
          <w:proofErr w:type="spellStart"/>
          <w:r>
            <w:rPr>
              <w:w w:val="105"/>
            </w:rPr>
            <w:t>дубл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4CE8AEEE" w14:textId="77777777" w:rsidR="00CE6F45" w:rsidRDefault="00CE6F45" w:rsidP="00CE6F45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 xml:space="preserve">. и </w:t>
          </w:r>
          <w:proofErr w:type="spellStart"/>
          <w:r>
            <w:rPr>
              <w:w w:val="105"/>
            </w:rPr>
            <w:t>дата</w:t>
          </w:r>
          <w:proofErr w:type="spellEnd"/>
        </w:p>
      </w:tc>
    </w:tr>
  </w:tbl>
  <w:p w14:paraId="0101F7D0" w14:textId="77777777" w:rsidR="00D35941" w:rsidRPr="00574F5B" w:rsidRDefault="00D35941" w:rsidP="00CE6F45">
    <w:pPr>
      <w:pStyle w:val="TOC1"/>
      <w:rPr>
        <w:b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A4BB" w14:textId="77777777" w:rsidR="00D35941" w:rsidRPr="00574F5B" w:rsidRDefault="00D35941">
    <w:pPr>
      <w:pStyle w:val="TOC1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928E2" w14:textId="77777777" w:rsidR="00E3511C" w:rsidRDefault="00E3511C" w:rsidP="00037718">
      <w:pPr>
        <w:spacing w:after="0" w:line="240" w:lineRule="auto"/>
      </w:pPr>
      <w:r>
        <w:separator/>
      </w:r>
    </w:p>
  </w:footnote>
  <w:footnote w:type="continuationSeparator" w:id="0">
    <w:p w14:paraId="3747C815" w14:textId="77777777" w:rsidR="00E3511C" w:rsidRDefault="00E3511C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2AFD4" w14:textId="77777777" w:rsidR="00D35941" w:rsidRDefault="00D35941" w:rsidP="003E7EBB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904E" w14:textId="77777777" w:rsidR="00D35941" w:rsidRDefault="00D35941" w:rsidP="008742A7"/>
  <w:p w14:paraId="5118CBF0" w14:textId="77777777" w:rsidR="00D35941" w:rsidRDefault="00D35941" w:rsidP="003E7EBB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19814993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BB7BFB" w14:textId="1A51DEAF" w:rsidR="00D35941" w:rsidRPr="00574F5B" w:rsidRDefault="00D35941" w:rsidP="00574F5B">
        <w:pPr>
          <w:tabs>
            <w:tab w:val="center" w:pos="5032"/>
            <w:tab w:val="left" w:pos="5559"/>
          </w:tabs>
          <w:rPr>
            <w:b/>
          </w:rPr>
        </w:pPr>
        <w:r>
          <w:rPr>
            <w:b/>
          </w:rPr>
          <w:tab/>
        </w:r>
        <w:r w:rsidRPr="00574F5B">
          <w:rPr>
            <w:rStyle w:val="Heading3Char"/>
            <w:b w:val="0"/>
          </w:rPr>
          <w:fldChar w:fldCharType="begin"/>
        </w:r>
        <w:r w:rsidRPr="00574F5B">
          <w:rPr>
            <w:rStyle w:val="Heading3Char"/>
            <w:b w:val="0"/>
          </w:rPr>
          <w:instrText>PAGE   \* MERGEFORMAT</w:instrText>
        </w:r>
        <w:r w:rsidRPr="00574F5B">
          <w:rPr>
            <w:rStyle w:val="Heading3Char"/>
            <w:b w:val="0"/>
          </w:rPr>
          <w:fldChar w:fldCharType="separate"/>
        </w:r>
        <w:r w:rsidR="001A79DB">
          <w:rPr>
            <w:rStyle w:val="Heading3Char"/>
            <w:b w:val="0"/>
            <w:noProof/>
          </w:rPr>
          <w:t>68</w:t>
        </w:r>
        <w:r w:rsidRPr="00574F5B">
          <w:rPr>
            <w:rStyle w:val="Heading3Char"/>
            <w:b w:val="0"/>
          </w:rPr>
          <w:fldChar w:fldCharType="end"/>
        </w:r>
        <w:r>
          <w:rPr>
            <w:rStyle w:val="Heading3Char"/>
            <w:b w:val="0"/>
          </w:rPr>
          <w:tab/>
        </w:r>
      </w:p>
      <w:p w14:paraId="52901FF4" w14:textId="64E4D72B" w:rsidR="00D35941" w:rsidRPr="00574F5B" w:rsidRDefault="00D35941" w:rsidP="00574F5B">
        <w:pPr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Pr="00067A55">
          <w:rPr>
            <w:b/>
            <w:sz w:val="28"/>
          </w:rPr>
          <w:t>04.01</w:t>
        </w:r>
        <w:r>
          <w:rPr>
            <w:b/>
            <w:sz w:val="28"/>
          </w:rPr>
          <w:t xml:space="preserve">-01 </w:t>
        </w:r>
        <w:r>
          <w:rPr>
            <w:b/>
            <w:sz w:val="28"/>
            <w:lang w:val="en-US"/>
          </w:rPr>
          <w:t>81</w:t>
        </w:r>
        <w:r w:rsidR="00CE6F45">
          <w:rPr>
            <w:b/>
            <w:sz w:val="28"/>
          </w:rPr>
          <w:t xml:space="preserve"> 01-</w:t>
        </w:r>
        <w:r w:rsidRPr="00C93570">
          <w:rPr>
            <w:b/>
            <w:sz w:val="28"/>
          </w:rPr>
          <w:t>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BC1325"/>
    <w:multiLevelType w:val="hybridMultilevel"/>
    <w:tmpl w:val="00146DD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04671082"/>
    <w:multiLevelType w:val="hybridMultilevel"/>
    <w:tmpl w:val="F0766444"/>
    <w:lvl w:ilvl="0" w:tplc="041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1" w15:restartNumberingAfterBreak="0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0CFF32FB"/>
    <w:multiLevelType w:val="hybridMultilevel"/>
    <w:tmpl w:val="8DE861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0EFF6D7E"/>
    <w:multiLevelType w:val="hybridMultilevel"/>
    <w:tmpl w:val="082A704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16BA1AF0"/>
    <w:multiLevelType w:val="hybridMultilevel"/>
    <w:tmpl w:val="1D0E14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6B81577"/>
    <w:multiLevelType w:val="hybridMultilevel"/>
    <w:tmpl w:val="79C0405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2494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25" w15:restartNumberingAfterBreak="0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26" w15:restartNumberingAfterBreak="0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D842EE9"/>
    <w:multiLevelType w:val="hybridMultilevel"/>
    <w:tmpl w:val="2506C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4D078F"/>
    <w:multiLevelType w:val="hybridMultilevel"/>
    <w:tmpl w:val="AE3A80C4"/>
    <w:lvl w:ilvl="0" w:tplc="824892EA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9" w15:restartNumberingAfterBreak="0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30" w15:restartNumberingAfterBreak="0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6A50914"/>
    <w:multiLevelType w:val="hybridMultilevel"/>
    <w:tmpl w:val="F0465450"/>
    <w:lvl w:ilvl="0" w:tplc="7B5E4888">
      <w:start w:val="2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32" w15:restartNumberingAfterBreak="0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4"/>
  </w:num>
  <w:num w:numId="3">
    <w:abstractNumId w:val="27"/>
  </w:num>
  <w:num w:numId="4">
    <w:abstractNumId w:val="28"/>
  </w:num>
  <w:num w:numId="5">
    <w:abstractNumId w:val="20"/>
  </w:num>
  <w:num w:numId="6">
    <w:abstractNumId w:val="19"/>
  </w:num>
  <w:num w:numId="7">
    <w:abstractNumId w:val="12"/>
  </w:num>
  <w:num w:numId="8">
    <w:abstractNumId w:val="16"/>
  </w:num>
  <w:num w:numId="9">
    <w:abstractNumId w:val="30"/>
  </w:num>
  <w:num w:numId="10">
    <w:abstractNumId w:val="11"/>
  </w:num>
  <w:num w:numId="11">
    <w:abstractNumId w:val="22"/>
  </w:num>
  <w:num w:numId="12">
    <w:abstractNumId w:val="17"/>
  </w:num>
  <w:num w:numId="13">
    <w:abstractNumId w:val="21"/>
  </w:num>
  <w:num w:numId="14">
    <w:abstractNumId w:val="9"/>
  </w:num>
  <w:num w:numId="15">
    <w:abstractNumId w:val="13"/>
  </w:num>
  <w:num w:numId="16">
    <w:abstractNumId w:val="15"/>
  </w:num>
  <w:num w:numId="17">
    <w:abstractNumId w:val="26"/>
  </w:num>
  <w:num w:numId="18">
    <w:abstractNumId w:val="29"/>
  </w:num>
  <w:num w:numId="19">
    <w:abstractNumId w:val="25"/>
  </w:num>
  <w:num w:numId="20">
    <w:abstractNumId w:val="8"/>
  </w:num>
  <w:num w:numId="21">
    <w:abstractNumId w:val="6"/>
  </w:num>
  <w:num w:numId="22">
    <w:abstractNumId w:val="5"/>
  </w:num>
  <w:num w:numId="23">
    <w:abstractNumId w:val="4"/>
  </w:num>
  <w:num w:numId="24">
    <w:abstractNumId w:val="7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31"/>
  </w:num>
  <w:num w:numId="30">
    <w:abstractNumId w:val="23"/>
  </w:num>
  <w:num w:numId="31">
    <w:abstractNumId w:val="18"/>
  </w:num>
  <w:num w:numId="32">
    <w:abstractNumId w:val="10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85"/>
    <w:rsid w:val="00021090"/>
    <w:rsid w:val="00037718"/>
    <w:rsid w:val="00067A55"/>
    <w:rsid w:val="00070ADB"/>
    <w:rsid w:val="00072E17"/>
    <w:rsid w:val="00075B2F"/>
    <w:rsid w:val="00076058"/>
    <w:rsid w:val="00080017"/>
    <w:rsid w:val="00092380"/>
    <w:rsid w:val="00095285"/>
    <w:rsid w:val="000B529F"/>
    <w:rsid w:val="000E0955"/>
    <w:rsid w:val="000F3639"/>
    <w:rsid w:val="000F509C"/>
    <w:rsid w:val="001322B4"/>
    <w:rsid w:val="00135703"/>
    <w:rsid w:val="0013634C"/>
    <w:rsid w:val="00160691"/>
    <w:rsid w:val="0018788A"/>
    <w:rsid w:val="001A79DB"/>
    <w:rsid w:val="001D4FD0"/>
    <w:rsid w:val="002040F5"/>
    <w:rsid w:val="002236F9"/>
    <w:rsid w:val="0022704B"/>
    <w:rsid w:val="00234B1A"/>
    <w:rsid w:val="00236503"/>
    <w:rsid w:val="0025363A"/>
    <w:rsid w:val="002608F5"/>
    <w:rsid w:val="00266C5B"/>
    <w:rsid w:val="00270BAD"/>
    <w:rsid w:val="002A0F9B"/>
    <w:rsid w:val="002B7D30"/>
    <w:rsid w:val="002E3689"/>
    <w:rsid w:val="002E3CB3"/>
    <w:rsid w:val="002E78C7"/>
    <w:rsid w:val="00304EA7"/>
    <w:rsid w:val="00307543"/>
    <w:rsid w:val="00326C6B"/>
    <w:rsid w:val="00331EBE"/>
    <w:rsid w:val="00337987"/>
    <w:rsid w:val="00354027"/>
    <w:rsid w:val="00354C03"/>
    <w:rsid w:val="00357745"/>
    <w:rsid w:val="00365BB8"/>
    <w:rsid w:val="00386985"/>
    <w:rsid w:val="003C1E2A"/>
    <w:rsid w:val="003C6CEA"/>
    <w:rsid w:val="003D2E8E"/>
    <w:rsid w:val="003E0057"/>
    <w:rsid w:val="003E7185"/>
    <w:rsid w:val="003E7DBC"/>
    <w:rsid w:val="003E7EBB"/>
    <w:rsid w:val="003F1E5A"/>
    <w:rsid w:val="003F401A"/>
    <w:rsid w:val="00401959"/>
    <w:rsid w:val="00405D5D"/>
    <w:rsid w:val="00456841"/>
    <w:rsid w:val="004576C2"/>
    <w:rsid w:val="004656A8"/>
    <w:rsid w:val="00480B88"/>
    <w:rsid w:val="004B42F9"/>
    <w:rsid w:val="004B6272"/>
    <w:rsid w:val="004E2B6F"/>
    <w:rsid w:val="004E67A0"/>
    <w:rsid w:val="004F536C"/>
    <w:rsid w:val="004F72A1"/>
    <w:rsid w:val="005161ED"/>
    <w:rsid w:val="00522B46"/>
    <w:rsid w:val="00523576"/>
    <w:rsid w:val="00527F18"/>
    <w:rsid w:val="00530B76"/>
    <w:rsid w:val="00534B20"/>
    <w:rsid w:val="00543853"/>
    <w:rsid w:val="00543B0D"/>
    <w:rsid w:val="00564EC4"/>
    <w:rsid w:val="00565680"/>
    <w:rsid w:val="00567785"/>
    <w:rsid w:val="0057035C"/>
    <w:rsid w:val="00574F5B"/>
    <w:rsid w:val="00591345"/>
    <w:rsid w:val="00592207"/>
    <w:rsid w:val="005A65CC"/>
    <w:rsid w:val="005B47F1"/>
    <w:rsid w:val="005B68E1"/>
    <w:rsid w:val="005C503A"/>
    <w:rsid w:val="005C7CD5"/>
    <w:rsid w:val="005D2C6A"/>
    <w:rsid w:val="005F18F7"/>
    <w:rsid w:val="005F197F"/>
    <w:rsid w:val="005F2A34"/>
    <w:rsid w:val="005F52D9"/>
    <w:rsid w:val="005F5CE1"/>
    <w:rsid w:val="00605109"/>
    <w:rsid w:val="006052E6"/>
    <w:rsid w:val="006210C8"/>
    <w:rsid w:val="00634F18"/>
    <w:rsid w:val="006376DD"/>
    <w:rsid w:val="00640763"/>
    <w:rsid w:val="00642FB2"/>
    <w:rsid w:val="0065028E"/>
    <w:rsid w:val="00650D2C"/>
    <w:rsid w:val="006519B0"/>
    <w:rsid w:val="00660471"/>
    <w:rsid w:val="00665427"/>
    <w:rsid w:val="006663AB"/>
    <w:rsid w:val="00690F37"/>
    <w:rsid w:val="006966C8"/>
    <w:rsid w:val="006B19BC"/>
    <w:rsid w:val="006B29A3"/>
    <w:rsid w:val="006C0B86"/>
    <w:rsid w:val="006C5AE3"/>
    <w:rsid w:val="006C6799"/>
    <w:rsid w:val="006D0EB0"/>
    <w:rsid w:val="00710FA4"/>
    <w:rsid w:val="0071508E"/>
    <w:rsid w:val="0073284B"/>
    <w:rsid w:val="007416CF"/>
    <w:rsid w:val="00750E08"/>
    <w:rsid w:val="007510AB"/>
    <w:rsid w:val="00756B6A"/>
    <w:rsid w:val="007B3C22"/>
    <w:rsid w:val="007C704E"/>
    <w:rsid w:val="007D0332"/>
    <w:rsid w:val="007D1543"/>
    <w:rsid w:val="007E021D"/>
    <w:rsid w:val="007F1EDF"/>
    <w:rsid w:val="008037BF"/>
    <w:rsid w:val="00806081"/>
    <w:rsid w:val="008152FE"/>
    <w:rsid w:val="00817B1E"/>
    <w:rsid w:val="00821746"/>
    <w:rsid w:val="00826123"/>
    <w:rsid w:val="00832D51"/>
    <w:rsid w:val="00841E63"/>
    <w:rsid w:val="00847681"/>
    <w:rsid w:val="00847762"/>
    <w:rsid w:val="008635A6"/>
    <w:rsid w:val="00863695"/>
    <w:rsid w:val="008742A7"/>
    <w:rsid w:val="008815FF"/>
    <w:rsid w:val="0088237B"/>
    <w:rsid w:val="00882D0E"/>
    <w:rsid w:val="008830D7"/>
    <w:rsid w:val="008A12C0"/>
    <w:rsid w:val="008B5B5C"/>
    <w:rsid w:val="008C1248"/>
    <w:rsid w:val="008C3EE5"/>
    <w:rsid w:val="008C6BC9"/>
    <w:rsid w:val="008D35C6"/>
    <w:rsid w:val="008D51A9"/>
    <w:rsid w:val="008E3C46"/>
    <w:rsid w:val="008E43C6"/>
    <w:rsid w:val="00903ED5"/>
    <w:rsid w:val="009141D0"/>
    <w:rsid w:val="0094064D"/>
    <w:rsid w:val="00953FB8"/>
    <w:rsid w:val="009553C5"/>
    <w:rsid w:val="00972E3C"/>
    <w:rsid w:val="00973B57"/>
    <w:rsid w:val="009950F8"/>
    <w:rsid w:val="009A51DF"/>
    <w:rsid w:val="009B32B1"/>
    <w:rsid w:val="009C2BF6"/>
    <w:rsid w:val="009C7A00"/>
    <w:rsid w:val="009D44BA"/>
    <w:rsid w:val="009D4E75"/>
    <w:rsid w:val="009D62D4"/>
    <w:rsid w:val="009E2619"/>
    <w:rsid w:val="009E641F"/>
    <w:rsid w:val="00A074B6"/>
    <w:rsid w:val="00A15789"/>
    <w:rsid w:val="00A17D58"/>
    <w:rsid w:val="00A4633F"/>
    <w:rsid w:val="00A776AD"/>
    <w:rsid w:val="00A80134"/>
    <w:rsid w:val="00A9584A"/>
    <w:rsid w:val="00AA2C9A"/>
    <w:rsid w:val="00AC3B74"/>
    <w:rsid w:val="00AC5E5D"/>
    <w:rsid w:val="00AD14E8"/>
    <w:rsid w:val="00AE35B9"/>
    <w:rsid w:val="00AE6ACB"/>
    <w:rsid w:val="00AF26A4"/>
    <w:rsid w:val="00B02C85"/>
    <w:rsid w:val="00B164CA"/>
    <w:rsid w:val="00B4154F"/>
    <w:rsid w:val="00B425E5"/>
    <w:rsid w:val="00B56F8E"/>
    <w:rsid w:val="00B61D5B"/>
    <w:rsid w:val="00B630E7"/>
    <w:rsid w:val="00B70214"/>
    <w:rsid w:val="00B7764E"/>
    <w:rsid w:val="00B81701"/>
    <w:rsid w:val="00B91CBE"/>
    <w:rsid w:val="00B935B8"/>
    <w:rsid w:val="00BA2807"/>
    <w:rsid w:val="00BB1877"/>
    <w:rsid w:val="00BC1A04"/>
    <w:rsid w:val="00BD3106"/>
    <w:rsid w:val="00BD3A3C"/>
    <w:rsid w:val="00BE76F7"/>
    <w:rsid w:val="00C17E27"/>
    <w:rsid w:val="00C23FAD"/>
    <w:rsid w:val="00C46B09"/>
    <w:rsid w:val="00C511BD"/>
    <w:rsid w:val="00C641F5"/>
    <w:rsid w:val="00CA5D05"/>
    <w:rsid w:val="00CB0456"/>
    <w:rsid w:val="00CD10D3"/>
    <w:rsid w:val="00CD7683"/>
    <w:rsid w:val="00CE13CD"/>
    <w:rsid w:val="00CE323C"/>
    <w:rsid w:val="00CE6F45"/>
    <w:rsid w:val="00CF68AA"/>
    <w:rsid w:val="00CF6F81"/>
    <w:rsid w:val="00CF7109"/>
    <w:rsid w:val="00D0365E"/>
    <w:rsid w:val="00D228E4"/>
    <w:rsid w:val="00D25559"/>
    <w:rsid w:val="00D32F13"/>
    <w:rsid w:val="00D35941"/>
    <w:rsid w:val="00D3663B"/>
    <w:rsid w:val="00D75453"/>
    <w:rsid w:val="00D94C3D"/>
    <w:rsid w:val="00DA0A6A"/>
    <w:rsid w:val="00DB12AE"/>
    <w:rsid w:val="00DD39B6"/>
    <w:rsid w:val="00DD6150"/>
    <w:rsid w:val="00DF5D2F"/>
    <w:rsid w:val="00DF6417"/>
    <w:rsid w:val="00DF7CED"/>
    <w:rsid w:val="00E0419E"/>
    <w:rsid w:val="00E06E0F"/>
    <w:rsid w:val="00E077BC"/>
    <w:rsid w:val="00E07876"/>
    <w:rsid w:val="00E07DB7"/>
    <w:rsid w:val="00E07FDA"/>
    <w:rsid w:val="00E3511C"/>
    <w:rsid w:val="00E35959"/>
    <w:rsid w:val="00E91446"/>
    <w:rsid w:val="00E923F7"/>
    <w:rsid w:val="00EA00B1"/>
    <w:rsid w:val="00EA0AD9"/>
    <w:rsid w:val="00EB46B3"/>
    <w:rsid w:val="00EB756C"/>
    <w:rsid w:val="00EC6290"/>
    <w:rsid w:val="00EC6466"/>
    <w:rsid w:val="00EC7A58"/>
    <w:rsid w:val="00EE330E"/>
    <w:rsid w:val="00EF6C0C"/>
    <w:rsid w:val="00F16117"/>
    <w:rsid w:val="00F24082"/>
    <w:rsid w:val="00F521BF"/>
    <w:rsid w:val="00F56F05"/>
    <w:rsid w:val="00F603B7"/>
    <w:rsid w:val="00F63E2B"/>
    <w:rsid w:val="00F65D99"/>
    <w:rsid w:val="00F74BCB"/>
    <w:rsid w:val="00FA3D06"/>
    <w:rsid w:val="00FC2486"/>
    <w:rsid w:val="00FC5683"/>
    <w:rsid w:val="00FC62CC"/>
    <w:rsid w:val="00FF3403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8F751"/>
  <w15:docId w15:val="{7A438235-CFDC-4557-AF70-7EEFC150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81"/>
  </w:style>
  <w:style w:type="paragraph" w:styleId="Heading1">
    <w:name w:val="heading 1"/>
    <w:basedOn w:val="Normal"/>
    <w:next w:val="Normal"/>
    <w:link w:val="Heading1Char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18"/>
  </w:style>
  <w:style w:type="paragraph" w:styleId="Footer">
    <w:name w:val="footer"/>
    <w:basedOn w:val="Normal"/>
    <w:link w:val="Foot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718"/>
  </w:style>
  <w:style w:type="paragraph" w:customStyle="1" w:styleId="a0">
    <w:name w:val="ОБЫЧНЫЙ"/>
    <w:basedOn w:val="Normal"/>
    <w:link w:val="a1"/>
    <w:qFormat/>
    <w:rsid w:val="00690F37"/>
    <w:pPr>
      <w:spacing w:after="120" w:line="240" w:lineRule="auto"/>
      <w:ind w:firstLine="709"/>
      <w:jc w:val="both"/>
    </w:pPr>
    <w:rPr>
      <w:rFonts w:ascii="Times New Roman" w:hAnsi="Times New Roman"/>
    </w:rPr>
  </w:style>
  <w:style w:type="paragraph" w:styleId="BodyText">
    <w:name w:val="Body Text"/>
    <w:basedOn w:val="NoSpacing"/>
    <w:link w:val="BodyTextChar"/>
    <w:uiPriority w:val="99"/>
    <w:qFormat/>
    <w:rsid w:val="008635A6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customStyle="1" w:styleId="a1">
    <w:name w:val="ОБЫЧНЫЙ Знак"/>
    <w:basedOn w:val="DefaultParagraphFont"/>
    <w:link w:val="a0"/>
    <w:rsid w:val="00690F37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8635A6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ascii="Times New Roman" w:eastAsia="Times New Roman" w:hAnsi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A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7A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3C4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">
    <w:name w:val="заг 7"/>
    <w:basedOn w:val="Heading7"/>
    <w:link w:val="70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Heading1"/>
    <w:link w:val="a2"/>
    <w:qFormat/>
    <w:rsid w:val="00DA0A6A"/>
    <w:pPr>
      <w:numPr>
        <w:numId w:val="16"/>
      </w:numPr>
    </w:pPr>
  </w:style>
  <w:style w:type="character" w:customStyle="1" w:styleId="70">
    <w:name w:val="заг 7 Знак"/>
    <w:basedOn w:val="Heading1Char"/>
    <w:link w:val="7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2">
    <w:name w:val="Приложение Знак"/>
    <w:basedOn w:val="Heading1Char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Normal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05"/>
    <w:rPr>
      <w:rFonts w:ascii="Segoe UI" w:hAnsi="Segoe UI" w:cs="Segoe UI"/>
      <w:sz w:val="18"/>
      <w:szCs w:val="18"/>
    </w:rPr>
  </w:style>
  <w:style w:type="character" w:customStyle="1" w:styleId="a3">
    <w:name w:val="Обычный ТД Знак"/>
    <w:basedOn w:val="DefaultParagraphFont"/>
    <w:link w:val="a4"/>
    <w:locked/>
    <w:rsid w:val="00307543"/>
    <w:rPr>
      <w:rFonts w:ascii="Times New Roman" w:hAnsi="Times New Roman" w:cs="Times New Roman"/>
      <w:sz w:val="24"/>
      <w:szCs w:val="24"/>
    </w:rPr>
  </w:style>
  <w:style w:type="paragraph" w:customStyle="1" w:styleId="a4">
    <w:name w:val="Обычный ТД"/>
    <w:basedOn w:val="ListParagraph"/>
    <w:link w:val="a3"/>
    <w:rsid w:val="00307543"/>
    <w:pPr>
      <w:widowControl/>
      <w:autoSpaceDE/>
      <w:autoSpaceDN/>
      <w:spacing w:before="0" w:after="120" w:line="276" w:lineRule="auto"/>
      <w:ind w:left="0" w:firstLine="709"/>
      <w:jc w:val="both"/>
    </w:pPr>
    <w:rPr>
      <w:rFonts w:eastAsiaTheme="minorHAnsi"/>
      <w:sz w:val="24"/>
      <w:szCs w:val="24"/>
      <w:lang w:val="ru-RU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07543"/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8635A6"/>
    <w:pPr>
      <w:spacing w:after="0" w:line="240" w:lineRule="auto"/>
    </w:pPr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635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635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5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635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8635A6"/>
    <w:pPr>
      <w:spacing w:after="120" w:line="480" w:lineRule="auto"/>
    </w:pPr>
    <w:rPr>
      <w:rFonts w:eastAsiaTheme="minorEastAsia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8635A6"/>
    <w:rPr>
      <w:rFonts w:eastAsiaTheme="minorEastAsia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8635A6"/>
    <w:pPr>
      <w:spacing w:after="120"/>
    </w:pPr>
    <w:rPr>
      <w:rFonts w:eastAsiaTheme="minorEastAsia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8635A6"/>
    <w:rPr>
      <w:rFonts w:eastAsiaTheme="minorEastAsia"/>
      <w:sz w:val="16"/>
      <w:szCs w:val="16"/>
      <w:lang w:val="en-US"/>
    </w:rPr>
  </w:style>
  <w:style w:type="paragraph" w:styleId="List">
    <w:name w:val="List"/>
    <w:basedOn w:val="Normal"/>
    <w:uiPriority w:val="99"/>
    <w:unhideWhenUsed/>
    <w:rsid w:val="008635A6"/>
    <w:pPr>
      <w:ind w:left="360" w:hanging="360"/>
      <w:contextualSpacing/>
    </w:pPr>
    <w:rPr>
      <w:rFonts w:eastAsiaTheme="minorEastAsia"/>
      <w:lang w:val="en-US"/>
    </w:rPr>
  </w:style>
  <w:style w:type="paragraph" w:styleId="List2">
    <w:name w:val="List 2"/>
    <w:basedOn w:val="Normal"/>
    <w:uiPriority w:val="99"/>
    <w:unhideWhenUsed/>
    <w:rsid w:val="008635A6"/>
    <w:pPr>
      <w:ind w:left="720" w:hanging="360"/>
      <w:contextualSpacing/>
    </w:pPr>
    <w:rPr>
      <w:rFonts w:eastAsiaTheme="minorEastAsia"/>
      <w:lang w:val="en-US"/>
    </w:rPr>
  </w:style>
  <w:style w:type="paragraph" w:styleId="List3">
    <w:name w:val="List 3"/>
    <w:basedOn w:val="Normal"/>
    <w:uiPriority w:val="99"/>
    <w:unhideWhenUsed/>
    <w:rsid w:val="008635A6"/>
    <w:pPr>
      <w:ind w:left="1080" w:hanging="360"/>
      <w:contextualSpacing/>
    </w:pPr>
    <w:rPr>
      <w:rFonts w:eastAsiaTheme="minorEastAsia"/>
      <w:lang w:val="en-US"/>
    </w:rPr>
  </w:style>
  <w:style w:type="paragraph" w:styleId="ListBullet">
    <w:name w:val="List Bullet"/>
    <w:basedOn w:val="Normal"/>
    <w:uiPriority w:val="99"/>
    <w:unhideWhenUsed/>
    <w:rsid w:val="008635A6"/>
    <w:pPr>
      <w:numPr>
        <w:numId w:val="20"/>
      </w:numPr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8635A6"/>
    <w:pPr>
      <w:numPr>
        <w:numId w:val="21"/>
      </w:numPr>
      <w:contextualSpacing/>
    </w:pPr>
    <w:rPr>
      <w:rFonts w:eastAsiaTheme="minorEastAsia"/>
      <w:lang w:val="en-US"/>
    </w:rPr>
  </w:style>
  <w:style w:type="paragraph" w:styleId="ListBullet3">
    <w:name w:val="List Bullet 3"/>
    <w:basedOn w:val="Normal"/>
    <w:uiPriority w:val="99"/>
    <w:unhideWhenUsed/>
    <w:rsid w:val="008635A6"/>
    <w:pPr>
      <w:numPr>
        <w:numId w:val="22"/>
      </w:numPr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8635A6"/>
    <w:pPr>
      <w:numPr>
        <w:numId w:val="24"/>
      </w:numPr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8635A6"/>
    <w:pPr>
      <w:numPr>
        <w:numId w:val="25"/>
      </w:numPr>
      <w:contextualSpacing/>
    </w:pPr>
    <w:rPr>
      <w:rFonts w:eastAsiaTheme="minorEastAsia"/>
      <w:lang w:val="en-US"/>
    </w:rPr>
  </w:style>
  <w:style w:type="paragraph" w:styleId="ListNumber3">
    <w:name w:val="List Number 3"/>
    <w:basedOn w:val="Normal"/>
    <w:uiPriority w:val="99"/>
    <w:unhideWhenUsed/>
    <w:rsid w:val="008635A6"/>
    <w:pPr>
      <w:numPr>
        <w:numId w:val="26"/>
      </w:numPr>
      <w:contextualSpacing/>
    </w:pPr>
    <w:rPr>
      <w:rFonts w:eastAsiaTheme="minorEastAsia"/>
      <w:lang w:val="en-US"/>
    </w:rPr>
  </w:style>
  <w:style w:type="paragraph" w:styleId="ListContinue">
    <w:name w:val="List Continue"/>
    <w:basedOn w:val="Normal"/>
    <w:uiPriority w:val="99"/>
    <w:unhideWhenUsed/>
    <w:rsid w:val="008635A6"/>
    <w:pPr>
      <w:spacing w:after="120"/>
      <w:ind w:left="360"/>
      <w:contextualSpacing/>
    </w:pPr>
    <w:rPr>
      <w:rFonts w:eastAsiaTheme="minorEastAsia"/>
      <w:lang w:val="en-US"/>
    </w:rPr>
  </w:style>
  <w:style w:type="paragraph" w:styleId="ListContinue2">
    <w:name w:val="List Continue 2"/>
    <w:basedOn w:val="Normal"/>
    <w:uiPriority w:val="99"/>
    <w:unhideWhenUsed/>
    <w:rsid w:val="008635A6"/>
    <w:pPr>
      <w:spacing w:after="120"/>
      <w:ind w:left="720"/>
      <w:contextualSpacing/>
    </w:pPr>
    <w:rPr>
      <w:rFonts w:eastAsiaTheme="minorEastAsia"/>
      <w:lang w:val="en-US"/>
    </w:rPr>
  </w:style>
  <w:style w:type="paragraph" w:styleId="ListContinue3">
    <w:name w:val="List Continue 3"/>
    <w:basedOn w:val="Normal"/>
    <w:uiPriority w:val="99"/>
    <w:unhideWhenUsed/>
    <w:rsid w:val="008635A6"/>
    <w:pPr>
      <w:spacing w:after="120"/>
      <w:ind w:left="1080"/>
      <w:contextualSpacing/>
    </w:pPr>
    <w:rPr>
      <w:rFonts w:eastAsiaTheme="minorEastAsia"/>
      <w:lang w:val="en-US"/>
    </w:rPr>
  </w:style>
  <w:style w:type="paragraph" w:styleId="MacroText">
    <w:name w:val="macro"/>
    <w:link w:val="MacroTextChar"/>
    <w:uiPriority w:val="99"/>
    <w:unhideWhenUsed/>
    <w:rsid w:val="008635A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eastAsiaTheme="minorEastAsia" w:hAnsi="Courier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rsid w:val="008635A6"/>
    <w:rPr>
      <w:rFonts w:ascii="Courier" w:eastAsiaTheme="minorEastAsia" w:hAnsi="Courier"/>
      <w:sz w:val="20"/>
      <w:szCs w:val="20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635A6"/>
    <w:rPr>
      <w:rFonts w:eastAsiaTheme="minorEastAsia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635A6"/>
    <w:rPr>
      <w:rFonts w:eastAsiaTheme="minorEastAsia"/>
      <w:i/>
      <w:iCs/>
      <w:color w:val="000000" w:themeColor="text1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35A6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8635A6"/>
    <w:rPr>
      <w:b/>
      <w:bCs/>
    </w:rPr>
  </w:style>
  <w:style w:type="character" w:styleId="Emphasis">
    <w:name w:val="Emphasis"/>
    <w:basedOn w:val="DefaultParagraphFont"/>
    <w:uiPriority w:val="20"/>
    <w:qFormat/>
    <w:rsid w:val="008635A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5A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5A6"/>
    <w:rPr>
      <w:rFonts w:eastAsiaTheme="minorEastAsia"/>
      <w:b/>
      <w:bCs/>
      <w:i/>
      <w:iCs/>
      <w:color w:val="4F81BD" w:themeColor="accent1"/>
      <w:lang w:val="en-US"/>
    </w:rPr>
  </w:style>
  <w:style w:type="character" w:styleId="SubtleEmphasis">
    <w:name w:val="Subtle Emphasis"/>
    <w:basedOn w:val="DefaultParagraphFont"/>
    <w:uiPriority w:val="19"/>
    <w:qFormat/>
    <w:rsid w:val="008635A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635A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635A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35A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35A6"/>
    <w:rPr>
      <w:b/>
      <w:bCs/>
      <w:smallCaps/>
      <w:spacing w:val="5"/>
    </w:rPr>
  </w:style>
  <w:style w:type="table" w:styleId="LightShading">
    <w:name w:val="Light Shading"/>
    <w:basedOn w:val="TableNormal"/>
    <w:uiPriority w:val="60"/>
    <w:rsid w:val="008635A6"/>
    <w:pPr>
      <w:spacing w:after="0" w:line="240" w:lineRule="auto"/>
    </w:pPr>
    <w:rPr>
      <w:rFonts w:eastAsiaTheme="minorEastAsia"/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635A6"/>
    <w:pPr>
      <w:spacing w:after="0" w:line="240" w:lineRule="auto"/>
    </w:pPr>
    <w:rPr>
      <w:rFonts w:eastAsiaTheme="minorEastAsia"/>
      <w:color w:val="365F91" w:themeColor="accent1" w:themeShade="BF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635A6"/>
    <w:pPr>
      <w:spacing w:after="0" w:line="240" w:lineRule="auto"/>
    </w:pPr>
    <w:rPr>
      <w:rFonts w:eastAsiaTheme="minorEastAsia"/>
      <w:color w:val="943634" w:themeColor="accent2" w:themeShade="BF"/>
      <w:lang w:val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635A6"/>
    <w:pPr>
      <w:spacing w:after="0" w:line="240" w:lineRule="auto"/>
    </w:pPr>
    <w:rPr>
      <w:rFonts w:eastAsiaTheme="minorEastAsia"/>
      <w:color w:val="76923C" w:themeColor="accent3" w:themeShade="BF"/>
      <w:lang w:val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635A6"/>
    <w:pPr>
      <w:spacing w:after="0" w:line="240" w:lineRule="auto"/>
    </w:pPr>
    <w:rPr>
      <w:rFonts w:eastAsiaTheme="minorEastAsia"/>
      <w:color w:val="5F497A" w:themeColor="accent4" w:themeShade="BF"/>
      <w:lang w:val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635A6"/>
    <w:pPr>
      <w:spacing w:after="0" w:line="240" w:lineRule="auto"/>
    </w:pPr>
    <w:rPr>
      <w:rFonts w:eastAsiaTheme="minorEastAsia"/>
      <w:color w:val="31849B" w:themeColor="accent5" w:themeShade="BF"/>
      <w:lang w:val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8635A6"/>
    <w:pPr>
      <w:spacing w:after="0" w:line="240" w:lineRule="auto"/>
    </w:pPr>
    <w:rPr>
      <w:rFonts w:eastAsiaTheme="minorEastAsia"/>
      <w:color w:val="E36C0A" w:themeColor="accent6" w:themeShade="BF"/>
      <w:lang w:val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2">
    <w:name w:val="Normal2"/>
    <w:rsid w:val="008635A6"/>
    <w:pPr>
      <w:spacing w:after="0" w:line="240" w:lineRule="auto"/>
      <w:contextualSpacing/>
    </w:pPr>
    <w:rPr>
      <w:rFonts w:ascii="Times New Roman" w:eastAsiaTheme="minorEastAsia" w:hAnsi="Times New Roman"/>
      <w:lang w:val="en-US"/>
    </w:rPr>
  </w:style>
  <w:style w:type="numbering" w:customStyle="1" w:styleId="1">
    <w:name w:val="Нет списка1"/>
    <w:next w:val="NoList"/>
    <w:uiPriority w:val="99"/>
    <w:semiHidden/>
    <w:unhideWhenUsed/>
    <w:rsid w:val="00F603B7"/>
  </w:style>
  <w:style w:type="table" w:customStyle="1" w:styleId="10">
    <w:name w:val="Сетка таблицы1"/>
    <w:basedOn w:val="TableNormal"/>
    <w:next w:val="TableGrid"/>
    <w:uiPriority w:val="59"/>
    <w:rsid w:val="00F603B7"/>
    <w:pPr>
      <w:spacing w:after="0" w:line="240" w:lineRule="auto"/>
    </w:pPr>
    <w:rPr>
      <w:rFonts w:eastAsia="MS Mincho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ветлая заливка1"/>
    <w:basedOn w:val="TableNormal"/>
    <w:next w:val="LightShading"/>
    <w:uiPriority w:val="60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">
    <w:name w:val="Светлая заливка - Акцент 11"/>
    <w:basedOn w:val="TableNormal"/>
    <w:next w:val="LightShading-Accent1"/>
    <w:uiPriority w:val="60"/>
    <w:rsid w:val="00F603B7"/>
    <w:pPr>
      <w:spacing w:after="0" w:line="240" w:lineRule="auto"/>
    </w:pPr>
    <w:rPr>
      <w:rFonts w:eastAsia="MS Mincho"/>
      <w:color w:val="365F91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21">
    <w:name w:val="Светлая заливка - Акцент 21"/>
    <w:basedOn w:val="TableNormal"/>
    <w:next w:val="LightShading-Accent2"/>
    <w:uiPriority w:val="60"/>
    <w:rsid w:val="00F603B7"/>
    <w:pPr>
      <w:spacing w:after="0" w:line="240" w:lineRule="auto"/>
    </w:pPr>
    <w:rPr>
      <w:rFonts w:eastAsia="MS Mincho"/>
      <w:color w:val="943634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-31">
    <w:name w:val="Светлая заливка - Акцент 31"/>
    <w:basedOn w:val="TableNormal"/>
    <w:next w:val="LightShading-Accent3"/>
    <w:uiPriority w:val="60"/>
    <w:rsid w:val="00F603B7"/>
    <w:pPr>
      <w:spacing w:after="0" w:line="240" w:lineRule="auto"/>
    </w:pPr>
    <w:rPr>
      <w:rFonts w:eastAsia="MS Mincho"/>
      <w:color w:val="76923C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-41">
    <w:name w:val="Светлая заливка - Акцент 41"/>
    <w:basedOn w:val="TableNormal"/>
    <w:next w:val="LightShading-Accent4"/>
    <w:uiPriority w:val="60"/>
    <w:rsid w:val="00F603B7"/>
    <w:pPr>
      <w:spacing w:after="0" w:line="240" w:lineRule="auto"/>
    </w:pPr>
    <w:rPr>
      <w:rFonts w:eastAsia="MS Mincho"/>
      <w:color w:val="5F497A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-51">
    <w:name w:val="Светлая заливка - Акцент 51"/>
    <w:basedOn w:val="TableNormal"/>
    <w:next w:val="LightShading-Accent5"/>
    <w:uiPriority w:val="60"/>
    <w:rsid w:val="00F603B7"/>
    <w:pPr>
      <w:spacing w:after="0" w:line="240" w:lineRule="auto"/>
    </w:pPr>
    <w:rPr>
      <w:rFonts w:eastAsia="MS Mincho"/>
      <w:color w:val="31849B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-61">
    <w:name w:val="Светлая заливка - Акцент 61"/>
    <w:basedOn w:val="TableNormal"/>
    <w:next w:val="LightShading-Accent6"/>
    <w:uiPriority w:val="60"/>
    <w:rsid w:val="00F603B7"/>
    <w:pPr>
      <w:spacing w:after="0" w:line="240" w:lineRule="auto"/>
    </w:pPr>
    <w:rPr>
      <w:rFonts w:eastAsia="MS Mincho"/>
      <w:color w:val="E36C0A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12">
    <w:name w:val="Светлый список1"/>
    <w:basedOn w:val="TableNormal"/>
    <w:next w:val="LightList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-110">
    <w:name w:val="Светлый список - Акцент 11"/>
    <w:basedOn w:val="TableNormal"/>
    <w:next w:val="LightList-Accent1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210">
    <w:name w:val="Светлый список - Акцент 21"/>
    <w:basedOn w:val="TableNormal"/>
    <w:next w:val="LightList-Accent2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10">
    <w:name w:val="Светлый список - Акцент 31"/>
    <w:basedOn w:val="TableNormal"/>
    <w:next w:val="LightList-Accent3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-410">
    <w:name w:val="Светлый список - Акцент 41"/>
    <w:basedOn w:val="TableNormal"/>
    <w:next w:val="LightList-Accent4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-510">
    <w:name w:val="Светлый список - Акцент 51"/>
    <w:basedOn w:val="TableNormal"/>
    <w:next w:val="LightList-Accent5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-610">
    <w:name w:val="Светлый список - Акцент 61"/>
    <w:basedOn w:val="TableNormal"/>
    <w:next w:val="LightList-Accent6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13">
    <w:name w:val="Светлая сетка1"/>
    <w:basedOn w:val="TableNormal"/>
    <w:next w:val="LightGrid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-111">
    <w:name w:val="Светлая сетка - Акцент 11"/>
    <w:basedOn w:val="TableNormal"/>
    <w:next w:val="LightGrid-Accent1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-211">
    <w:name w:val="Светлая сетка - Акцент 21"/>
    <w:basedOn w:val="TableNormal"/>
    <w:next w:val="LightGrid-Accent2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-311">
    <w:name w:val="Светлая сетка - Акцент 31"/>
    <w:basedOn w:val="TableNormal"/>
    <w:next w:val="LightGrid-Accent3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-411">
    <w:name w:val="Светлая сетка - Акцент 41"/>
    <w:basedOn w:val="TableNormal"/>
    <w:next w:val="LightGrid-Accent4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-511">
    <w:name w:val="Светлая сетка - Акцент 51"/>
    <w:basedOn w:val="TableNormal"/>
    <w:next w:val="LightGrid-Accent5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-611">
    <w:name w:val="Светлая сетка - Акцент 61"/>
    <w:basedOn w:val="TableNormal"/>
    <w:next w:val="LightGrid-Accent6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110">
    <w:name w:val="Средняя заливка 11"/>
    <w:basedOn w:val="TableNormal"/>
    <w:next w:val="MediumShading1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Средняя заливка 1 - Акцент 11"/>
    <w:basedOn w:val="TableNormal"/>
    <w:next w:val="MediumShading1-Accent1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21">
    <w:name w:val="Средняя заливка 1 - Акцент 21"/>
    <w:basedOn w:val="TableNormal"/>
    <w:next w:val="MediumShading1-Accent2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31">
    <w:name w:val="Средняя заливка 1 - Акцент 31"/>
    <w:basedOn w:val="TableNormal"/>
    <w:next w:val="MediumShading1-Accent3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41">
    <w:name w:val="Средняя заливка 1 - Акцент 41"/>
    <w:basedOn w:val="TableNormal"/>
    <w:next w:val="MediumShading1-Accent4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51">
    <w:name w:val="Средняя заливка 1 - Акцент 51"/>
    <w:basedOn w:val="TableNormal"/>
    <w:next w:val="MediumShading1-Accent5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61">
    <w:name w:val="Средняя заливка 1 - Акцент 61"/>
    <w:basedOn w:val="TableNormal"/>
    <w:next w:val="MediumShading1-Accent6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">
    <w:name w:val="Средняя заливка 21"/>
    <w:basedOn w:val="TableNormal"/>
    <w:next w:val="MediumShading2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TableNormal"/>
    <w:next w:val="MediumShading2-Accent1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21">
    <w:name w:val="Средняя заливка 2 - Акцент 21"/>
    <w:basedOn w:val="TableNormal"/>
    <w:next w:val="MediumShading2-Accent2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31">
    <w:name w:val="Средняя заливка 2 - Акцент 31"/>
    <w:basedOn w:val="TableNormal"/>
    <w:next w:val="MediumShading2-Accent3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41">
    <w:name w:val="Средняя заливка 2 - Акцент 41"/>
    <w:basedOn w:val="TableNormal"/>
    <w:next w:val="MediumShading2-Accent4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51">
    <w:name w:val="Средняя заливка 2 - Акцент 51"/>
    <w:basedOn w:val="TableNormal"/>
    <w:next w:val="MediumShading2-Accent5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61">
    <w:name w:val="Средняя заливка 2 - Акцент 61"/>
    <w:basedOn w:val="TableNormal"/>
    <w:next w:val="MediumShading2-Accent6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Средний список 11"/>
    <w:basedOn w:val="TableNormal"/>
    <w:next w:val="MediumList1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1-110">
    <w:name w:val="Средний список 1 - Акцент 11"/>
    <w:basedOn w:val="TableNormal"/>
    <w:next w:val="MediumList1-Accent1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1-210">
    <w:name w:val="Средний список 1 - Акцент 21"/>
    <w:basedOn w:val="TableNormal"/>
    <w:next w:val="MediumList1-Accent2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1-310">
    <w:name w:val="Средний список 1 - Акцент 31"/>
    <w:basedOn w:val="TableNormal"/>
    <w:next w:val="MediumList1-Accent3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1-410">
    <w:name w:val="Средний список 1 - Акцент 41"/>
    <w:basedOn w:val="TableNormal"/>
    <w:next w:val="MediumList1-Accent4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1-510">
    <w:name w:val="Средний список 1 - Акцент 51"/>
    <w:basedOn w:val="TableNormal"/>
    <w:next w:val="MediumList1-Accent5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1-610">
    <w:name w:val="Средний список 1 - Акцент 61"/>
    <w:basedOn w:val="TableNormal"/>
    <w:next w:val="MediumList1-Accent6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210">
    <w:name w:val="Средний список 21"/>
    <w:basedOn w:val="TableNormal"/>
    <w:next w:val="MediumList2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110">
    <w:name w:val="Средний список 2 - Акцент 11"/>
    <w:basedOn w:val="TableNormal"/>
    <w:next w:val="MediumList2-Accent1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210">
    <w:name w:val="Средний список 2 - Акцент 21"/>
    <w:basedOn w:val="TableNormal"/>
    <w:next w:val="MediumList2-Accent2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310">
    <w:name w:val="Средний список 2 - Акцент 31"/>
    <w:basedOn w:val="TableNormal"/>
    <w:next w:val="MediumList2-Accent3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410">
    <w:name w:val="Средний список 2 - Акцент 41"/>
    <w:basedOn w:val="TableNormal"/>
    <w:next w:val="MediumList2-Accent4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510">
    <w:name w:val="Средний список 2 - Акцент 51"/>
    <w:basedOn w:val="TableNormal"/>
    <w:next w:val="MediumList2-Accent5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610">
    <w:name w:val="Средний список 2 - Акцент 61"/>
    <w:basedOn w:val="TableNormal"/>
    <w:next w:val="MediumList2-Accent6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Средняя сетка 11"/>
    <w:basedOn w:val="TableNormal"/>
    <w:next w:val="MediumGrid1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1-111">
    <w:name w:val="Средняя сетка 1 - Акцент 11"/>
    <w:basedOn w:val="TableNormal"/>
    <w:next w:val="MediumGrid1-Accent1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1-211">
    <w:name w:val="Средняя сетка 1 - Акцент 21"/>
    <w:basedOn w:val="TableNormal"/>
    <w:next w:val="MediumGrid1-Accent2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1-311">
    <w:name w:val="Средняя сетка 1 - Акцент 31"/>
    <w:basedOn w:val="TableNormal"/>
    <w:next w:val="MediumGrid1-Accent3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1-411">
    <w:name w:val="Средняя сетка 1 - Акцент 41"/>
    <w:basedOn w:val="TableNormal"/>
    <w:next w:val="MediumGrid1-Accent4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1-511">
    <w:name w:val="Средняя сетка 1 - Акцент 51"/>
    <w:basedOn w:val="TableNormal"/>
    <w:next w:val="MediumGrid1-Accent5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1-611">
    <w:name w:val="Средняя сетка 1 - Акцент 61"/>
    <w:basedOn w:val="TableNormal"/>
    <w:next w:val="MediumGrid1-Accent6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211">
    <w:name w:val="Средняя сетка 21"/>
    <w:basedOn w:val="TableNormal"/>
    <w:next w:val="MediumGrid2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2-111">
    <w:name w:val="Средняя сетка 2 - Акцент 11"/>
    <w:basedOn w:val="TableNormal"/>
    <w:next w:val="MediumGrid2-Accent1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2-211">
    <w:name w:val="Средняя сетка 2 - Акцент 21"/>
    <w:basedOn w:val="TableNormal"/>
    <w:next w:val="MediumGrid2-Accent2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2-311">
    <w:name w:val="Средняя сетка 2 - Акцент 31"/>
    <w:basedOn w:val="TableNormal"/>
    <w:next w:val="MediumGrid2-Accent3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2-411">
    <w:name w:val="Средняя сетка 2 - Акцент 41"/>
    <w:basedOn w:val="TableNormal"/>
    <w:next w:val="MediumGrid2-Accent4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2-511">
    <w:name w:val="Средняя сетка 2 - Акцент 51"/>
    <w:basedOn w:val="TableNormal"/>
    <w:next w:val="MediumGrid2-Accent5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2-611">
    <w:name w:val="Средняя сетка 2 - Акцент 61"/>
    <w:basedOn w:val="TableNormal"/>
    <w:next w:val="MediumGrid2-Accent6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31">
    <w:name w:val="Средняя сетка 31"/>
    <w:basedOn w:val="TableNormal"/>
    <w:next w:val="MediumGrid3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3-11">
    <w:name w:val="Средняя сетка 3 - Акцент 11"/>
    <w:basedOn w:val="TableNormal"/>
    <w:next w:val="MediumGrid3-Accent1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3-21">
    <w:name w:val="Средняя сетка 3 - Акцент 21"/>
    <w:basedOn w:val="TableNormal"/>
    <w:next w:val="MediumGrid3-Accent2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3-31">
    <w:name w:val="Средняя сетка 3 - Акцент 31"/>
    <w:basedOn w:val="TableNormal"/>
    <w:next w:val="MediumGrid3-Accent3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3-41">
    <w:name w:val="Средняя сетка 3 - Акцент 41"/>
    <w:basedOn w:val="TableNormal"/>
    <w:next w:val="MediumGrid3-Accent4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3-51">
    <w:name w:val="Средняя сетка 3 - Акцент 51"/>
    <w:basedOn w:val="TableNormal"/>
    <w:next w:val="MediumGrid3-Accent5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61">
    <w:name w:val="Средняя сетка 3 - Акцент 61"/>
    <w:basedOn w:val="TableNormal"/>
    <w:next w:val="MediumGrid3-Accent6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14">
    <w:name w:val="Темный список1"/>
    <w:basedOn w:val="TableNormal"/>
    <w:next w:val="DarkList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-112">
    <w:name w:val="Темный список - Акцент 11"/>
    <w:basedOn w:val="TableNormal"/>
    <w:next w:val="DarkList-Accent1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-212">
    <w:name w:val="Темный список - Акцент 21"/>
    <w:basedOn w:val="TableNormal"/>
    <w:next w:val="DarkList-Accent2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-312">
    <w:name w:val="Темный список - Акцент 31"/>
    <w:basedOn w:val="TableNormal"/>
    <w:next w:val="DarkList-Accent3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-412">
    <w:name w:val="Темный список - Акцент 41"/>
    <w:basedOn w:val="TableNormal"/>
    <w:next w:val="DarkList-Accent4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-512">
    <w:name w:val="Темный список - Акцент 51"/>
    <w:basedOn w:val="TableNormal"/>
    <w:next w:val="DarkList-Accent5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-612">
    <w:name w:val="Темный список - Акцент 61"/>
    <w:basedOn w:val="TableNormal"/>
    <w:next w:val="DarkList-Accent6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15">
    <w:name w:val="Цветная заливка1"/>
    <w:basedOn w:val="TableNormal"/>
    <w:next w:val="ColorfulShading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113">
    <w:name w:val="Цветная заливка - Акцент 11"/>
    <w:basedOn w:val="TableNormal"/>
    <w:next w:val="ColorfulShading-Accent1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213">
    <w:name w:val="Цветная заливка - Акцент 21"/>
    <w:basedOn w:val="TableNormal"/>
    <w:next w:val="ColorfulShading-Accent2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313">
    <w:name w:val="Цветная заливка - Акцент 31"/>
    <w:basedOn w:val="TableNormal"/>
    <w:next w:val="ColorfulShading-Accent3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-413">
    <w:name w:val="Цветная заливка - Акцент 41"/>
    <w:basedOn w:val="TableNormal"/>
    <w:next w:val="ColorfulShading-Accent4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513">
    <w:name w:val="Цветная заливка - Акцент 51"/>
    <w:basedOn w:val="TableNormal"/>
    <w:next w:val="ColorfulShading-Accent5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613">
    <w:name w:val="Цветная заливка - Акцент 61"/>
    <w:basedOn w:val="TableNormal"/>
    <w:next w:val="ColorfulShading-Accent6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16">
    <w:name w:val="Цветной список1"/>
    <w:basedOn w:val="TableNormal"/>
    <w:next w:val="ColorfulList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-114">
    <w:name w:val="Цветной список - Акцент 11"/>
    <w:basedOn w:val="TableNormal"/>
    <w:next w:val="ColorfulList-Accent1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-214">
    <w:name w:val="Цветной список - Акцент 21"/>
    <w:basedOn w:val="TableNormal"/>
    <w:next w:val="ColorfulList-Accent2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-314">
    <w:name w:val="Цветной список - Акцент 31"/>
    <w:basedOn w:val="TableNormal"/>
    <w:next w:val="ColorfulList-Accent3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-414">
    <w:name w:val="Цветной список - Акцент 41"/>
    <w:basedOn w:val="TableNormal"/>
    <w:next w:val="ColorfulList-Accent4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-514">
    <w:name w:val="Цветной список - Акцент 51"/>
    <w:basedOn w:val="TableNormal"/>
    <w:next w:val="ColorfulList-Accent5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-614">
    <w:name w:val="Цветной список - Акцент 61"/>
    <w:basedOn w:val="TableNormal"/>
    <w:next w:val="ColorfulList-Accent6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17">
    <w:name w:val="Цветная сетка1"/>
    <w:basedOn w:val="TableNormal"/>
    <w:next w:val="ColorfulGrid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-115">
    <w:name w:val="Цветная сетка - Акцент 11"/>
    <w:basedOn w:val="TableNormal"/>
    <w:next w:val="ColorfulGrid-Accent1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-215">
    <w:name w:val="Цветная сетка - Акцент 21"/>
    <w:basedOn w:val="TableNormal"/>
    <w:next w:val="ColorfulGrid-Accent2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-315">
    <w:name w:val="Цветная сетка - Акцент 31"/>
    <w:basedOn w:val="TableNormal"/>
    <w:next w:val="ColorfulGrid-Accent3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-415">
    <w:name w:val="Цветная сетка - Акцент 41"/>
    <w:basedOn w:val="TableNormal"/>
    <w:next w:val="ColorfulGrid-Accent4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-515">
    <w:name w:val="Цветная сетка - Акцент 51"/>
    <w:basedOn w:val="TableNormal"/>
    <w:next w:val="ColorfulGrid-Accent5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-615">
    <w:name w:val="Цветная сетка - Акцент 61"/>
    <w:basedOn w:val="TableNormal"/>
    <w:next w:val="ColorfulGrid-Accent6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Normal3">
    <w:name w:val="Normal3"/>
    <w:rsid w:val="00F603B7"/>
    <w:rPr>
      <w:rFonts w:ascii="Times New Roman" w:eastAsia="MS Mincho" w:hAnsi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76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76F7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D15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9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progr\unity_game_coursework1\docs\&#1096;&#1072;&#1073;&#1083;&#1086;&#1085;2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6T14:20:19.8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1 200 0 0,'0'0'5287'0'0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customXml/itemProps3.xml><?xml version="1.0" encoding="utf-8"?>
<ds:datastoreItem xmlns:ds="http://schemas.openxmlformats.org/officeDocument/2006/customXml" ds:itemID="{1745B6A3-00B3-4435-94E9-864BE7C377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шаблон2.dotx</Template>
  <TotalTime>7</TotalTime>
  <Pages>83</Pages>
  <Words>16002</Words>
  <Characters>91213</Characters>
  <Application>Microsoft Office Word</Application>
  <DocSecurity>0</DocSecurity>
  <Lines>760</Lines>
  <Paragraphs>214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107001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Шестаков Михаил Сергеевич</cp:lastModifiedBy>
  <cp:revision>2</cp:revision>
  <cp:lastPrinted>2019-04-27T13:53:00Z</cp:lastPrinted>
  <dcterms:created xsi:type="dcterms:W3CDTF">2021-05-16T19:30:00Z</dcterms:created>
  <dcterms:modified xsi:type="dcterms:W3CDTF">2021-05-16T19:30:00Z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