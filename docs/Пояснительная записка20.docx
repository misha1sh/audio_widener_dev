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57BBBD0E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Руководитель проекта,</w:t>
            </w:r>
          </w:p>
          <w:p w14:paraId="5850A1B1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2857FAD0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523DCC89" w14:textId="77777777" w:rsidR="00405D5D" w:rsidRPr="00952159" w:rsidRDefault="00405D5D" w:rsidP="00405D5D">
            <w:pPr>
              <w:ind w:firstLine="0"/>
              <w:jc w:val="center"/>
            </w:pPr>
            <w:r w:rsidRPr="00952159">
              <w:t xml:space="preserve">ФКН, доктор </w:t>
            </w:r>
            <w:proofErr w:type="gramStart"/>
            <w:r w:rsidRPr="00952159">
              <w:t>физ.-мат.</w:t>
            </w:r>
            <w:proofErr w:type="gramEnd"/>
            <w:r w:rsidRPr="00952159">
              <w:t xml:space="preserve"> наук</w:t>
            </w:r>
          </w:p>
          <w:p w14:paraId="27DC8ED8" w14:textId="77777777" w:rsidR="00405D5D" w:rsidRPr="00952159" w:rsidRDefault="00405D5D" w:rsidP="00405D5D">
            <w:pPr>
              <w:ind w:firstLine="0"/>
              <w:jc w:val="center"/>
            </w:pPr>
          </w:p>
          <w:p w14:paraId="5360BD99" w14:textId="77777777" w:rsidR="00405D5D" w:rsidRPr="00952159" w:rsidRDefault="00405D5D" w:rsidP="00405D5D">
            <w:pPr>
              <w:ind w:firstLine="0"/>
              <w:jc w:val="center"/>
            </w:pPr>
          </w:p>
          <w:p w14:paraId="41567B36" w14:textId="520FDB3C" w:rsidR="00405D5D" w:rsidRPr="00952159" w:rsidRDefault="00405D5D" w:rsidP="00405D5D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D1AB001" wp14:editId="455A5DDF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EBF75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35.8pt;margin-top:7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">
                      <v:imagedata r:id="rId12" o:title=""/>
                    </v:shape>
                  </w:pict>
                </mc:Fallback>
              </mc:AlternateContent>
            </w:r>
            <w:r w:rsidRPr="00952159">
              <w:t>___________________ А. Б. Шаповал</w:t>
            </w:r>
          </w:p>
          <w:p w14:paraId="0231CBEE" w14:textId="41F80617" w:rsidR="00CF6F81" w:rsidRDefault="00405D5D" w:rsidP="00405D5D">
            <w:pPr>
              <w:ind w:firstLine="0"/>
              <w:jc w:val="center"/>
            </w:pPr>
            <w:r w:rsidRPr="00952159">
              <w:t>«___» _____________ 202</w:t>
            </w:r>
            <w:r w:rsidR="004E19ED">
              <w:t>1</w:t>
            </w:r>
            <w:r w:rsidRPr="00952159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3E80D5AE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</w:t>
            </w:r>
            <w:r w:rsidR="004E19ED">
              <w:t>1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31FE10CA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3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C5EAFBE" w14:textId="778013A2" w:rsidR="00CD173F" w:rsidRPr="00952159" w:rsidRDefault="00CD173F" w:rsidP="00CD173F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54A924D2" w14:textId="1788D5D5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3F0EE1E4" w:rsidR="00CF6F81" w:rsidRPr="00405D5D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proofErr w:type="gramStart"/>
            <w:r>
              <w:rPr>
                <w:b/>
                <w:sz w:val="28"/>
              </w:rPr>
              <w:t xml:space="preserve">Листов </w:t>
            </w:r>
            <w:r w:rsidR="00405D5D">
              <w:rPr>
                <w:b/>
                <w:color w:val="000000" w:themeColor="text1"/>
                <w:sz w:val="28"/>
                <w:lang w:val="en-US"/>
              </w:rPr>
              <w:t>??</w:t>
            </w:r>
            <w:proofErr w:type="gramEnd"/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1FE6CEF0" w:rsidR="00953FB8" w:rsidRPr="00405D5D" w:rsidRDefault="00CF6F81" w:rsidP="00F56F0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</w:t>
      </w:r>
      <w:r w:rsidR="00405D5D">
        <w:rPr>
          <w:rFonts w:ascii="Times New Roman" w:hAnsi="Times New Roman" w:cs="Times New Roman"/>
          <w:b/>
          <w:sz w:val="28"/>
          <w:lang w:val="en-US"/>
        </w:rPr>
        <w:t>1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017F3F5" w14:textId="77777777" w:rsidR="00DC4C7A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1F6D73E" w14:textId="6672FF50" w:rsidR="00DC4C7A" w:rsidRDefault="0057149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3" w:history="1">
            <w:r w:rsidR="00DC4C7A" w:rsidRPr="00194B97">
              <w:rPr>
                <w:rStyle w:val="Hyperlink"/>
                <w:noProof/>
              </w:rPr>
              <w:t>1)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ВВЕДЕНИЕ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5AC4C2D" w14:textId="58BD98AB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4" w:history="1">
            <w:r w:rsidR="00DC4C7A" w:rsidRPr="00194B97">
              <w:rPr>
                <w:rStyle w:val="Hyperlink"/>
                <w:noProof/>
              </w:rPr>
              <w:t>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Наименование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DF32E58" w14:textId="51AF65DE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5" w:history="1">
            <w:r w:rsidR="00DC4C7A" w:rsidRPr="00194B97">
              <w:rPr>
                <w:rStyle w:val="Hyperlink"/>
                <w:noProof/>
              </w:rPr>
              <w:t>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545B132" w14:textId="3FFDA185" w:rsidR="00DC4C7A" w:rsidRDefault="0057149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6" w:history="1">
            <w:r w:rsidR="00DC4C7A" w:rsidRPr="00194B97">
              <w:rPr>
                <w:rStyle w:val="Hyperlink"/>
                <w:noProof/>
              </w:rPr>
              <w:t>2.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И ОБЛАСТЬ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DABB317" w14:textId="137EC3CE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7" w:history="1">
            <w:r w:rsidR="00DC4C7A" w:rsidRPr="00194B97">
              <w:rPr>
                <w:rStyle w:val="Hyperlink"/>
                <w:noProof/>
              </w:rPr>
              <w:t>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Назначение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F0250B8" w14:textId="4293BEDF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8" w:history="1">
            <w:r w:rsidR="00DC4C7A" w:rsidRPr="00194B97">
              <w:rPr>
                <w:rStyle w:val="Hyperlink"/>
                <w:noProof/>
              </w:rPr>
              <w:t>2.1.1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Функциональное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DF9B1B" w14:textId="118A40DE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79" w:history="1">
            <w:r w:rsidR="00DC4C7A" w:rsidRPr="00194B97">
              <w:rPr>
                <w:rStyle w:val="Hyperlink"/>
                <w:noProof/>
              </w:rPr>
              <w:t>2.1.2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Эксплуатационное назначение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_Toc72137279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B4E22D1" w14:textId="77A8E4A6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0" w:history="1">
            <w:r w:rsidR="00DC4C7A" w:rsidRPr="00194B97">
              <w:rPr>
                <w:rStyle w:val="Hyperlink"/>
                <w:noProof/>
              </w:rPr>
              <w:t>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Краткая характеристика области применения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5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F9A74C2" w14:textId="5AD1A594" w:rsidR="00DC4C7A" w:rsidRDefault="0057149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1" w:history="1">
            <w:r w:rsidR="00DC4C7A" w:rsidRPr="00194B97">
              <w:rPr>
                <w:rStyle w:val="Hyperlink"/>
                <w:noProof/>
              </w:rPr>
              <w:t>3.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ТЕХНИЧЕСКИЕ ХАРАКТЕРИСТИКИ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037DFF3C" w14:textId="103D9C63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2" w:history="1">
            <w:r w:rsidR="00DC4C7A" w:rsidRPr="00194B97">
              <w:rPr>
                <w:rStyle w:val="Hyperlink"/>
                <w:noProof/>
              </w:rPr>
              <w:t>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Постановка задачи на разработку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3B56296" w14:textId="6E9EF932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3" w:history="1">
            <w:r w:rsidR="00DC4C7A" w:rsidRPr="00194B97">
              <w:rPr>
                <w:rStyle w:val="Hyperlink"/>
                <w:noProof/>
              </w:rPr>
              <w:t>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Применяемые математические методы в программе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093DA67" w14:textId="09F463F5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4" w:history="1">
            <w:r w:rsidR="00DC4C7A" w:rsidRPr="00194B97">
              <w:rPr>
                <w:rStyle w:val="Hyperlink"/>
                <w:noProof/>
              </w:rPr>
              <w:t>3.2.1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Оконное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2E66F4" w14:textId="39E35827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5" w:history="1">
            <w:r w:rsidR="00DC4C7A" w:rsidRPr="00194B97">
              <w:rPr>
                <w:rStyle w:val="Hyperlink"/>
                <w:noProof/>
              </w:rPr>
              <w:t>3.2.2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Получение фазы и амплитуды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163067B3" w14:textId="7C7A07FE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6" w:history="1">
            <w:r w:rsidR="00DC4C7A" w:rsidRPr="00194B97">
              <w:rPr>
                <w:rStyle w:val="Hyperlink"/>
                <w:noProof/>
                <w:lang w:val="en-US"/>
              </w:rPr>
              <w:t>3.2.3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A06F553" w14:textId="384787AF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7" w:history="1">
            <w:r w:rsidR="00DC4C7A" w:rsidRPr="00194B97">
              <w:rPr>
                <w:rStyle w:val="Hyperlink"/>
                <w:noProof/>
              </w:rPr>
              <w:t>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алгоритма и функционирования программы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FE4CF0" w14:textId="6902B44D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8" w:history="1">
            <w:r w:rsidR="00DC4C7A" w:rsidRPr="00194B97">
              <w:rPr>
                <w:rStyle w:val="Hyperlink"/>
                <w:noProof/>
              </w:rPr>
              <w:t>3.3.1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блоков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1DA8095" w14:textId="54B86688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89" w:history="1">
            <w:r w:rsidR="00DC4C7A" w:rsidRPr="00194B97">
              <w:rPr>
                <w:rStyle w:val="Hyperlink"/>
                <w:noProof/>
              </w:rPr>
              <w:t>3.3.2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преобразования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_Toc72137289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7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683B576" w14:textId="570E910A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0" w:history="1">
            <w:r w:rsidR="00DC4C7A" w:rsidRPr="00194B97">
              <w:rPr>
                <w:rStyle w:val="Hyperlink"/>
                <w:noProof/>
              </w:rPr>
              <w:t>3.3.3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Выделение амплитуды и фазы для каждой из частот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5D547D5" w14:textId="2E1A8D03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1" w:history="1">
            <w:r w:rsidR="00DC4C7A" w:rsidRPr="00194B97">
              <w:rPr>
                <w:rStyle w:val="Hyperlink"/>
                <w:noProof/>
              </w:rPr>
              <w:t>3.3.4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Разделение частот на стерео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8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23199A9" w14:textId="417CDDA9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2" w:history="1">
            <w:r w:rsidR="00DC4C7A" w:rsidRPr="00194B97">
              <w:rPr>
                <w:rStyle w:val="Hyperlink"/>
                <w:noProof/>
              </w:rPr>
              <w:t>3.3.5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Преобразование амплитуды и фазы обратно в комплексное число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E0B5B8" w14:textId="63F15352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3" w:history="1">
            <w:r w:rsidR="00DC4C7A" w:rsidRPr="00194B97">
              <w:rPr>
                <w:rStyle w:val="Hyperlink"/>
                <w:noProof/>
              </w:rPr>
              <w:t>3.3.6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Обратное преобразование Фурье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EA83F11" w14:textId="1DCB1D5F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4" w:history="1">
            <w:r w:rsidR="00DC4C7A" w:rsidRPr="00194B97">
              <w:rPr>
                <w:rStyle w:val="Hyperlink"/>
                <w:noProof/>
              </w:rPr>
              <w:t>3.3.7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Применение WOLA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5788463E" w14:textId="0458334D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5" w:history="1">
            <w:r w:rsidR="00DC4C7A" w:rsidRPr="00194B97">
              <w:rPr>
                <w:rStyle w:val="Hyperlink"/>
                <w:noProof/>
              </w:rPr>
              <w:t>3.3.8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Накопление полученных данных и возврат результата в DAW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1FB94EA" w14:textId="4D79989A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6" w:history="1">
            <w:r w:rsidR="00DC4C7A" w:rsidRPr="00194B97">
              <w:rPr>
                <w:rStyle w:val="Hyperlink"/>
                <w:noProof/>
              </w:rPr>
              <w:t>3.4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B8C870F" w14:textId="01F6FAD5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7" w:history="1">
            <w:r w:rsidR="00DC4C7A" w:rsidRPr="00194B97">
              <w:rPr>
                <w:rStyle w:val="Hyperlink"/>
                <w:noProof/>
              </w:rPr>
              <w:t>3.4.1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9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926312C" w14:textId="2E0B18BF" w:rsidR="00DC4C7A" w:rsidRDefault="0057149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8" w:history="1">
            <w:r w:rsidR="00DC4C7A" w:rsidRPr="00194B97">
              <w:rPr>
                <w:rStyle w:val="Hyperlink"/>
                <w:noProof/>
              </w:rPr>
              <w:t>3.4.2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_Toc72137298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939664F" w14:textId="318F0D58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299" w:history="1">
            <w:r w:rsidR="00DC4C7A" w:rsidRPr="00194B97">
              <w:rPr>
                <w:rStyle w:val="Hyperlink"/>
                <w:noProof/>
              </w:rPr>
              <w:t>3.5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_Toc72137299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10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2A16D22C" w14:textId="3BDA59A8" w:rsidR="00DC4C7A" w:rsidRDefault="0057149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0" w:history="1">
            <w:r w:rsidR="00DC4C7A" w:rsidRPr="00194B97">
              <w:rPr>
                <w:rStyle w:val="Hyperlink"/>
                <w:noProof/>
              </w:rPr>
              <w:t>4.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ТЕХНИКО-ЭКОНОМИЧЕСКИЕ ПОКАЗАТЕЛИ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_Toc72137300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889A3FF" w14:textId="68409B52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1" w:history="1">
            <w:r w:rsidR="00DC4C7A" w:rsidRPr="00194B97">
              <w:rPr>
                <w:rStyle w:val="Hyperlink"/>
                <w:noProof/>
              </w:rPr>
              <w:t>4.1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Предполагаемая потребность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_Toc72137301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63654873" w14:textId="6114F229" w:rsidR="00DC4C7A" w:rsidRDefault="0057149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2" w:history="1">
            <w:r w:rsidR="00DC4C7A" w:rsidRPr="00194B97">
              <w:rPr>
                <w:rStyle w:val="Hyperlink"/>
                <w:noProof/>
              </w:rPr>
              <w:t>4.2</w:t>
            </w:r>
            <w:r w:rsidR="00DC4C7A">
              <w:rPr>
                <w:rFonts w:eastAsiaTheme="minorEastAsia"/>
                <w:noProof/>
                <w:lang w:eastAsia="ru-RU"/>
              </w:rPr>
              <w:tab/>
            </w:r>
            <w:r w:rsidR="00DC4C7A" w:rsidRPr="00194B97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_Toc72137302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11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F994350" w14:textId="75FA91FC" w:rsidR="00DC4C7A" w:rsidRDefault="0057149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3" w:history="1">
            <w:r w:rsidR="00DC4C7A" w:rsidRPr="00194B97">
              <w:rPr>
                <w:rStyle w:val="Hyperlink"/>
                <w:noProof/>
              </w:rPr>
              <w:t>ПРИЛОЖЕНИЕ 1  ТЕРМИНОЛОГИЯ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_Toc72137303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12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5B81E3D" w14:textId="45718D30" w:rsidR="00DC4C7A" w:rsidRDefault="0057149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4" w:history="1">
            <w:r w:rsidR="00DC4C7A" w:rsidRPr="00194B97">
              <w:rPr>
                <w:rStyle w:val="Hyperlink"/>
                <w:noProof/>
              </w:rPr>
              <w:t>ПРИЛОЖЕНИЕ 2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_Toc72137304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13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336D039F" w14:textId="235DAE64" w:rsidR="00DC4C7A" w:rsidRDefault="0057149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5" w:history="1">
            <w:r w:rsidR="00DC4C7A" w:rsidRPr="00194B97">
              <w:rPr>
                <w:rStyle w:val="Hyperlink"/>
                <w:noProof/>
              </w:rPr>
              <w:t>ПРИЛОЖЕНИЕ 3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_Toc72137305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830AF2B" w14:textId="6200BEE8" w:rsidR="00DC4C7A" w:rsidRDefault="0057149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6" w:history="1">
            <w:r w:rsidR="00DC4C7A" w:rsidRPr="00194B97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_Toc72137306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14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7EBCFE9A" w14:textId="5093D645" w:rsidR="00DC4C7A" w:rsidRDefault="0057149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137307" w:history="1">
            <w:r w:rsidR="00DC4C7A" w:rsidRPr="00194B97">
              <w:rPr>
                <w:rStyle w:val="Hyperlink"/>
                <w:noProof/>
              </w:rPr>
              <w:t>ЛИСТ</w:t>
            </w:r>
            <w:r w:rsidR="00DC4C7A" w:rsidRPr="00194B97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DC4C7A">
              <w:rPr>
                <w:noProof/>
                <w:webHidden/>
              </w:rPr>
              <w:tab/>
            </w:r>
            <w:r w:rsidR="00DC4C7A">
              <w:rPr>
                <w:noProof/>
                <w:webHidden/>
              </w:rPr>
              <w:fldChar w:fldCharType="begin"/>
            </w:r>
            <w:r w:rsidR="00DC4C7A">
              <w:rPr>
                <w:noProof/>
                <w:webHidden/>
              </w:rPr>
              <w:instrText xml:space="preserve"> PAGEREF _Toc72137307 \h </w:instrText>
            </w:r>
            <w:r w:rsidR="00DC4C7A">
              <w:rPr>
                <w:noProof/>
                <w:webHidden/>
              </w:rPr>
            </w:r>
            <w:r w:rsidR="00DC4C7A">
              <w:rPr>
                <w:noProof/>
                <w:webHidden/>
              </w:rPr>
              <w:fldChar w:fldCharType="separate"/>
            </w:r>
            <w:r w:rsidR="00DC4C7A">
              <w:rPr>
                <w:noProof/>
                <w:webHidden/>
              </w:rPr>
              <w:t>16</w:t>
            </w:r>
            <w:r w:rsidR="00DC4C7A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72137273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72137274"/>
      <w:r>
        <w:t>Наименование программы</w:t>
      </w:r>
      <w:bookmarkEnd w:id="2"/>
    </w:p>
    <w:p w14:paraId="57FD8806" w14:textId="38316475" w:rsidR="00690F37" w:rsidRDefault="00690F37" w:rsidP="00A31383">
      <w:pPr>
        <w:pStyle w:val="a0"/>
      </w:pPr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 w:rsidR="006663AB" w:rsidRPr="00952159">
        <w:t>Аудиоплагин</w:t>
      </w:r>
      <w:proofErr w:type="spellEnd"/>
      <w:r w:rsidR="006663AB" w:rsidRPr="00952159">
        <w:t xml:space="preserve"> для создания стереозвука</w:t>
      </w:r>
      <w:r>
        <w:t>"</w:t>
      </w:r>
    </w:p>
    <w:p w14:paraId="390AC292" w14:textId="0393A7DD" w:rsidR="006663AB" w:rsidRDefault="00690F37" w:rsidP="00A31383">
      <w:pPr>
        <w:pStyle w:val="a0"/>
      </w:pPr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6663AB" w:rsidRPr="00952159">
        <w:t>Audioplugin</w:t>
      </w:r>
      <w:proofErr w:type="spellEnd"/>
      <w:r w:rsidR="006663AB" w:rsidRPr="00952159">
        <w:t xml:space="preserve"> </w:t>
      </w:r>
      <w:proofErr w:type="spellStart"/>
      <w:r w:rsidR="006663AB" w:rsidRPr="00952159">
        <w:t>for</w:t>
      </w:r>
      <w:proofErr w:type="spellEnd"/>
      <w:r w:rsidR="006663AB" w:rsidRPr="00952159">
        <w:t xml:space="preserve"> </w:t>
      </w:r>
      <w:proofErr w:type="spellStart"/>
      <w:r w:rsidR="006663AB" w:rsidRPr="00952159">
        <w:t>creating</w:t>
      </w:r>
      <w:proofErr w:type="spellEnd"/>
      <w:r w:rsidR="006663AB" w:rsidRPr="00952159">
        <w:t xml:space="preserve"> </w:t>
      </w:r>
      <w:proofErr w:type="spellStart"/>
      <w:r w:rsidR="006663AB" w:rsidRPr="00952159">
        <w:t>stereo</w:t>
      </w:r>
      <w:proofErr w:type="spellEnd"/>
      <w:r w:rsidR="009C7A00">
        <w:t>"</w:t>
      </w:r>
    </w:p>
    <w:p w14:paraId="75DCA9F2" w14:textId="4C555AD6" w:rsidR="006663AB" w:rsidRPr="006663AB" w:rsidRDefault="006663AB" w:rsidP="00A31383">
      <w:pPr>
        <w:pStyle w:val="a0"/>
      </w:pPr>
      <w:r>
        <w:t xml:space="preserve"> Краткое наименование программы – "Стерео-плагин" </w:t>
      </w:r>
      <w:r w:rsidRPr="006663AB">
        <w:t>(</w:t>
      </w:r>
      <w:r>
        <w:t>"</w:t>
      </w:r>
      <w:r>
        <w:rPr>
          <w:lang w:val="en-US"/>
        </w:rPr>
        <w:t>Stereo</w:t>
      </w:r>
      <w:r w:rsidRPr="006663AB">
        <w:t xml:space="preserve"> </w:t>
      </w:r>
      <w:r>
        <w:rPr>
          <w:lang w:val="en-US"/>
        </w:rPr>
        <w:t>Plugin</w:t>
      </w:r>
      <w:r w:rsidRPr="006663AB">
        <w:t>”)</w:t>
      </w:r>
    </w:p>
    <w:p w14:paraId="5237E8D9" w14:textId="576E5B9B" w:rsidR="00307543" w:rsidRPr="00987E3B" w:rsidRDefault="00307543" w:rsidP="00307543">
      <w:pPr>
        <w:pStyle w:val="Heading2"/>
      </w:pPr>
      <w:bookmarkStart w:id="3" w:name="_Toc72137275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766FFD19" w:rsidR="00307543" w:rsidRPr="00307543" w:rsidRDefault="00307543" w:rsidP="00A31383">
      <w:pPr>
        <w:pStyle w:val="a0"/>
      </w:pPr>
      <w:r>
        <w:t>Разра</w:t>
      </w:r>
      <w:r w:rsidR="00DB2558">
        <w:t>б</w:t>
      </w:r>
      <w:r>
        <w:t xml:space="preserve">отка программы ведётся на основании </w:t>
      </w:r>
      <w:r w:rsidRPr="00307543">
        <w:t>приказ</w:t>
      </w:r>
      <w:r>
        <w:t>а</w:t>
      </w:r>
      <w:r w:rsidRPr="00307543">
        <w:t xml:space="preserve"> декана факультета компьютерных наук И.В. </w:t>
      </w:r>
      <w:proofErr w:type="spellStart"/>
      <w:r w:rsidRPr="00307543">
        <w:t>Аржанцева</w:t>
      </w:r>
      <w:proofErr w:type="spellEnd"/>
      <w:r w:rsidRPr="00307543"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t>02/1112-04</w:t>
      </w:r>
      <w:proofErr w:type="gramEnd"/>
      <w:r w:rsidRPr="00307543">
        <w:t xml:space="preserve"> от 11.12.</w:t>
      </w:r>
      <w:r w:rsidR="00CE6F45">
        <w:t>2020</w:t>
      </w:r>
      <w:r w:rsidRPr="00307543"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5"/>
          <w:footerReference w:type="default" r:id="rId16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72137276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72137277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72137278"/>
      <w:r>
        <w:t>Функциональное назначение</w:t>
      </w:r>
      <w:bookmarkEnd w:id="7"/>
    </w:p>
    <w:p w14:paraId="04BE0266" w14:textId="5BA94DCC" w:rsidR="0013634C" w:rsidRPr="0013634C" w:rsidRDefault="0013634C" w:rsidP="0013634C">
      <w:pPr>
        <w:pStyle w:val="a0"/>
      </w:pPr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преобразовании.</w:t>
      </w:r>
      <w:r w:rsidRPr="0013634C">
        <w:t xml:space="preserve"> </w:t>
      </w:r>
    </w:p>
    <w:p w14:paraId="331682A1" w14:textId="77777777" w:rsidR="00080017" w:rsidRDefault="00080017" w:rsidP="00C641F5">
      <w:pPr>
        <w:pStyle w:val="Heading3"/>
      </w:pPr>
      <w:bookmarkStart w:id="8" w:name="_Toc72137279"/>
      <w:r>
        <w:t>Эксплуатационное назначение</w:t>
      </w:r>
      <w:bookmarkEnd w:id="8"/>
    </w:p>
    <w:p w14:paraId="53D65900" w14:textId="5A82F2BF" w:rsidR="0013634C" w:rsidRPr="00952159" w:rsidRDefault="0013634C" w:rsidP="0013634C">
      <w:pPr>
        <w:pStyle w:val="a0"/>
      </w:pPr>
      <w:bookmarkStart w:id="9" w:name="_Toc40712497"/>
      <w:r w:rsidRPr="00952159">
        <w:t xml:space="preserve">Программа представляет собой плагин для цифровой звуковой рабочей станции (DAW), </w:t>
      </w:r>
      <w:r w:rsidR="00DB2558" w:rsidRPr="00952159">
        <w:t>предназначенный</w:t>
      </w:r>
      <w:r w:rsidRPr="00952159">
        <w:t xml:space="preserve"> для использования создателями электронной музыки.</w:t>
      </w:r>
    </w:p>
    <w:p w14:paraId="29B73B1B" w14:textId="77777777" w:rsidR="00C641F5" w:rsidRDefault="00C641F5" w:rsidP="00C641F5">
      <w:pPr>
        <w:pStyle w:val="Heading2"/>
      </w:pPr>
      <w:bookmarkStart w:id="10" w:name="_Toc72137280"/>
      <w:r>
        <w:t>Краткая характеристика области применения</w:t>
      </w:r>
      <w:bookmarkEnd w:id="9"/>
      <w:bookmarkEnd w:id="10"/>
    </w:p>
    <w:p w14:paraId="48E5738D" w14:textId="7DE1CCE8" w:rsidR="0013634C" w:rsidRPr="00952159" w:rsidRDefault="00C641F5" w:rsidP="0013634C">
      <w:pPr>
        <w:pStyle w:val="a0"/>
      </w:pPr>
      <w:r>
        <w:t xml:space="preserve"> </w:t>
      </w:r>
      <w:r w:rsidR="0013634C" w:rsidRPr="00952159">
        <w:t xml:space="preserve">В современном мире большой процент музыки люди слушают в наушниках. А поскольку наушники способны </w:t>
      </w:r>
      <w:r w:rsidR="00DB2558" w:rsidRPr="00952159">
        <w:t>выдавать</w:t>
      </w:r>
      <w:r w:rsidR="0013634C" w:rsidRPr="00952159">
        <w:t xml:space="preserve"> два отдельных звуковых потока (</w:t>
      </w:r>
      <w:proofErr w:type="gramStart"/>
      <w:r w:rsidR="0013634C" w:rsidRPr="00952159">
        <w:t>стерео звук</w:t>
      </w:r>
      <w:proofErr w:type="gramEnd"/>
      <w:r w:rsidR="0013634C" w:rsidRPr="00952159">
        <w:t xml:space="preserve">), то современным композиторам нужно создавать музыку с двумя аудиодорожками. </w:t>
      </w:r>
      <w:r w:rsidR="00DB2558" w:rsidRPr="00952159">
        <w:t>Соответственно</w:t>
      </w:r>
      <w:r w:rsidR="0013634C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58EBDCB" w14:textId="1BF6DD57" w:rsidR="0013634C" w:rsidRPr="006D4F80" w:rsidRDefault="0013634C" w:rsidP="0013634C">
      <w:pPr>
        <w:pStyle w:val="a0"/>
        <w:sectPr w:rsidR="0013634C" w:rsidRPr="006D4F8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 xml:space="preserve">При этом важно понимать, что при прослушивании музыки не в наушниках, звуковые потоки из правой и левой дорожки будут попадать в оба уха, </w:t>
      </w:r>
      <w:r w:rsidR="00C15441" w:rsidRPr="00952159">
        <w:t>то есть, по сути,</w:t>
      </w:r>
      <w:r w:rsidRPr="00952159">
        <w:t xml:space="preserve"> происходит обратное преобразование </w:t>
      </w:r>
      <w:proofErr w:type="gramStart"/>
      <w:r w:rsidRPr="00952159">
        <w:t>стерео звука</w:t>
      </w:r>
      <w:proofErr w:type="gramEnd"/>
      <w:r w:rsidRPr="00952159">
        <w:t xml:space="preserve"> в моно. Поэтому разрабатываемая программа должна стремиться к тому, чтобы получающийся в результате обратного преобразования звук был максимально близок к исходному.</w:t>
      </w: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72137281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72137282"/>
      <w:r>
        <w:t>П</w:t>
      </w:r>
      <w:r w:rsidR="00DD39B6">
        <w:t>остановка задачи на разработку программы</w:t>
      </w:r>
      <w:bookmarkEnd w:id="12"/>
    </w:p>
    <w:p w14:paraId="40C4DF9A" w14:textId="75048A92" w:rsidR="00DD39B6" w:rsidRPr="0013634C" w:rsidRDefault="0013634C" w:rsidP="00144C6C">
      <w:pPr>
        <w:pStyle w:val="a0"/>
      </w:pPr>
      <w:r>
        <w:t xml:space="preserve">Программа должна принимать из </w:t>
      </w:r>
      <w:r>
        <w:rPr>
          <w:lang w:val="en-US"/>
        </w:rPr>
        <w:t>DAW</w:t>
      </w:r>
      <w:r w:rsidRPr="0013634C">
        <w:t xml:space="preserve"> </w:t>
      </w:r>
      <w:r>
        <w:t xml:space="preserve">блоки данных со звуком (посредством технологии </w:t>
      </w:r>
      <w:r>
        <w:rPr>
          <w:lang w:val="en-US"/>
        </w:rPr>
        <w:t>VST</w:t>
      </w:r>
      <w:r w:rsidRPr="0013634C">
        <w:t xml:space="preserve">), </w:t>
      </w:r>
      <w:r>
        <w:t xml:space="preserve">с помощью математических методов преобразовывать их в стерео (то есть разбивать на две звуковые дорожки), и </w:t>
      </w:r>
      <w:r w:rsidR="00DB2558">
        <w:t>возвращать</w:t>
      </w:r>
      <w:r>
        <w:t xml:space="preserve"> обратно в </w:t>
      </w:r>
      <w:r>
        <w:rPr>
          <w:lang w:val="en-US"/>
        </w:rPr>
        <w:t>DAW</w:t>
      </w:r>
      <w:r w:rsidRPr="0013634C">
        <w:t xml:space="preserve">. </w:t>
      </w:r>
      <w:r>
        <w:t xml:space="preserve"> В программе должна быть </w:t>
      </w:r>
      <w:r w:rsidR="00DB2558">
        <w:t>предусмотрена</w:t>
      </w:r>
      <w:r>
        <w:t xml:space="preserve"> возможность менять параметры преобразования посредством пользовательского интерфейса.</w:t>
      </w:r>
    </w:p>
    <w:p w14:paraId="094E1839" w14:textId="477BFC70" w:rsidR="007D1543" w:rsidRDefault="007D1543" w:rsidP="007D1543">
      <w:pPr>
        <w:pStyle w:val="Heading2"/>
      </w:pPr>
      <w:bookmarkStart w:id="13" w:name="_Toc72137283"/>
      <w:r>
        <w:t>Применяемые математические методы в программе</w:t>
      </w:r>
      <w:bookmarkEnd w:id="13"/>
    </w:p>
    <w:p w14:paraId="087F44A1" w14:textId="70644DCE" w:rsidR="007D1543" w:rsidRDefault="007D1543" w:rsidP="007D1543">
      <w:pPr>
        <w:pStyle w:val="Heading3"/>
      </w:pPr>
      <w:bookmarkStart w:id="14" w:name="_Toc72137284"/>
      <w:r>
        <w:t>Оконное преобразование Фурье</w:t>
      </w:r>
      <w:bookmarkEnd w:id="14"/>
    </w:p>
    <w:p w14:paraId="07467A41" w14:textId="5B9EC61F" w:rsidR="007D1543" w:rsidRPr="00865269" w:rsidRDefault="007D1543" w:rsidP="00144C6C">
      <w:pPr>
        <w:pStyle w:val="a0"/>
      </w:pPr>
      <w:r>
        <w:t xml:space="preserve">Для </w:t>
      </w:r>
      <w:r w:rsidR="00DB2558">
        <w:t>преобразования</w:t>
      </w:r>
      <w:r>
        <w:t xml:space="preserve"> звука из </w:t>
      </w:r>
      <w:r w:rsidR="00865269">
        <w:t xml:space="preserve">временного пространства </w:t>
      </w:r>
      <w:r>
        <w:t>в</w:t>
      </w:r>
      <w:r w:rsidR="00865269">
        <w:t xml:space="preserve"> частотное</w:t>
      </w:r>
      <w:r w:rsidRPr="007D1543">
        <w:t xml:space="preserve"> </w:t>
      </w:r>
      <w:r>
        <w:t>в программе используются оконные преобразования Фурье</w:t>
      </w:r>
      <w:r w:rsidR="00CA31DC" w:rsidRPr="00CA31DC">
        <w:t xml:space="preserve"> [15]</w:t>
      </w:r>
      <w:r w:rsidR="00F801CC">
        <w:t xml:space="preserve">. Для расчёта </w:t>
      </w:r>
      <w:r w:rsidR="00CF511C">
        <w:t>единоразового</w:t>
      </w:r>
      <w:r w:rsidR="00F801CC">
        <w:t xml:space="preserve"> преобразования Фурье в момент времени</w:t>
      </w:r>
      <w:r w:rsidR="00CF511C" w:rsidRPr="00CF511C">
        <w:t xml:space="preserve"> </w:t>
      </w:r>
      <w:r w:rsidR="00CF511C">
        <w:rPr>
          <w:lang w:val="en-US"/>
        </w:rPr>
        <w:t>t</w:t>
      </w:r>
      <w:r w:rsidR="00CF511C" w:rsidRPr="00CF511C">
        <w:t xml:space="preserve"> </w:t>
      </w:r>
      <w:r w:rsidR="00CF511C">
        <w:t xml:space="preserve">для частот </w:t>
      </w:r>
      <m:oMath>
        <m:r>
          <w:rPr>
            <w:rFonts w:ascii="Cambria Math" w:hAnsi="Cambria Math"/>
            <w:lang w:val="en-US"/>
          </w:rPr>
          <m:t>ω</m:t>
        </m:r>
      </m:oMath>
      <w:r w:rsidR="00CF511C" w:rsidRPr="00CF511C">
        <w:rPr>
          <w:rFonts w:eastAsiaTheme="minorEastAsia"/>
        </w:rPr>
        <w:t xml:space="preserve"> </w:t>
      </w:r>
      <w:r w:rsidR="00352BCE">
        <w:t>используется следующая формула</w:t>
      </w:r>
      <w:r w:rsidRPr="00865269">
        <w:t>:</w:t>
      </w:r>
    </w:p>
    <w:p w14:paraId="59D744A8" w14:textId="24B3E85B" w:rsidR="009950F8" w:rsidRPr="0066115D" w:rsidRDefault="00A074B6" w:rsidP="00144C6C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w</m:t>
              </m:r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tR</m:t>
              </m:r>
              <m:r>
                <w:rPr>
                  <w:rFonts w:ascii="Cambria Math" w:hAnsi="Cambria Math"/>
                </w:rPr>
                <m:t>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jωn</m:t>
                  </m:r>
                </m:sup>
              </m:sSup>
            </m:e>
          </m:nary>
        </m:oMath>
      </m:oMathPara>
    </w:p>
    <w:p w14:paraId="7A4E0810" w14:textId="2D334DE9" w:rsidR="0066115D" w:rsidRPr="000C2221" w:rsidRDefault="0066115D" w:rsidP="00144C6C">
      <w:pPr>
        <w:pStyle w:val="a0"/>
      </w:pPr>
      <w:r>
        <w:t xml:space="preserve">В данной формуле </w:t>
      </w:r>
      <m:oMath>
        <m:r>
          <w:rPr>
            <w:rFonts w:ascii="Cambria Math" w:hAnsi="Cambria Math"/>
          </w:rPr>
          <m:t>f[n]</m:t>
        </m:r>
      </m:oMath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звукового сигнала в точке </w:t>
      </w:r>
      <w:r>
        <w:rPr>
          <w:rFonts w:eastAsiaTheme="minorEastAsia"/>
          <w:lang w:val="en-US"/>
        </w:rPr>
        <w:t>n</w:t>
      </w:r>
      <w:r w:rsidR="00CF511C" w:rsidRPr="00CF511C">
        <w:rPr>
          <w:rFonts w:eastAsiaTheme="minorEastAsia"/>
        </w:rPr>
        <w:t xml:space="preserve"> (</w:t>
      </w:r>
      <w:r w:rsidR="00CF511C">
        <w:rPr>
          <w:rFonts w:eastAsiaTheme="minorEastAsia"/>
        </w:rPr>
        <w:t xml:space="preserve">звуковой сигнал центрирован относительно момента времени </w:t>
      </w:r>
      <w:r w:rsidR="00CF511C">
        <w:rPr>
          <w:rFonts w:eastAsiaTheme="minorEastAsia"/>
          <w:lang w:val="en-US"/>
        </w:rPr>
        <w:t>t</w:t>
      </w:r>
      <w:r w:rsidRPr="0066115D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611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значений сигнала, обрабатываемых за </w:t>
      </w:r>
      <w:r w:rsidR="00F801CC">
        <w:rPr>
          <w:rFonts w:eastAsiaTheme="minorEastAsia"/>
        </w:rPr>
        <w:t>одно</w:t>
      </w:r>
      <w:r>
        <w:rPr>
          <w:rFonts w:eastAsiaTheme="minorEastAsia"/>
        </w:rPr>
        <w:t xml:space="preserve"> преобразование, </w:t>
      </w:r>
      <w:r>
        <w:rPr>
          <w:rFonts w:eastAsiaTheme="minorEastAsia"/>
          <w:lang w:val="en-US"/>
        </w:rPr>
        <w:t>w</w:t>
      </w:r>
      <w:r w:rsidRPr="0066115D">
        <w:rPr>
          <w:rFonts w:eastAsiaTheme="minorEastAsia"/>
        </w:rPr>
        <w:t>[</w:t>
      </w:r>
      <w:r>
        <w:rPr>
          <w:rFonts w:eastAsiaTheme="minorEastAsia"/>
          <w:lang w:val="en-US"/>
        </w:rPr>
        <w:t>n</w:t>
      </w:r>
      <w:r w:rsidRPr="0066115D">
        <w:rPr>
          <w:rFonts w:eastAsiaTheme="minorEastAsia"/>
        </w:rPr>
        <w:t xml:space="preserve">] </w:t>
      </w:r>
      <w:r>
        <w:rPr>
          <w:rFonts w:eastAsiaTheme="minorEastAsia"/>
        </w:rPr>
        <w:t>– некоторая весовая (оконная</w:t>
      </w:r>
      <w:r w:rsidR="000C2221" w:rsidRPr="000C2221">
        <w:rPr>
          <w:rFonts w:eastAsiaTheme="minorEastAsia"/>
        </w:rPr>
        <w:t>)</w:t>
      </w:r>
      <w:r>
        <w:rPr>
          <w:rFonts w:eastAsiaTheme="minorEastAsia"/>
        </w:rPr>
        <w:t xml:space="preserve"> функция</w:t>
      </w:r>
      <w:r w:rsidR="00CF511C" w:rsidRPr="00CF511C">
        <w:rPr>
          <w:rFonts w:eastAsiaTheme="minorEastAsia"/>
        </w:rPr>
        <w:t xml:space="preserve">, </w:t>
      </w:r>
      <w:r w:rsidR="00CF511C">
        <w:rPr>
          <w:rFonts w:eastAsiaTheme="minorEastAsia"/>
          <w:lang w:val="en-US"/>
        </w:rPr>
        <w:t>R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–</w:t>
      </w:r>
      <w:r w:rsidR="00CF511C" w:rsidRPr="00CF511C">
        <w:rPr>
          <w:rFonts w:eastAsiaTheme="minorEastAsia"/>
        </w:rPr>
        <w:t xml:space="preserve"> </w:t>
      </w:r>
      <w:r w:rsidR="00CF511C">
        <w:rPr>
          <w:rFonts w:eastAsiaTheme="minorEastAsia"/>
        </w:rPr>
        <w:t>сдвиг между соседними преобразованиями</w:t>
      </w:r>
      <w:r w:rsidR="000C2221" w:rsidRPr="000C2221">
        <w:rPr>
          <w:rFonts w:eastAsiaTheme="minorEastAsia"/>
        </w:rPr>
        <w:t>.</w:t>
      </w:r>
    </w:p>
    <w:p w14:paraId="124D3978" w14:textId="44C48A03" w:rsidR="00806081" w:rsidRPr="00C27AEE" w:rsidRDefault="00806081" w:rsidP="00144C6C">
      <w:pPr>
        <w:pStyle w:val="a0"/>
        <w:rPr>
          <w:i/>
          <w:lang w:val="en-US"/>
        </w:rPr>
      </w:pPr>
      <w:r>
        <w:t xml:space="preserve">Для оконной функции выбрано прямоугольное окно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в связи с его максимально широким спектром принимаемых частот и меньшими потерями при внесении изменений в </w:t>
      </w:r>
      <m:oMath>
        <m:r>
          <w:rPr>
            <w:rFonts w:ascii="Cambria Math" w:eastAsiaTheme="minorEastAsia" w:hAnsi="Cambria Math"/>
          </w:rPr>
          <m:t>F(t,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C27AEE" w:rsidRPr="00C27AEE">
        <w:rPr>
          <w:rFonts w:eastAsiaTheme="minorEastAsia"/>
        </w:rPr>
        <w:t xml:space="preserve"> </w:t>
      </w:r>
      <w:r w:rsidR="00C27AEE">
        <w:rPr>
          <w:rFonts w:eastAsiaTheme="minorEastAsia"/>
          <w:lang w:val="en-US"/>
        </w:rPr>
        <w:t>[15]</w:t>
      </w:r>
    </w:p>
    <w:p w14:paraId="1B78769D" w14:textId="285F2E9F" w:rsidR="007D1543" w:rsidRPr="00DB2558" w:rsidRDefault="0066115D" w:rsidP="00144C6C">
      <w:pPr>
        <w:pStyle w:val="a0"/>
      </w:pPr>
      <w:r>
        <w:t>Для количества значений</w:t>
      </w:r>
      <w:r w:rsidR="00E859E8" w:rsidRPr="00E859E8">
        <w:t xml:space="preserve">, </w:t>
      </w:r>
      <w:r w:rsidR="00E859E8">
        <w:t>обрабатываемых за единичное преобр</w:t>
      </w:r>
      <w:r w:rsidR="00B33B99">
        <w:t>а</w:t>
      </w:r>
      <w:r w:rsidR="00E859E8">
        <w:t>зование</w:t>
      </w:r>
      <w:r w:rsidR="00E859E8" w:rsidRPr="00E859E8">
        <w:t>,</w:t>
      </w:r>
      <w:r w:rsidR="00A074B6">
        <w:t xml:space="preserve"> было взято значение </w:t>
      </w:r>
      <w:r w:rsidR="00A074B6">
        <w:rPr>
          <w:lang w:val="en-US"/>
        </w:rPr>
        <w:t>N</w:t>
      </w:r>
      <w:r w:rsidR="00A074B6" w:rsidRPr="00A074B6">
        <w:t xml:space="preserve"> = 2048.</w:t>
      </w:r>
      <w:r w:rsidR="0057035C">
        <w:t xml:space="preserve"> В качестве сдвига между соседними преобразованиями </w:t>
      </w:r>
      <w:r w:rsidR="00DB2558">
        <w:t>Фурье</w:t>
      </w:r>
      <w:r w:rsidR="0057035C">
        <w:t xml:space="preserve"> было выбрано число </w:t>
      </w:r>
      <w:r w:rsidR="0057035C">
        <w:rPr>
          <w:lang w:val="en-US"/>
        </w:rPr>
        <w:t>R</w:t>
      </w:r>
      <w:r w:rsidR="0057035C" w:rsidRPr="0057035C">
        <w:t xml:space="preserve">=1024, </w:t>
      </w:r>
      <w:r w:rsidR="0057035C">
        <w:t>таким образом достигается перекрытие в 50%.</w:t>
      </w:r>
    </w:p>
    <w:p w14:paraId="2C22DFA4" w14:textId="77777777" w:rsidR="00806081" w:rsidRPr="00806081" w:rsidRDefault="00806081" w:rsidP="0057035C">
      <w:pPr>
        <w:rPr>
          <w:rFonts w:eastAsiaTheme="minorEastAsia"/>
          <w:i/>
          <w:sz w:val="24"/>
          <w:szCs w:val="24"/>
        </w:rPr>
      </w:pPr>
    </w:p>
    <w:p w14:paraId="72889DFF" w14:textId="2925A475" w:rsidR="007D1543" w:rsidRDefault="00806081" w:rsidP="007D1543">
      <w:pPr>
        <w:pStyle w:val="Heading3"/>
      </w:pPr>
      <w:bookmarkStart w:id="15" w:name="_Toc72137285"/>
      <w:r>
        <w:t>Получение фазы и амплитуды</w:t>
      </w:r>
      <w:bookmarkEnd w:id="15"/>
    </w:p>
    <w:p w14:paraId="61917775" w14:textId="77777777" w:rsidR="00543B0D" w:rsidRPr="00F85CDD" w:rsidRDefault="00806081" w:rsidP="00F85CDD">
      <w:pPr>
        <w:pStyle w:val="a0"/>
      </w:pPr>
      <w:r w:rsidRPr="00F85CDD">
        <w:t xml:space="preserve">Пусть имеется некоторая частота </w:t>
      </w:r>
      <m:oMath>
        <m:r>
          <w:rPr>
            <w:rFonts w:ascii="Cambria Math" w:hAnsi="Cambria Math"/>
          </w:rPr>
          <m:t>μ</m:t>
        </m:r>
      </m:oMath>
      <w:r w:rsidR="00EA00B1" w:rsidRPr="00F85CDD">
        <w:t>. Тогда</w:t>
      </w:r>
      <w:r w:rsidR="00543B0D" w:rsidRPr="00F85CDD">
        <w:t xml:space="preserve"> соответствующее ей значение </w:t>
      </w:r>
      <m:oMath>
        <m:r>
          <w:rPr>
            <w:rFonts w:ascii="Cambria Math" w:hAnsi="Cambria Math"/>
          </w:rPr>
          <m:t>ω</m:t>
        </m:r>
      </m:oMath>
      <w:r w:rsidR="00543B0D" w:rsidRPr="00F85CDD">
        <w:t xml:space="preserve"> будет равно:</w:t>
      </w:r>
    </w:p>
    <w:p w14:paraId="453C0E0B" w14:textId="7646EE55" w:rsidR="00543B0D" w:rsidRPr="00F85CDD" w:rsidRDefault="00543B0D" w:rsidP="00F85CDD">
      <w:pPr>
        <w:pStyle w:val="a0"/>
      </w:pPr>
      <m:oMathPara>
        <m:oMath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⋅2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SampleRate</m:t>
              </m:r>
            </m:den>
          </m:f>
        </m:oMath>
      </m:oMathPara>
    </w:p>
    <w:p w14:paraId="38E11EAE" w14:textId="7F85DB66" w:rsidR="00543B0D" w:rsidRPr="00F85CDD" w:rsidRDefault="00543B0D" w:rsidP="00F85CDD">
      <w:pPr>
        <w:pStyle w:val="a0"/>
      </w:pPr>
      <w:r w:rsidRPr="00F85CDD">
        <w:t xml:space="preserve">Где N – </w:t>
      </w:r>
      <w:r w:rsidR="00E83AA6">
        <w:t xml:space="preserve">количество </w:t>
      </w:r>
      <w:proofErr w:type="spellStart"/>
      <w:r w:rsidR="001572FC">
        <w:t>сэмплов</w:t>
      </w:r>
      <w:proofErr w:type="spellEnd"/>
      <w:r w:rsidR="001572FC">
        <w:t xml:space="preserve"> (</w:t>
      </w:r>
      <w:r w:rsidR="00E83AA6">
        <w:t>значений</w:t>
      </w:r>
      <w:r w:rsidR="001572FC">
        <w:t xml:space="preserve"> звукового сигнала)</w:t>
      </w:r>
      <w:r w:rsidR="00E83AA6">
        <w:t>, обрабатываемых за одно преобразование Фурье</w:t>
      </w:r>
      <w:r w:rsidRPr="00F85CDD">
        <w:t xml:space="preserve">, а </w:t>
      </w:r>
      <m:oMath>
        <m:r>
          <w:rPr>
            <w:rFonts w:ascii="Cambria Math" w:hAnsi="Cambria Math"/>
          </w:rPr>
          <m:t>SampleRate</m:t>
        </m:r>
      </m:oMath>
      <w:r w:rsidRPr="00F85CDD">
        <w:t xml:space="preserve"> – количество </w:t>
      </w:r>
      <w:proofErr w:type="spellStart"/>
      <w:r w:rsidRPr="00F85CDD">
        <w:t>сэмплов</w:t>
      </w:r>
      <w:proofErr w:type="spellEnd"/>
      <w:r w:rsidRPr="00F85CDD">
        <w:t xml:space="preserve"> звуковой волны, проигрываемых в секунду. Данная формула следует из частоты Найквиста</w:t>
      </w:r>
      <w:r w:rsidR="000503FC">
        <w:rPr>
          <w:lang w:val="en-US"/>
        </w:rPr>
        <w:t xml:space="preserve"> [16]</w:t>
      </w:r>
      <w:r w:rsidR="00865269">
        <w:t>.</w:t>
      </w:r>
    </w:p>
    <w:p w14:paraId="4767159B" w14:textId="16500C9D" w:rsidR="00EA00B1" w:rsidRPr="00F85CDD" w:rsidRDefault="00543B0D" w:rsidP="00F85CDD">
      <w:pPr>
        <w:pStyle w:val="a0"/>
      </w:pPr>
      <w:r w:rsidRPr="00F85CDD">
        <w:t>А</w:t>
      </w:r>
      <w:r w:rsidR="00EA00B1" w:rsidRPr="00F85CDD">
        <w:t>м</w:t>
      </w:r>
      <w:r w:rsidR="000C2221">
        <w:t>п</w:t>
      </w:r>
      <w:r w:rsidR="00EA00B1" w:rsidRPr="00F85CDD">
        <w:t>литуда</w:t>
      </w:r>
      <w:r w:rsidRPr="00F85CDD">
        <w:t xml:space="preserve"> для данной частоты</w:t>
      </w:r>
      <w:r w:rsidR="00EA00B1" w:rsidRPr="00F85CDD">
        <w:t xml:space="preserve"> в момент времени t будет равна:</w:t>
      </w:r>
    </w:p>
    <w:p w14:paraId="451DFFBF" w14:textId="26DEC675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)|</m:t>
          </m:r>
        </m:oMath>
      </m:oMathPara>
    </w:p>
    <w:p w14:paraId="4C458FB7" w14:textId="1D0AEA32" w:rsidR="00EA00B1" w:rsidRPr="00F85CDD" w:rsidRDefault="00EA00B1" w:rsidP="00F85CDD">
      <w:pPr>
        <w:pStyle w:val="a0"/>
      </w:pPr>
      <w:r w:rsidRPr="00F85CDD">
        <w:t>Фаза, в свою очередь, равна:</w:t>
      </w:r>
    </w:p>
    <w:p w14:paraId="4C5317FF" w14:textId="67E44FA2" w:rsidR="00543B0D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=arg⁡(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CAD6BC" w14:textId="23305858" w:rsidR="00806081" w:rsidRPr="00E83AA6" w:rsidRDefault="00806081" w:rsidP="00E83AA6">
      <w:pPr>
        <w:pStyle w:val="Heading3"/>
        <w:rPr>
          <w:lang w:val="en-US"/>
        </w:rPr>
      </w:pPr>
      <w:bookmarkStart w:id="16" w:name="_Toc72137286"/>
      <w:r>
        <w:lastRenderedPageBreak/>
        <w:t>Обратное преобразование</w:t>
      </w:r>
      <w:bookmarkEnd w:id="16"/>
    </w:p>
    <w:p w14:paraId="4F9CA80A" w14:textId="43200943" w:rsidR="00806081" w:rsidRPr="00F85CDD" w:rsidRDefault="00806081" w:rsidP="00F85CDD">
      <w:pPr>
        <w:pStyle w:val="a0"/>
      </w:pPr>
      <w:r w:rsidRPr="00F85CDD">
        <w:t xml:space="preserve">Для обратного преобразования </w:t>
      </w:r>
      <w:r w:rsidR="00B81701" w:rsidRPr="00F85CDD">
        <w:t>используется следующая формула</w:t>
      </w:r>
      <w:r w:rsidR="00BA11EE" w:rsidRPr="00BA11EE">
        <w:t xml:space="preserve"> </w:t>
      </w:r>
      <w:r w:rsidR="00BA11EE" w:rsidRPr="008603E7">
        <w:t>[1]</w:t>
      </w:r>
      <w:r w:rsidRPr="00F85CDD">
        <w:t>:</w:t>
      </w:r>
    </w:p>
    <w:p w14:paraId="09B93A2D" w14:textId="2A33D730" w:rsidR="00EA00B1" w:rsidRPr="00F85CDD" w:rsidRDefault="00571498" w:rsidP="00F85CD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10B0465C" w14:textId="738D75B9" w:rsidR="00806081" w:rsidRPr="00F85CDD" w:rsidRDefault="00806081" w:rsidP="00F85CDD">
      <w:pPr>
        <w:pStyle w:val="a0"/>
      </w:pPr>
      <w:r w:rsidRPr="00F85CDD">
        <w:t xml:space="preserve">Где </w:t>
      </w:r>
      <w:r w:rsidR="00664742">
        <w:t>нормирующая константа</w:t>
      </w:r>
      <w:r w:rsidRPr="00F85CDD">
        <w:t xml:space="preserve"> K в общем случае вычисляется как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nary>
          </m:den>
        </m:f>
      </m:oMath>
      <w:r w:rsidRPr="00F85CDD">
        <w:t>, но для прямоугольного окна получается равна 1.</w:t>
      </w:r>
    </w:p>
    <w:p w14:paraId="77F8249B" w14:textId="5D5F51E1" w:rsidR="00EA00B1" w:rsidRPr="00F85CDD" w:rsidRDefault="00B81701" w:rsidP="00F85CDD">
      <w:pPr>
        <w:pStyle w:val="a0"/>
      </w:pPr>
      <w:r w:rsidRPr="00F85CDD">
        <w:t>Затем полученные</w:t>
      </w:r>
      <w:r w:rsidR="00543B0D" w:rsidRPr="00F85CD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смешиваются</w:t>
      </w:r>
      <w:r w:rsidR="00543B0D" w:rsidRPr="00F85CDD">
        <w:t xml:space="preserve"> в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F85CDD">
        <w:t xml:space="preserve"> с помощью метода </w:t>
      </w:r>
      <w:proofErr w:type="spellStart"/>
      <w:r w:rsidRPr="00F85CDD">
        <w:t>weight-overlap-add</w:t>
      </w:r>
      <w:proofErr w:type="spellEnd"/>
      <w:r w:rsidRPr="00F85CDD">
        <w:t xml:space="preserve"> (WOLA)</w:t>
      </w:r>
      <w:r w:rsidR="00CA31DC" w:rsidRPr="00CA31DC">
        <w:t xml:space="preserve"> [2]</w:t>
      </w:r>
      <w:r w:rsidR="00543B0D" w:rsidRPr="00F85CDD">
        <w:t>.</w:t>
      </w:r>
    </w:p>
    <w:p w14:paraId="11387B23" w14:textId="763B378A" w:rsidR="00EA00B1" w:rsidRPr="00F85CDD" w:rsidRDefault="00543B0D" w:rsidP="00F85CDD">
      <w:pPr>
        <w:pStyle w:val="a0"/>
      </w:pPr>
      <w:r w:rsidRPr="00F85CDD">
        <w:t>В</w:t>
      </w:r>
      <w:r w:rsidR="00EA00B1" w:rsidRPr="00F85CDD">
        <w:t xml:space="preserve"> качестве </w:t>
      </w:r>
      <w:r w:rsidR="00B81701" w:rsidRPr="00F85CDD">
        <w:t>весовой</w:t>
      </w:r>
      <w:r w:rsidR="00EA00B1" w:rsidRPr="00F85CDD">
        <w:t xml:space="preserve"> функции</w:t>
      </w:r>
      <w:r w:rsidR="00B81701" w:rsidRPr="00F85CDD">
        <w:t xml:space="preserve"> для WOLA</w:t>
      </w:r>
      <w:r w:rsidR="00EA00B1" w:rsidRPr="00F85CDD">
        <w:t xml:space="preserve"> </w:t>
      </w:r>
      <w:r w:rsidRPr="00F85CDD">
        <w:t xml:space="preserve">была </w:t>
      </w:r>
      <w:r w:rsidR="00EA00B1" w:rsidRPr="00F85CDD">
        <w:t>взята функция Хеннинга</w:t>
      </w:r>
      <w:r w:rsidR="00C27AEE" w:rsidRPr="00C27AEE">
        <w:t xml:space="preserve"> [15]</w:t>
      </w:r>
      <w:r w:rsidR="00EA00B1" w:rsidRPr="00F85CDD">
        <w:t>:</w:t>
      </w:r>
    </w:p>
    <w:p w14:paraId="3ED8B99E" w14:textId="77777777" w:rsidR="00EA00B1" w:rsidRPr="00F85CDD" w:rsidRDefault="00EA00B1" w:rsidP="00F85CDD">
      <w:pPr>
        <w:pStyle w:val="a0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0≤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14:paraId="7F8344B6" w14:textId="30C1DFA3" w:rsidR="007D1543" w:rsidRPr="007D1543" w:rsidRDefault="00543B0D" w:rsidP="00865269">
      <w:pPr>
        <w:pStyle w:val="a0"/>
      </w:pPr>
      <w:r w:rsidRPr="00F85CDD">
        <w:t xml:space="preserve">При пересечении в 50% соседние функции в сумме дают 1 и не нуждаются в дополнительной </w:t>
      </w:r>
      <w:r w:rsidR="00664742">
        <w:t>нормировке</w:t>
      </w:r>
      <w:r w:rsidRPr="00F85CDD">
        <w:t>.</w:t>
      </w:r>
    </w:p>
    <w:p w14:paraId="3DA53618" w14:textId="4CEFC626" w:rsidR="009A51DF" w:rsidRDefault="007D1543" w:rsidP="009A51DF">
      <w:pPr>
        <w:pStyle w:val="Heading2"/>
      </w:pPr>
      <w:bookmarkStart w:id="17" w:name="_Toc72137287"/>
      <w:r>
        <w:t>О</w:t>
      </w:r>
      <w:r w:rsidR="00AF26A4">
        <w:t>писание</w:t>
      </w:r>
      <w:r w:rsidR="00565680">
        <w:t xml:space="preserve"> и обоснование</w:t>
      </w:r>
      <w:r w:rsidR="00AF26A4">
        <w:t xml:space="preserve"> алгоритма и функционирования программы</w:t>
      </w:r>
      <w:bookmarkEnd w:id="17"/>
    </w:p>
    <w:p w14:paraId="313E30BB" w14:textId="05C052D4" w:rsidR="00EE330E" w:rsidRDefault="00EE330E" w:rsidP="00144C6C">
      <w:pPr>
        <w:pStyle w:val="a0"/>
      </w:pPr>
      <w:r>
        <w:t>Процесс обработки данных в программе состоит из нескольких этапов</w:t>
      </w:r>
      <w:r w:rsidRPr="00EE330E">
        <w:t>:</w:t>
      </w:r>
    </w:p>
    <w:p w14:paraId="3E3640EB" w14:textId="365C9EFF" w:rsidR="00EE330E" w:rsidRDefault="00EE330E" w:rsidP="00144C6C">
      <w:pPr>
        <w:pStyle w:val="a0"/>
        <w:numPr>
          <w:ilvl w:val="1"/>
          <w:numId w:val="3"/>
        </w:numPr>
      </w:pPr>
      <w:r>
        <w:t>Накопление блоков данных</w:t>
      </w:r>
    </w:p>
    <w:p w14:paraId="71C53E43" w14:textId="77777777" w:rsidR="00144C6C" w:rsidRDefault="00144C6C" w:rsidP="00144C6C">
      <w:pPr>
        <w:pStyle w:val="a0"/>
        <w:numPr>
          <w:ilvl w:val="1"/>
          <w:numId w:val="3"/>
        </w:numPr>
      </w:pPr>
      <w:r>
        <w:t>Применение преобразования Фурье</w:t>
      </w:r>
    </w:p>
    <w:p w14:paraId="36F291BE" w14:textId="77777777" w:rsidR="00144C6C" w:rsidRDefault="00144C6C" w:rsidP="00144C6C">
      <w:pPr>
        <w:pStyle w:val="a0"/>
        <w:numPr>
          <w:ilvl w:val="1"/>
          <w:numId w:val="3"/>
        </w:numPr>
      </w:pPr>
      <w:r>
        <w:t>Выделение амплитуды и фазы для каждой из частот</w:t>
      </w:r>
    </w:p>
    <w:p w14:paraId="12CDF42D" w14:textId="77777777" w:rsidR="00144C6C" w:rsidRDefault="00144C6C" w:rsidP="00144C6C">
      <w:pPr>
        <w:pStyle w:val="a0"/>
        <w:numPr>
          <w:ilvl w:val="1"/>
          <w:numId w:val="3"/>
        </w:numPr>
      </w:pPr>
      <w:r>
        <w:t>Разделение частот на стерео</w:t>
      </w:r>
    </w:p>
    <w:p w14:paraId="021D2723" w14:textId="77777777" w:rsidR="00144C6C" w:rsidRPr="00A00BE1" w:rsidRDefault="00144C6C" w:rsidP="00144C6C">
      <w:pPr>
        <w:pStyle w:val="a0"/>
        <w:numPr>
          <w:ilvl w:val="0"/>
          <w:numId w:val="37"/>
        </w:numPr>
        <w:rPr>
          <w:lang w:val="en-US"/>
        </w:rPr>
      </w:pPr>
      <w:r>
        <w:t>Генерация маски</w:t>
      </w:r>
    </w:p>
    <w:p w14:paraId="33731373" w14:textId="77777777" w:rsidR="00144C6C" w:rsidRPr="00A00BE1" w:rsidRDefault="00144C6C" w:rsidP="00144C6C">
      <w:pPr>
        <w:pStyle w:val="a0"/>
        <w:numPr>
          <w:ilvl w:val="0"/>
          <w:numId w:val="37"/>
        </w:numPr>
      </w:pPr>
      <w:r w:rsidRPr="00A00BE1">
        <w:t>Применение маски к амплитудам</w:t>
      </w:r>
    </w:p>
    <w:p w14:paraId="60BE0349" w14:textId="77777777" w:rsidR="00144C6C" w:rsidRPr="00A00BE1" w:rsidRDefault="00144C6C" w:rsidP="00144C6C">
      <w:pPr>
        <w:pStyle w:val="a0"/>
        <w:numPr>
          <w:ilvl w:val="1"/>
          <w:numId w:val="3"/>
        </w:numPr>
      </w:pPr>
      <w:r w:rsidRPr="00A00BE1">
        <w:t>Преобразование амплитуды и фазы обратно в комплексное число</w:t>
      </w:r>
    </w:p>
    <w:p w14:paraId="7490F68F" w14:textId="77777777" w:rsidR="00144C6C" w:rsidRDefault="00144C6C" w:rsidP="00144C6C">
      <w:pPr>
        <w:pStyle w:val="a0"/>
        <w:numPr>
          <w:ilvl w:val="1"/>
          <w:numId w:val="3"/>
        </w:numPr>
      </w:pPr>
      <w:r>
        <w:t>Обратное преобразование Фурье</w:t>
      </w:r>
    </w:p>
    <w:p w14:paraId="784FD37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Применение WOLA</w:t>
      </w:r>
    </w:p>
    <w:p w14:paraId="2971793E" w14:textId="77777777" w:rsidR="00144C6C" w:rsidRPr="00EE330E" w:rsidRDefault="00144C6C" w:rsidP="00144C6C">
      <w:pPr>
        <w:pStyle w:val="a0"/>
        <w:numPr>
          <w:ilvl w:val="1"/>
          <w:numId w:val="3"/>
        </w:numPr>
      </w:pPr>
      <w:r>
        <w:t>Накопление полученных данных и возврат результата в DAW</w:t>
      </w:r>
    </w:p>
    <w:p w14:paraId="1A4C6F6F" w14:textId="77777777" w:rsidR="00144C6C" w:rsidRDefault="00144C6C" w:rsidP="00144C6C">
      <w:pPr>
        <w:pStyle w:val="a0"/>
        <w:ind w:left="1080" w:firstLine="0"/>
      </w:pPr>
    </w:p>
    <w:p w14:paraId="5570C006" w14:textId="2D8C1755" w:rsidR="00AF26A4" w:rsidRDefault="00EE330E" w:rsidP="00AF26A4">
      <w:pPr>
        <w:pStyle w:val="Heading3"/>
      </w:pPr>
      <w:bookmarkStart w:id="18" w:name="_Toc72137288"/>
      <w:r>
        <w:t>Накопление блоков данных</w:t>
      </w:r>
      <w:bookmarkEnd w:id="18"/>
    </w:p>
    <w:p w14:paraId="5B7D4C6B" w14:textId="614D404F" w:rsidR="00D0365E" w:rsidRPr="00664742" w:rsidRDefault="00EE330E" w:rsidP="002E62B1">
      <w:pPr>
        <w:pStyle w:val="a0"/>
      </w:pPr>
      <w:r>
        <w:t xml:space="preserve">Согласно спецификации формата </w:t>
      </w:r>
      <w:r>
        <w:rPr>
          <w:lang w:val="en-US"/>
        </w:rPr>
        <w:t>VST</w:t>
      </w:r>
      <w:r w:rsidRPr="00EE330E">
        <w:t xml:space="preserve">, </w:t>
      </w:r>
      <w:r>
        <w:t xml:space="preserve">входные данные поступают в </w:t>
      </w:r>
      <w:proofErr w:type="spellStart"/>
      <w:r>
        <w:t>аудиоплагин</w:t>
      </w:r>
      <w:proofErr w:type="spellEnd"/>
      <w:r>
        <w:t xml:space="preserve"> блоками переменной длины. Поскольку для применения преобразований Фурье необходимы блоки одинаковой длины, </w:t>
      </w:r>
      <w:r w:rsidR="00565680">
        <w:t xml:space="preserve">то данные необходимо накапливать. Это поведение реализовано с помощью класса </w:t>
      </w:r>
      <w:proofErr w:type="spellStart"/>
      <w:r w:rsidR="00565680">
        <w:rPr>
          <w:lang w:val="en-US"/>
        </w:rPr>
        <w:t>DataAccumulator</w:t>
      </w:r>
      <w:proofErr w:type="spellEnd"/>
      <w:r w:rsidR="00565680" w:rsidRPr="00664742">
        <w:t>.</w:t>
      </w:r>
    </w:p>
    <w:p w14:paraId="5564232A" w14:textId="53B1AC0E" w:rsidR="00565680" w:rsidRPr="00565680" w:rsidRDefault="00565680" w:rsidP="002E62B1">
      <w:pPr>
        <w:pStyle w:val="a0"/>
      </w:pPr>
      <w:r>
        <w:t xml:space="preserve">Сложность данного решения по времени – </w:t>
      </w:r>
      <w:r>
        <w:rPr>
          <w:lang w:val="en-US"/>
        </w:rPr>
        <w:t>O</w:t>
      </w:r>
      <w:r w:rsidRPr="00565680">
        <w:t>(</w:t>
      </w:r>
      <w:r>
        <w:rPr>
          <w:lang w:val="en-US"/>
        </w:rPr>
        <w:t>N</w:t>
      </w:r>
      <w:r w:rsidRPr="00565680">
        <w:t xml:space="preserve">), </w:t>
      </w:r>
      <w:r>
        <w:t xml:space="preserve">по памяти </w:t>
      </w:r>
      <w:proofErr w:type="gramStart"/>
      <w:r>
        <w:rPr>
          <w:lang w:val="en-US"/>
        </w:rPr>
        <w:t>O</w:t>
      </w:r>
      <w:r w:rsidRPr="00565680">
        <w:t>(</w:t>
      </w:r>
      <w:proofErr w:type="gramEnd"/>
      <w:r w:rsidRPr="00565680">
        <w:t xml:space="preserve">1), </w:t>
      </w:r>
      <w:r>
        <w:t xml:space="preserve">где </w:t>
      </w:r>
      <w:r>
        <w:rPr>
          <w:lang w:val="en-US"/>
        </w:rPr>
        <w:t>N</w:t>
      </w:r>
      <w:r w:rsidRPr="00565680">
        <w:t xml:space="preserve"> </w:t>
      </w:r>
      <w:r>
        <w:t>–</w:t>
      </w:r>
      <w:r w:rsidRPr="00565680">
        <w:t xml:space="preserve"> </w:t>
      </w:r>
      <w:r>
        <w:t xml:space="preserve">количество поступающих </w:t>
      </w:r>
      <w:proofErr w:type="spellStart"/>
      <w:r w:rsidR="00337987">
        <w:t>сэмплов</w:t>
      </w:r>
      <w:proofErr w:type="spellEnd"/>
      <w:r w:rsidR="00337987">
        <w:t>.</w:t>
      </w:r>
    </w:p>
    <w:p w14:paraId="3431862C" w14:textId="4E2B73EB" w:rsidR="00B7764E" w:rsidRPr="00565680" w:rsidRDefault="00565680" w:rsidP="00565680">
      <w:pPr>
        <w:pStyle w:val="Heading3"/>
      </w:pPr>
      <w:bookmarkStart w:id="19" w:name="_Toc72137289"/>
      <w:r>
        <w:t>Применение преобразования Фурье</w:t>
      </w:r>
      <w:bookmarkEnd w:id="19"/>
    </w:p>
    <w:p w14:paraId="3D743295" w14:textId="0F50E68E" w:rsidR="005F5CE1" w:rsidRPr="00337987" w:rsidRDefault="00565680" w:rsidP="002E62B1">
      <w:pPr>
        <w:pStyle w:val="a0"/>
        <w:rPr>
          <w:noProof/>
          <w:lang w:eastAsia="ru-RU"/>
        </w:rPr>
      </w:pPr>
      <w:r>
        <w:t>В силу особенностей работы человеческого слуха человек слышит не всю волну целиком</w:t>
      </w:r>
      <w:r w:rsidRPr="00565680">
        <w:t xml:space="preserve">, </w:t>
      </w:r>
      <w:r>
        <w:t>а воспринимает отдельные частоты</w:t>
      </w:r>
      <w:r w:rsidR="005F5CE1">
        <w:rPr>
          <w:noProof/>
          <w:lang w:eastAsia="ru-RU"/>
        </w:rPr>
        <w:t>.</w:t>
      </w:r>
      <w:r>
        <w:rPr>
          <w:noProof/>
          <w:lang w:eastAsia="ru-RU"/>
        </w:rPr>
        <w:t xml:space="preserve"> Поэтому для создания стерео звука также необходимо </w:t>
      </w:r>
      <w:r>
        <w:rPr>
          <w:noProof/>
          <w:lang w:eastAsia="ru-RU"/>
        </w:rPr>
        <w:lastRenderedPageBreak/>
        <w:t>представить звук в виде частот. Для этого были выбраны преобразования Фурье, которые обладают оптимальной скоростью и качеством</w:t>
      </w:r>
      <w:r w:rsidR="00337987" w:rsidRPr="00337987">
        <w:rPr>
          <w:noProof/>
          <w:lang w:eastAsia="ru-RU"/>
        </w:rPr>
        <w:t xml:space="preserve">, </w:t>
      </w:r>
      <w:r w:rsidR="00337987">
        <w:rPr>
          <w:noProof/>
          <w:lang w:eastAsia="ru-RU"/>
        </w:rPr>
        <w:t>а также очень распространены при анализе звука.</w:t>
      </w:r>
    </w:p>
    <w:p w14:paraId="5C851208" w14:textId="50596B7E" w:rsidR="00565680" w:rsidRDefault="00565680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>Алгоритмическая сложность</w:t>
      </w:r>
      <w:r w:rsidR="00337987">
        <w:rPr>
          <w:noProof/>
          <w:lang w:eastAsia="ru-RU"/>
        </w:rPr>
        <w:t xml:space="preserve"> для</w:t>
      </w:r>
      <w:r>
        <w:rPr>
          <w:noProof/>
          <w:lang w:eastAsia="ru-RU"/>
        </w:rPr>
        <w:t xml:space="preserve"> быстрых преобразований Фурье – </w:t>
      </w:r>
      <w:r>
        <w:rPr>
          <w:noProof/>
          <w:lang w:val="en-US" w:eastAsia="ru-RU"/>
        </w:rPr>
        <w:t>O</w:t>
      </w:r>
      <w:r w:rsidRPr="00565680">
        <w:rPr>
          <w:noProof/>
          <w:lang w:eastAsia="ru-RU"/>
        </w:rPr>
        <w:t>(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log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), </w:t>
      </w:r>
      <w:r w:rsidR="00337987">
        <w:rPr>
          <w:noProof/>
          <w:lang w:eastAsia="ru-RU"/>
        </w:rPr>
        <w:t>где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val="en-US" w:eastAsia="ru-RU"/>
        </w:rPr>
        <w:t>K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–</w:t>
      </w:r>
      <w:r w:rsidR="00337987" w:rsidRPr="00337987">
        <w:rPr>
          <w:noProof/>
          <w:lang w:eastAsia="ru-RU"/>
        </w:rPr>
        <w:t xml:space="preserve"> </w:t>
      </w:r>
      <w:r w:rsidR="00337987">
        <w:rPr>
          <w:noProof/>
          <w:lang w:eastAsia="ru-RU"/>
        </w:rPr>
        <w:t>выбранная длина для преобразований Фурье.</w:t>
      </w:r>
    </w:p>
    <w:p w14:paraId="206C7AB0" w14:textId="5F4F16EA" w:rsidR="00337987" w:rsidRPr="00337987" w:rsidRDefault="00337987" w:rsidP="002E62B1">
      <w:pPr>
        <w:pStyle w:val="a0"/>
        <w:rPr>
          <w:noProof/>
          <w:lang w:eastAsia="ru-RU"/>
        </w:rPr>
      </w:pPr>
      <w:r>
        <w:rPr>
          <w:noProof/>
          <w:lang w:eastAsia="ru-RU"/>
        </w:rPr>
        <w:t xml:space="preserve">Алгоритмическая сложность на промежутке в 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сэмплов долей пересечения </w:t>
      </w:r>
      <w:r>
        <w:rPr>
          <w:noProof/>
          <w:lang w:val="en-US" w:eastAsia="ru-RU"/>
        </w:rPr>
        <w:t>x</w:t>
      </w:r>
      <w:r w:rsidRPr="00337987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33798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O</w:t>
      </w:r>
      <w:r w:rsidRPr="00337987">
        <w:rPr>
          <w:noProof/>
          <w:lang w:eastAsia="ru-RU"/>
        </w:rPr>
        <w:t>(</w:t>
      </w:r>
      <w:r>
        <w:rPr>
          <w:noProof/>
          <w:lang w:val="en-US" w:eastAsia="ru-RU"/>
        </w:rPr>
        <w:t>N</w:t>
      </w:r>
      <w:r w:rsidRPr="00337987">
        <w:rPr>
          <w:noProof/>
          <w:lang w:eastAsia="ru-RU"/>
        </w:rPr>
        <w:t xml:space="preserve"> /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). </w:t>
      </w:r>
      <w:r>
        <w:rPr>
          <w:noProof/>
          <w:lang w:val="en-US" w:eastAsia="ru-RU"/>
        </w:rPr>
        <w:t xml:space="preserve">(K </w:t>
      </w:r>
      <w:r>
        <w:rPr>
          <w:noProof/>
          <w:lang w:eastAsia="ru-RU"/>
        </w:rPr>
        <w:t>в программе было выбрано константой)</w:t>
      </w:r>
    </w:p>
    <w:p w14:paraId="7E437C20" w14:textId="18DA7FD6" w:rsidR="005F5CE1" w:rsidRDefault="00337987" w:rsidP="00EC6290">
      <w:pPr>
        <w:pStyle w:val="Heading3"/>
      </w:pPr>
      <w:bookmarkStart w:id="20" w:name="_Toc72137290"/>
      <w:r w:rsidRPr="00337987">
        <w:t>Выделение амплитуды и фазы для каждой из частот</w:t>
      </w:r>
      <w:bookmarkEnd w:id="20"/>
    </w:p>
    <w:p w14:paraId="3E3A5BFA" w14:textId="60B6BDEC" w:rsidR="001322B4" w:rsidRPr="00337987" w:rsidRDefault="00337987" w:rsidP="002E62B1">
      <w:pPr>
        <w:pStyle w:val="a0"/>
        <w:rPr>
          <w:lang w:val="en-US"/>
        </w:rPr>
      </w:pPr>
      <w:r>
        <w:t xml:space="preserve">В результате </w:t>
      </w:r>
      <w:r w:rsidRPr="008072B5">
        <w:t xml:space="preserve">преобразований Фурье </w:t>
      </w:r>
      <w:r w:rsidR="008072B5" w:rsidRPr="008072B5">
        <w:t>получаются комплексные числа, модуль и аргумент которых задают амплитуды и фазы</w:t>
      </w:r>
      <w:r w:rsidRPr="008072B5">
        <w:t>.</w:t>
      </w:r>
      <w:r>
        <w:t xml:space="preserve"> Также необходимо по частоте в герцах определять </w:t>
      </w:r>
      <w:r w:rsidR="00DB2558">
        <w:t>соответствующую</w:t>
      </w:r>
      <w:r>
        <w:t xml:space="preserve"> ей амплитуду в массиве амплитуд. За это отвечает функция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>
        <w:rPr>
          <w:i/>
          <w:iCs/>
          <w:lang w:val="en-US"/>
        </w:rPr>
        <w:t>::</w:t>
      </w:r>
      <w:proofErr w:type="spellStart"/>
      <w:proofErr w:type="gramEnd"/>
      <w:r w:rsidRPr="00337987">
        <w:rPr>
          <w:i/>
          <w:iCs/>
          <w:lang w:val="en-US"/>
        </w:rPr>
        <w:t>FFTIndexToFreq</w:t>
      </w:r>
      <w:proofErr w:type="spellEnd"/>
      <w:r>
        <w:rPr>
          <w:lang w:val="en-US"/>
        </w:rPr>
        <w:t>.</w:t>
      </w:r>
    </w:p>
    <w:p w14:paraId="01EC297A" w14:textId="55A63609" w:rsidR="00EC6290" w:rsidRDefault="00817B1E" w:rsidP="001322B4">
      <w:pPr>
        <w:pStyle w:val="Heading3"/>
      </w:pPr>
      <w:bookmarkStart w:id="21" w:name="_Toc72137291"/>
      <w:r w:rsidRPr="00817B1E">
        <w:t>Разделение частот на стерео</w:t>
      </w:r>
      <w:bookmarkEnd w:id="21"/>
    </w:p>
    <w:p w14:paraId="6473EC61" w14:textId="2764DB40" w:rsidR="00817B1E" w:rsidRDefault="00817B1E" w:rsidP="002E62B1">
      <w:pPr>
        <w:pStyle w:val="a0"/>
      </w:pPr>
      <w:r>
        <w:t>Наложенное на программу ограничение – сохранение обратного преобразования в моно и отсутствие каких-либо дополнительных частот в стерео – оставляет лишь единственный способ преобразования звука в стерео</w:t>
      </w:r>
      <w:r w:rsidRPr="00817B1E">
        <w:t xml:space="preserve">: </w:t>
      </w:r>
      <w:r>
        <w:t xml:space="preserve">направить некоторые частоты из исходного звука в одну звуковую дорожку, а остальные в другую. При этом допускается смешанный вариант, когда часть частоты идёт в левую звуковую дорожку, а оставшаяся часть в правую. </w:t>
      </w:r>
    </w:p>
    <w:p w14:paraId="395302AC" w14:textId="08D31CA8" w:rsidR="00817B1E" w:rsidRPr="00817B1E" w:rsidRDefault="00817B1E" w:rsidP="002E62B1">
      <w:pPr>
        <w:pStyle w:val="a0"/>
      </w:pPr>
      <w:r>
        <w:t>Для удобства данное преобразование было разделено на два этапа</w:t>
      </w:r>
      <w:r w:rsidRPr="00817B1E">
        <w:t>:</w:t>
      </w:r>
    </w:p>
    <w:p w14:paraId="7459B745" w14:textId="31153904" w:rsidR="00817B1E" w:rsidRPr="002E62B1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 w:rsidRPr="002E62B1">
        <w:t>Генерация маски</w:t>
      </w:r>
    </w:p>
    <w:p w14:paraId="6CC64BFC" w14:textId="7849C683" w:rsidR="00390B05" w:rsidRDefault="00390B05" w:rsidP="002E62B1">
      <w:pPr>
        <w:pStyle w:val="a0"/>
      </w:pPr>
      <w:r>
        <w:t>Для более равномерного звучания частоты распределяются по функции синус. При этом в программе существует два режима разделения:</w:t>
      </w:r>
    </w:p>
    <w:p w14:paraId="1D7DD347" w14:textId="7EEF087D" w:rsidR="002E3311" w:rsidRDefault="00390B05" w:rsidP="002E62B1">
      <w:pPr>
        <w:pStyle w:val="a0"/>
        <w:numPr>
          <w:ilvl w:val="0"/>
          <w:numId w:val="39"/>
        </w:numPr>
      </w:pPr>
      <w:r>
        <w:t>Динамический</w:t>
      </w:r>
    </w:p>
    <w:p w14:paraId="62EDD029" w14:textId="6CF8E22B" w:rsidR="002E3311" w:rsidRDefault="00390B05" w:rsidP="002E62B1">
      <w:pPr>
        <w:pStyle w:val="a0"/>
      </w:pPr>
      <w:r>
        <w:t xml:space="preserve">В этом случае </w:t>
      </w:r>
      <w:r w:rsidR="002E3311">
        <w:t>распределение частот динамически меняется с течением времени в зависимости от распределения амплитуд частот. При этом синус быстрее колеблется в тех точках, где амплитуда больше, и медленнее, где амплитуда меньше. В результате достигается баланс громкости между результирующими звуковыми дорожками</w:t>
      </w:r>
      <w:r w:rsidR="00A00BE1">
        <w:t>.</w:t>
      </w:r>
    </w:p>
    <w:p w14:paraId="6F1A27F1" w14:textId="32B27D4E" w:rsidR="002E3311" w:rsidRPr="00771E94" w:rsidRDefault="002E3311" w:rsidP="002E62B1">
      <w:pPr>
        <w:pStyle w:val="a0"/>
        <w:rPr>
          <w:rFonts w:asciiTheme="minorHAnsi" w:hAnsiTheme="minorHAnsi"/>
        </w:rPr>
      </w:pPr>
      <w:r>
        <w:t xml:space="preserve">При этом для плавности используется не мгновенная </w:t>
      </w:r>
      <w:r w:rsidR="00DB2558">
        <w:t>амплитуда</w:t>
      </w:r>
      <w:r>
        <w:t xml:space="preserve">, а </w:t>
      </w:r>
      <w:r w:rsidR="00DB2558">
        <w:t>амплитуды</w:t>
      </w:r>
      <w:r>
        <w:t xml:space="preserve"> сглаженная. Для этого высчитывается массив средних амплитуд по формуле:</w:t>
      </w:r>
    </w:p>
    <w:p w14:paraId="7D5160E6" w14:textId="7A564FD3" w:rsidR="002E3311" w:rsidRPr="00DB2558" w:rsidRDefault="002E3311" w:rsidP="002E62B1">
      <w:pPr>
        <w:pStyle w:val="a0"/>
        <w:rPr>
          <w:rFonts w:cs="Times New Roman"/>
        </w:rPr>
      </w:pPr>
      <w:proofErr w:type="spellStart"/>
      <w:r w:rsidRPr="00771E94">
        <w:rPr>
          <w:rFonts w:cs="Times New Roman"/>
          <w:i/>
          <w:iCs/>
          <w:lang w:val="en-US"/>
        </w:rPr>
        <w:t>mediumMagnitude</w:t>
      </w:r>
      <w:proofErr w:type="spellEnd"/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 xml:space="preserve">] =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 * </w:t>
      </w:r>
      <w:proofErr w:type="spellStart"/>
      <w:r w:rsidRPr="00771E94">
        <w:rPr>
          <w:rFonts w:cs="Times New Roman"/>
          <w:i/>
          <w:iCs/>
          <w:lang w:val="en-US"/>
        </w:rPr>
        <w:t>mediumMagnitude</w:t>
      </w:r>
      <w:proofErr w:type="spellEnd"/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 xml:space="preserve">] + (1 – </w:t>
      </w:r>
      <w:r w:rsidRPr="00771E94">
        <w:rPr>
          <w:rFonts w:cs="Times New Roman"/>
          <w:i/>
          <w:iCs/>
          <w:lang w:val="en-US"/>
        </w:rPr>
        <w:t>weight</w:t>
      </w:r>
      <w:r w:rsidRPr="00DB2558">
        <w:rPr>
          <w:rFonts w:cs="Times New Roman"/>
          <w:i/>
          <w:iCs/>
        </w:rPr>
        <w:t xml:space="preserve">) * </w:t>
      </w:r>
      <w:r w:rsidRPr="00771E94">
        <w:rPr>
          <w:rFonts w:cs="Times New Roman"/>
          <w:i/>
          <w:iCs/>
          <w:lang w:val="en-US"/>
        </w:rPr>
        <w:t>magnitude</w:t>
      </w:r>
      <w:r w:rsidRPr="00DB2558">
        <w:rPr>
          <w:rFonts w:cs="Times New Roman"/>
          <w:i/>
          <w:iCs/>
        </w:rPr>
        <w:t>[</w:t>
      </w:r>
      <w:proofErr w:type="spellStart"/>
      <w:r w:rsidRPr="00771E94">
        <w:rPr>
          <w:rFonts w:cs="Times New Roman"/>
          <w:i/>
          <w:iCs/>
          <w:lang w:val="en-US"/>
        </w:rPr>
        <w:t>i</w:t>
      </w:r>
      <w:proofErr w:type="spellEnd"/>
      <w:r w:rsidRPr="00DB2558">
        <w:rPr>
          <w:rFonts w:cs="Times New Roman"/>
          <w:i/>
          <w:iCs/>
        </w:rPr>
        <w:t>]</w:t>
      </w:r>
      <w:r w:rsidRPr="00DB2558">
        <w:rPr>
          <w:rFonts w:cs="Times New Roman"/>
        </w:rPr>
        <w:t xml:space="preserve">, </w:t>
      </w:r>
      <w:r w:rsidR="002E62B1">
        <w:rPr>
          <w:rFonts w:cs="Times New Roman"/>
        </w:rPr>
        <w:t>гд</w:t>
      </w:r>
      <w:r w:rsidRPr="00A00BE1">
        <w:rPr>
          <w:rFonts w:cs="Times New Roman"/>
        </w:rPr>
        <w:t>е</w:t>
      </w:r>
      <w:r w:rsidRPr="00DB2558">
        <w:rPr>
          <w:rFonts w:cs="Times New Roman"/>
        </w:rPr>
        <w:t>:</w:t>
      </w:r>
    </w:p>
    <w:p w14:paraId="578E9760" w14:textId="72F23CF7" w:rsidR="002E3311" w:rsidRPr="00A00BE1" w:rsidRDefault="002E3311" w:rsidP="00E32794">
      <w:pPr>
        <w:pStyle w:val="a0"/>
        <w:ind w:firstLine="708"/>
        <w:rPr>
          <w:rFonts w:cs="Times New Roman"/>
        </w:rPr>
      </w:pPr>
      <w:proofErr w:type="spellStart"/>
      <w:r w:rsidRPr="00A00BE1">
        <w:rPr>
          <w:rFonts w:cs="Times New Roman"/>
          <w:i/>
        </w:rPr>
        <w:t>magnitude</w:t>
      </w:r>
      <w:proofErr w:type="spellEnd"/>
      <w:r w:rsidRPr="00A00BE1">
        <w:rPr>
          <w:rFonts w:cs="Times New Roman"/>
          <w:i/>
        </w:rPr>
        <w:t>[i]</w:t>
      </w:r>
      <w:r w:rsidRPr="00A00BE1">
        <w:rPr>
          <w:rFonts w:cs="Times New Roman"/>
        </w:rPr>
        <w:t xml:space="preserve"> – текущая частота, </w:t>
      </w:r>
    </w:p>
    <w:p w14:paraId="1C5A3719" w14:textId="4433AB05" w:rsidR="002E3311" w:rsidRPr="00A00BE1" w:rsidRDefault="002E3311" w:rsidP="002E62B1">
      <w:pPr>
        <w:pStyle w:val="a0"/>
        <w:rPr>
          <w:rFonts w:cs="Times New Roman"/>
        </w:rPr>
      </w:pPr>
      <w:proofErr w:type="spellStart"/>
      <w:r w:rsidRPr="00A00BE1">
        <w:rPr>
          <w:rFonts w:cs="Times New Roman"/>
          <w:i/>
        </w:rPr>
        <w:t>weight</w:t>
      </w:r>
      <w:proofErr w:type="spellEnd"/>
      <w:r w:rsidRPr="00A00BE1">
        <w:rPr>
          <w:rFonts w:cs="Times New Roman"/>
        </w:rPr>
        <w:t xml:space="preserve"> – параметр сглаживания, задаваемый пользователем с помощью параметра </w:t>
      </w:r>
      <w:r w:rsidR="00A00BE1" w:rsidRPr="00A00BE1">
        <w:rPr>
          <w:rFonts w:cs="Times New Roman"/>
        </w:rPr>
        <w:t>“</w:t>
      </w:r>
      <w:r w:rsidRPr="00A00BE1">
        <w:rPr>
          <w:rFonts w:cs="Times New Roman"/>
          <w:i/>
          <w:iCs/>
        </w:rPr>
        <w:t>Attack</w:t>
      </w:r>
      <w:r w:rsidR="00A00BE1" w:rsidRPr="00A00BE1">
        <w:rPr>
          <w:rFonts w:cs="Times New Roman"/>
        </w:rPr>
        <w:t>”</w:t>
      </w:r>
      <w:r w:rsidRPr="00A00BE1">
        <w:rPr>
          <w:rFonts w:cs="Times New Roman"/>
        </w:rPr>
        <w:t xml:space="preserve">. </w:t>
      </w:r>
    </w:p>
    <w:p w14:paraId="3C1B7F4E" w14:textId="77777777" w:rsidR="00A00BE1" w:rsidRPr="00A00BE1" w:rsidRDefault="00A00BE1" w:rsidP="002E62B1">
      <w:pPr>
        <w:pStyle w:val="a0"/>
        <w:rPr>
          <w:rFonts w:cs="Times New Roman"/>
        </w:rPr>
      </w:pPr>
    </w:p>
    <w:p w14:paraId="59F82AE2" w14:textId="7694C563" w:rsidR="002E3311" w:rsidRPr="00A00BE1" w:rsidRDefault="00390B05" w:rsidP="002E62B1">
      <w:pPr>
        <w:pStyle w:val="a0"/>
        <w:numPr>
          <w:ilvl w:val="0"/>
          <w:numId w:val="39"/>
        </w:numPr>
      </w:pPr>
      <w:r w:rsidRPr="00A00BE1">
        <w:t>Статический</w:t>
      </w:r>
    </w:p>
    <w:p w14:paraId="1F883EF8" w14:textId="023D05AE" w:rsidR="00390B05" w:rsidRPr="00A00BE1" w:rsidRDefault="002E3311" w:rsidP="002E62B1">
      <w:pPr>
        <w:pStyle w:val="a0"/>
      </w:pPr>
      <w:r w:rsidRPr="00A00BE1">
        <w:t xml:space="preserve">В этом режиме распределение частот статично и не меняется с течением времени. Поскольку в музыке для частот принята логарифмическая шкала (то есть нота в каждой </w:t>
      </w:r>
      <w:r w:rsidR="00DB2558" w:rsidRPr="00A00BE1">
        <w:t>следующей</w:t>
      </w:r>
      <w:r w:rsidRPr="00A00BE1">
        <w:t xml:space="preserve"> октаве имеет частоту в два раза больше предыдущей), то </w:t>
      </w:r>
      <w:r w:rsidR="00A00BE1" w:rsidRPr="00A00BE1">
        <w:t xml:space="preserve">распределение также </w:t>
      </w:r>
    </w:p>
    <w:p w14:paraId="60ED18E1" w14:textId="71C85417" w:rsidR="00A00BE1" w:rsidRPr="00A00BE1" w:rsidRDefault="00A00BE1" w:rsidP="002E62B1">
      <w:pPr>
        <w:pStyle w:val="a0"/>
      </w:pPr>
      <w:r w:rsidRPr="00A00BE1">
        <w:tab/>
        <w:t xml:space="preserve">В обоих режимах пользователь может регулировать быстроту колебаний синуса с помощью регулятора </w:t>
      </w:r>
      <w:r w:rsidRPr="00771E94">
        <w:t>“</w:t>
      </w:r>
      <w:r w:rsidRPr="00A00BE1">
        <w:rPr>
          <w:i/>
          <w:iCs/>
          <w:lang w:val="en-US"/>
        </w:rPr>
        <w:t>Frequency</w:t>
      </w:r>
      <w:r w:rsidRPr="00A00BE1">
        <w:rPr>
          <w:i/>
          <w:iCs/>
        </w:rPr>
        <w:t xml:space="preserve"> </w:t>
      </w:r>
      <w:r w:rsidRPr="00A00BE1">
        <w:rPr>
          <w:i/>
          <w:iCs/>
          <w:lang w:val="en-US"/>
        </w:rPr>
        <w:t>Spread</w:t>
      </w:r>
      <w:r w:rsidRPr="00771E94">
        <w:t>”</w:t>
      </w:r>
      <w:r w:rsidRPr="00A00BE1">
        <w:t>.</w:t>
      </w:r>
    </w:p>
    <w:p w14:paraId="70635C0F" w14:textId="2EAEBBA5" w:rsidR="00390B05" w:rsidRPr="00771E94" w:rsidRDefault="00390B05" w:rsidP="002E62B1">
      <w:pPr>
        <w:pStyle w:val="a0"/>
      </w:pPr>
      <w:r w:rsidRPr="00A00BE1">
        <w:t>Выбор режима</w:t>
      </w:r>
      <w:r w:rsidR="00771E94">
        <w:t xml:space="preserve"> </w:t>
      </w:r>
      <w:r w:rsidR="00454D3F">
        <w:t>разделения</w:t>
      </w:r>
      <w:r w:rsidRPr="00A00BE1">
        <w:t xml:space="preserve"> определяется пользователем с помощью кнопки</w:t>
      </w:r>
      <w:r w:rsidR="002E3311" w:rsidRPr="00A00BE1">
        <w:t xml:space="preserve"> “</w:t>
      </w:r>
      <w:r w:rsidR="002E3311" w:rsidRPr="00A00BE1">
        <w:rPr>
          <w:i/>
          <w:iCs/>
          <w:lang w:val="en-US"/>
        </w:rPr>
        <w:t>Dynamic</w:t>
      </w:r>
      <w:r w:rsidR="002E3311" w:rsidRPr="00A00BE1">
        <w:rPr>
          <w:i/>
          <w:iCs/>
        </w:rPr>
        <w:t xml:space="preserve"> </w:t>
      </w:r>
      <w:r w:rsidR="002E3311" w:rsidRPr="00A00BE1">
        <w:rPr>
          <w:i/>
          <w:iCs/>
          <w:lang w:val="en-US"/>
        </w:rPr>
        <w:t>Split</w:t>
      </w:r>
      <w:r w:rsidR="002E3311" w:rsidRPr="00A00BE1">
        <w:t>”.</w:t>
      </w:r>
    </w:p>
    <w:p w14:paraId="63AF3840" w14:textId="4EEC3699" w:rsidR="00771E94" w:rsidRPr="00141BE4" w:rsidRDefault="00771E94" w:rsidP="002E62B1">
      <w:pPr>
        <w:pStyle w:val="a0"/>
        <w:rPr>
          <w:rFonts w:asciiTheme="minorHAnsi" w:hAnsiTheme="minorHAnsi"/>
        </w:rPr>
      </w:pPr>
      <w:r>
        <w:lastRenderedPageBreak/>
        <w:t xml:space="preserve">Также для создания более </w:t>
      </w:r>
      <w:r w:rsidR="00454D3F">
        <w:t>естественного</w:t>
      </w:r>
      <w:r>
        <w:t xml:space="preserve"> разделения, в программе есть возможность добавить в маску </w:t>
      </w:r>
      <w:r w:rsidRPr="00141BE4">
        <w:t xml:space="preserve">случайный шум. Чтобы шум был более плавный при генерации очередного значения </w:t>
      </w:r>
      <w:r w:rsidR="00141BE4" w:rsidRPr="00141BE4">
        <w:t xml:space="preserve">для частоты x </w:t>
      </w:r>
      <w:proofErr w:type="gramStart"/>
      <w:r w:rsidR="00141BE4" w:rsidRPr="00141BE4">
        <w:t>в временной</w:t>
      </w:r>
      <w:proofErr w:type="gramEnd"/>
      <w:r w:rsidR="00141BE4">
        <w:t xml:space="preserve"> промежуток </w:t>
      </w:r>
      <w:r w:rsidR="00141BE4">
        <w:rPr>
          <w:lang w:val="en-US"/>
        </w:rPr>
        <w:t>t</w:t>
      </w:r>
      <w:r w:rsidR="00141BE4" w:rsidRPr="00141BE4">
        <w:t xml:space="preserve">, </w:t>
      </w:r>
      <w:r w:rsidR="00141BE4">
        <w:t xml:space="preserve">его значение смешивается предыдущими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-1, </w:t>
      </w:r>
      <w:r w:rsidR="00141BE4">
        <w:rPr>
          <w:lang w:val="en-US"/>
        </w:rPr>
        <w:t>t</w:t>
      </w:r>
      <w:r w:rsidR="00141BE4" w:rsidRPr="00141BE4">
        <w:t xml:space="preserve">) </w:t>
      </w:r>
      <w:r w:rsidR="00141BE4">
        <w:t xml:space="preserve">и </w:t>
      </w:r>
      <w:r w:rsidR="00141BE4" w:rsidRPr="00141BE4">
        <w:t>(</w:t>
      </w:r>
      <w:r w:rsidR="00141BE4">
        <w:rPr>
          <w:lang w:val="en-US"/>
        </w:rPr>
        <w:t>x</w:t>
      </w:r>
      <w:r w:rsidR="00141BE4" w:rsidRPr="00141BE4">
        <w:t xml:space="preserve">, </w:t>
      </w:r>
      <w:r w:rsidR="00141BE4">
        <w:rPr>
          <w:lang w:val="en-US"/>
        </w:rPr>
        <w:t>t</w:t>
      </w:r>
      <w:r w:rsidR="00141BE4" w:rsidRPr="00141BE4">
        <w:t>-1)</w:t>
      </w:r>
      <w:r>
        <w:t>. Силу применения шума к маске определяет пользователь с помощью регулятора</w:t>
      </w:r>
      <w:r w:rsidRPr="00771E94">
        <w:t xml:space="preserve"> “</w:t>
      </w:r>
      <w:r w:rsidR="00141BE4" w:rsidRPr="00141BE4">
        <w:rPr>
          <w:i/>
          <w:iCs/>
          <w:lang w:val="en-US"/>
        </w:rPr>
        <w:t>Noise</w:t>
      </w:r>
      <w:r w:rsidRPr="00771E94">
        <w:t>”.</w:t>
      </w:r>
    </w:p>
    <w:p w14:paraId="458C9D85" w14:textId="02060858" w:rsidR="00817B1E" w:rsidRDefault="00390B05" w:rsidP="002E62B1">
      <w:pPr>
        <w:pStyle w:val="a0"/>
      </w:pPr>
      <w:r>
        <w:t>Генерация маски реализована посредством функции</w:t>
      </w:r>
      <w:r w:rsidRPr="00390B05">
        <w:rPr>
          <w:i/>
          <w:iCs/>
        </w:rPr>
        <w:t xml:space="preserve"> </w:t>
      </w:r>
      <w:proofErr w:type="spellStart"/>
      <w:proofErr w:type="gramStart"/>
      <w:r w:rsidRPr="00390B05">
        <w:rPr>
          <w:i/>
          <w:iCs/>
        </w:rPr>
        <w:t>MainProcessor</w:t>
      </w:r>
      <w:proofErr w:type="spellEnd"/>
      <w:r w:rsidRPr="00390B05">
        <w:rPr>
          <w:i/>
          <w:iCs/>
        </w:rPr>
        <w:t>::</w:t>
      </w:r>
      <w:proofErr w:type="spellStart"/>
      <w:proofErr w:type="gramEnd"/>
      <w:r w:rsidRPr="00390B05">
        <w:rPr>
          <w:i/>
          <w:iCs/>
        </w:rPr>
        <w:t>generateMask</w:t>
      </w:r>
      <w:proofErr w:type="spellEnd"/>
      <w:r w:rsidRPr="00390B05">
        <w:t>.</w:t>
      </w:r>
    </w:p>
    <w:p w14:paraId="304CA0AC" w14:textId="77777777" w:rsidR="00771E94" w:rsidRPr="00390B05" w:rsidRDefault="00771E94" w:rsidP="002E62B1">
      <w:pPr>
        <w:pStyle w:val="a0"/>
      </w:pPr>
    </w:p>
    <w:p w14:paraId="4EC850E4" w14:textId="1B56F98E" w:rsidR="00817B1E" w:rsidRPr="00141BE4" w:rsidRDefault="00817B1E" w:rsidP="002E62B1">
      <w:pPr>
        <w:pStyle w:val="a0"/>
        <w:numPr>
          <w:ilvl w:val="0"/>
          <w:numId w:val="38"/>
        </w:numPr>
        <w:rPr>
          <w:lang w:val="en-US"/>
        </w:rPr>
      </w:pPr>
      <w:r>
        <w:t>Применение маски к амплитудам</w:t>
      </w:r>
    </w:p>
    <w:p w14:paraId="1FC851ED" w14:textId="07071C48" w:rsidR="00144C6C" w:rsidRDefault="002E62B1" w:rsidP="002E62B1">
      <w:pPr>
        <w:pStyle w:val="a0"/>
      </w:pPr>
      <w:r>
        <w:t xml:space="preserve">Пусть имеется маска </w:t>
      </w:r>
      <w:r>
        <w:rPr>
          <w:lang w:val="en-US"/>
        </w:rPr>
        <w:t>mask</w:t>
      </w:r>
      <w:r w:rsidRPr="002E62B1">
        <w:t xml:space="preserve"> </w:t>
      </w:r>
      <w:r>
        <w:t xml:space="preserve">со значениями от 0 до 1 и исходные частоты </w:t>
      </w:r>
      <w:r>
        <w:rPr>
          <w:lang w:val="en-US"/>
        </w:rPr>
        <w:t>data</w:t>
      </w:r>
      <w:r>
        <w:t>. Тогда разделение будет посчитано по следующей формуле</w:t>
      </w:r>
      <w:r w:rsidR="00144C6C" w:rsidRPr="00144C6C">
        <w:t>:</w:t>
      </w:r>
    </w:p>
    <w:p w14:paraId="6B0B2491" w14:textId="2088359B" w:rsidR="00144C6C" w:rsidRPr="0066115D" w:rsidRDefault="002E62B1" w:rsidP="002E62B1">
      <w:pPr>
        <w:pStyle w:val="a0"/>
        <w:ind w:left="707" w:firstLine="2"/>
        <w:rPr>
          <w:i/>
          <w:iCs/>
          <w:lang w:val="en-US"/>
        </w:rPr>
      </w:pPr>
      <w:r w:rsidRPr="002E62B1">
        <w:rPr>
          <w:i/>
          <w:iCs/>
        </w:rPr>
        <w:t xml:space="preserve">       </w:t>
      </w:r>
      <w:r w:rsidR="00144C6C" w:rsidRPr="002E62B1">
        <w:rPr>
          <w:i/>
          <w:iCs/>
          <w:lang w:val="en-US"/>
        </w:rPr>
        <w:t>res</w:t>
      </w:r>
      <w:r w:rsidR="00144C6C" w:rsidRPr="0066115D">
        <w:rPr>
          <w:i/>
          <w:iCs/>
          <w:lang w:val="en-US"/>
        </w:rPr>
        <w:t>1[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 = {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proofErr w:type="gramStart"/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magnitude</w:t>
      </w:r>
      <w:proofErr w:type="gramEnd"/>
      <w:r w:rsidR="00144C6C" w:rsidRPr="0066115D">
        <w:rPr>
          <w:i/>
          <w:iCs/>
          <w:lang w:val="en-US"/>
        </w:rPr>
        <w:t xml:space="preserve"> * </w:t>
      </w:r>
      <w:r w:rsidR="00144C6C" w:rsidRPr="002E62B1">
        <w:rPr>
          <w:i/>
          <w:iCs/>
          <w:lang w:val="en-US"/>
        </w:rPr>
        <w:t>mask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],</w:t>
      </w:r>
      <w:r w:rsidRPr="0066115D">
        <w:rPr>
          <w:i/>
          <w:iCs/>
          <w:lang w:val="en-US"/>
        </w:rPr>
        <w:t xml:space="preserve"> </w:t>
      </w:r>
      <w:r w:rsidR="00144C6C" w:rsidRPr="002E62B1">
        <w:rPr>
          <w:i/>
          <w:iCs/>
          <w:lang w:val="en-US"/>
        </w:rPr>
        <w:t>data</w:t>
      </w:r>
      <w:r w:rsidR="00144C6C" w:rsidRPr="0066115D">
        <w:rPr>
          <w:i/>
          <w:iCs/>
          <w:lang w:val="en-US"/>
        </w:rPr>
        <w:t>[</w:t>
      </w:r>
      <w:proofErr w:type="spellStart"/>
      <w:r w:rsidR="00144C6C" w:rsidRPr="002E62B1">
        <w:rPr>
          <w:i/>
          <w:iCs/>
          <w:lang w:val="en-US"/>
        </w:rPr>
        <w:t>i</w:t>
      </w:r>
      <w:proofErr w:type="spellEnd"/>
      <w:r w:rsidR="00144C6C" w:rsidRPr="0066115D">
        <w:rPr>
          <w:i/>
          <w:iCs/>
          <w:lang w:val="en-US"/>
        </w:rPr>
        <w:t>]</w:t>
      </w:r>
      <w:r w:rsidRPr="0066115D">
        <w:rPr>
          <w:i/>
          <w:iCs/>
          <w:lang w:val="en-US"/>
        </w:rPr>
        <w:t>.</w:t>
      </w:r>
      <w:r w:rsidRPr="002E62B1">
        <w:rPr>
          <w:i/>
          <w:iCs/>
          <w:lang w:val="en-US"/>
        </w:rPr>
        <w:t>phase</w:t>
      </w:r>
      <w:r w:rsidR="00144C6C" w:rsidRPr="0066115D">
        <w:rPr>
          <w:i/>
          <w:iCs/>
          <w:lang w:val="en-US"/>
        </w:rPr>
        <w:t>};</w:t>
      </w:r>
    </w:p>
    <w:p w14:paraId="0DB8B50A" w14:textId="0D08C7EB" w:rsidR="00771E94" w:rsidRPr="002E62B1" w:rsidRDefault="00144C6C" w:rsidP="002E62B1">
      <w:pPr>
        <w:pStyle w:val="a0"/>
        <w:rPr>
          <w:i/>
          <w:iCs/>
          <w:lang w:val="en-US"/>
        </w:rPr>
      </w:pPr>
      <w:r w:rsidRPr="0066115D">
        <w:rPr>
          <w:i/>
          <w:iCs/>
          <w:lang w:val="en-US"/>
        </w:rPr>
        <w:t xml:space="preserve">      </w:t>
      </w:r>
      <w:r w:rsidR="002E62B1" w:rsidRPr="0066115D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res2[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 = {data[</w:t>
      </w:r>
      <w:proofErr w:type="spellStart"/>
      <w:r w:rsidRPr="002E62B1">
        <w:rPr>
          <w:i/>
          <w:iCs/>
          <w:lang w:val="en-US"/>
        </w:rPr>
        <w:t>i</w:t>
      </w:r>
      <w:proofErr w:type="spellEnd"/>
      <w:proofErr w:type="gramStart"/>
      <w:r w:rsidRPr="002E62B1">
        <w:rPr>
          <w:i/>
          <w:iCs/>
          <w:lang w:val="en-US"/>
        </w:rPr>
        <w:t>]</w:t>
      </w:r>
      <w:r w:rsidR="002E62B1" w:rsidRPr="002E62B1">
        <w:rPr>
          <w:i/>
          <w:iCs/>
          <w:lang w:val="en-US"/>
        </w:rPr>
        <w:t>.magnitude</w:t>
      </w:r>
      <w:proofErr w:type="gramEnd"/>
      <w:r w:rsidRPr="002E62B1">
        <w:rPr>
          <w:i/>
          <w:iCs/>
          <w:lang w:val="en-US"/>
        </w:rPr>
        <w:t xml:space="preserve"> * (</w:t>
      </w:r>
      <w:r w:rsidR="002E62B1" w:rsidRPr="002E62B1">
        <w:rPr>
          <w:i/>
          <w:iCs/>
          <w:lang w:val="en-US"/>
        </w:rPr>
        <w:t>1</w:t>
      </w:r>
      <w:r w:rsidRPr="002E62B1">
        <w:rPr>
          <w:i/>
          <w:iCs/>
          <w:lang w:val="en-US"/>
        </w:rPr>
        <w:t xml:space="preserve"> - mask[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]),</w:t>
      </w:r>
      <w:r w:rsidR="002E62B1" w:rsidRPr="002E62B1">
        <w:rPr>
          <w:i/>
          <w:iCs/>
          <w:lang w:val="en-US"/>
        </w:rPr>
        <w:t xml:space="preserve"> </w:t>
      </w:r>
      <w:r w:rsidRPr="002E62B1">
        <w:rPr>
          <w:i/>
          <w:iCs/>
          <w:lang w:val="en-US"/>
        </w:rPr>
        <w:t>data[</w:t>
      </w:r>
      <w:proofErr w:type="spellStart"/>
      <w:r w:rsidRPr="002E62B1">
        <w:rPr>
          <w:i/>
          <w:iCs/>
          <w:lang w:val="en-US"/>
        </w:rPr>
        <w:t>i</w:t>
      </w:r>
      <w:proofErr w:type="spellEnd"/>
      <w:r w:rsidRPr="002E62B1">
        <w:rPr>
          <w:i/>
          <w:iCs/>
          <w:lang w:val="en-US"/>
        </w:rPr>
        <w:t>]</w:t>
      </w:r>
      <w:r w:rsidR="002E62B1" w:rsidRPr="002E62B1">
        <w:rPr>
          <w:i/>
          <w:iCs/>
          <w:lang w:val="en-US"/>
        </w:rPr>
        <w:t>.phase</w:t>
      </w:r>
      <w:r w:rsidRPr="002E62B1">
        <w:rPr>
          <w:i/>
          <w:iCs/>
          <w:lang w:val="en-US"/>
        </w:rPr>
        <w:t>};</w:t>
      </w:r>
    </w:p>
    <w:p w14:paraId="37D9C4A3" w14:textId="06BCA2A8" w:rsidR="00390B05" w:rsidRPr="00390B05" w:rsidRDefault="00390B05" w:rsidP="002E62B1">
      <w:pPr>
        <w:pStyle w:val="a0"/>
      </w:pPr>
      <w:r>
        <w:t xml:space="preserve">Применение маски реализовано посредством функции </w:t>
      </w:r>
      <w:proofErr w:type="spellStart"/>
      <w:proofErr w:type="gramStart"/>
      <w:r w:rsidRPr="00390B05">
        <w:rPr>
          <w:i/>
          <w:iCs/>
        </w:rPr>
        <w:t>MainProcessor</w:t>
      </w:r>
      <w:proofErr w:type="spellEnd"/>
      <w:r w:rsidRPr="00390B05">
        <w:rPr>
          <w:i/>
          <w:iCs/>
        </w:rPr>
        <w:t>::</w:t>
      </w:r>
      <w:proofErr w:type="spellStart"/>
      <w:proofErr w:type="gramEnd"/>
      <w:r w:rsidRPr="00390B05">
        <w:rPr>
          <w:i/>
          <w:iCs/>
        </w:rPr>
        <w:t>processSplit</w:t>
      </w:r>
      <w:proofErr w:type="spellEnd"/>
      <w:r w:rsidRPr="00390B05">
        <w:t>.</w:t>
      </w:r>
    </w:p>
    <w:p w14:paraId="0290EE8A" w14:textId="1DBADED7" w:rsidR="00817B1E" w:rsidRPr="00390B05" w:rsidRDefault="00817B1E" w:rsidP="00817B1E">
      <w:pPr>
        <w:pStyle w:val="ListParagraph"/>
        <w:ind w:left="720" w:firstLine="0"/>
        <w:rPr>
          <w:lang w:val="ru-RU"/>
        </w:rPr>
      </w:pPr>
    </w:p>
    <w:p w14:paraId="2964A4D0" w14:textId="7A736382" w:rsidR="00234B1A" w:rsidRDefault="002E62B1" w:rsidP="00EC6290">
      <w:pPr>
        <w:pStyle w:val="Heading3"/>
      </w:pPr>
      <w:bookmarkStart w:id="22" w:name="_Toc72137292"/>
      <w:r w:rsidRPr="002E62B1">
        <w:t>Преобразование амплитуды и фазы обратно в комплексное число</w:t>
      </w:r>
      <w:bookmarkEnd w:id="22"/>
    </w:p>
    <w:p w14:paraId="3516E697" w14:textId="045D7EBE" w:rsidR="00386985" w:rsidRPr="00F85CDD" w:rsidRDefault="00F85CDD" w:rsidP="00386985">
      <w:pPr>
        <w:pStyle w:val="a0"/>
      </w:pPr>
      <w:r>
        <w:t xml:space="preserve">Для данного преобразования используется функция из стандартной библиотеки </w:t>
      </w:r>
      <w:r>
        <w:rPr>
          <w:lang w:val="en-US"/>
        </w:rPr>
        <w:t>C</w:t>
      </w:r>
      <w:r w:rsidRPr="00F85CDD">
        <w:t xml:space="preserve">++ -- </w:t>
      </w:r>
      <w:proofErr w:type="gramStart"/>
      <w:r>
        <w:rPr>
          <w:i/>
          <w:iCs/>
          <w:lang w:val="en-US"/>
        </w:rPr>
        <w:t>std</w:t>
      </w:r>
      <w:r w:rsidRPr="00F85CDD">
        <w:rPr>
          <w:i/>
          <w:iCs/>
        </w:rPr>
        <w:t>::</w:t>
      </w:r>
      <w:proofErr w:type="gramEnd"/>
      <w:r>
        <w:rPr>
          <w:i/>
          <w:iCs/>
          <w:lang w:val="en-US"/>
        </w:rPr>
        <w:t>polar</w:t>
      </w:r>
      <w:r w:rsidRPr="00F85CDD">
        <w:t>.</w:t>
      </w:r>
    </w:p>
    <w:p w14:paraId="299DD0DD" w14:textId="32DE0B9E" w:rsidR="00234B1A" w:rsidRDefault="00F85CDD" w:rsidP="00EC6290">
      <w:pPr>
        <w:pStyle w:val="Heading3"/>
      </w:pPr>
      <w:bookmarkStart w:id="23" w:name="_Toc72137293"/>
      <w:r w:rsidRPr="00F85CDD">
        <w:t>Обратное преобразование Фурье</w:t>
      </w:r>
      <w:bookmarkEnd w:id="23"/>
    </w:p>
    <w:p w14:paraId="5115E123" w14:textId="778A0692" w:rsidR="00E07FDA" w:rsidRPr="002E78C7" w:rsidRDefault="00F85CDD" w:rsidP="00F85CDD">
      <w:pPr>
        <w:pStyle w:val="a0"/>
      </w:pPr>
      <w:r>
        <w:t xml:space="preserve">Обратное преобразование Фурье имеет параметры и сложность, аналогичные прямому преобразованию Фурье. При этом данные, полученные после данного преобразования накапливаются в промежуточном буфере </w:t>
      </w:r>
      <w:proofErr w:type="spellStart"/>
      <w:proofErr w:type="gramStart"/>
      <w:r>
        <w:rPr>
          <w:i/>
          <w:iCs/>
          <w:lang w:val="en-US"/>
        </w:rPr>
        <w:t>MainProcessor</w:t>
      </w:r>
      <w:proofErr w:type="spellEnd"/>
      <w:r w:rsidRPr="00F85CDD">
        <w:rPr>
          <w:i/>
          <w:iCs/>
        </w:rPr>
        <w:t>::</w:t>
      </w:r>
      <w:proofErr w:type="gramEnd"/>
      <w:r w:rsidRPr="00F85CDD">
        <w:t xml:space="preserve"> </w:t>
      </w:r>
      <w:proofErr w:type="spellStart"/>
      <w:r w:rsidRPr="00F85CDD">
        <w:rPr>
          <w:i/>
          <w:iCs/>
        </w:rPr>
        <w:t>fftOutAccumulators</w:t>
      </w:r>
      <w:proofErr w:type="spellEnd"/>
      <w:r w:rsidRPr="00F85CDD">
        <w:rPr>
          <w:i/>
          <w:iCs/>
        </w:rPr>
        <w:t xml:space="preserve">, </w:t>
      </w:r>
      <w:r>
        <w:t xml:space="preserve">который реализован с помощью класса </w:t>
      </w:r>
      <w:proofErr w:type="spellStart"/>
      <w:r>
        <w:rPr>
          <w:lang w:val="en-US"/>
        </w:rPr>
        <w:t>DataAccumulator</w:t>
      </w:r>
      <w:proofErr w:type="spellEnd"/>
      <w:r w:rsidRPr="00F85CDD">
        <w:t>.</w:t>
      </w:r>
    </w:p>
    <w:p w14:paraId="409BDEC0" w14:textId="6475B622" w:rsidR="00386985" w:rsidRDefault="00F85CDD" w:rsidP="00386985">
      <w:pPr>
        <w:pStyle w:val="Heading3"/>
      </w:pPr>
      <w:bookmarkStart w:id="24" w:name="_Toc72137294"/>
      <w:r w:rsidRPr="00F85CDD">
        <w:t>Применение WOLA</w:t>
      </w:r>
      <w:bookmarkEnd w:id="24"/>
    </w:p>
    <w:p w14:paraId="23EB8976" w14:textId="38FEA9D6" w:rsidR="00E07FDA" w:rsidRPr="00DB2558" w:rsidRDefault="00F85CDD" w:rsidP="00E07FDA">
      <w:pPr>
        <w:pStyle w:val="a0"/>
      </w:pPr>
      <w:r>
        <w:t>Для вычисления результата необходимо скомпоновать данные, полученные в результате многочисленных преобразований Фурье</w:t>
      </w:r>
      <w:r w:rsidR="00E07FDA">
        <w:t>.</w:t>
      </w:r>
      <w:r>
        <w:t xml:space="preserve"> При этом данные на краях каждого из преобразований получаются менее точными, чем в середине. Поэтому для смешивания используется весовая функция Хэмм</w:t>
      </w:r>
      <w:r w:rsidR="00142F1E">
        <w:t xml:space="preserve">инга. Само смешивание происходит в методе </w:t>
      </w:r>
      <w:proofErr w:type="spellStart"/>
      <w:proofErr w:type="gramStart"/>
      <w:r w:rsidR="00142F1E">
        <w:rPr>
          <w:i/>
          <w:iCs/>
          <w:lang w:val="en-US"/>
        </w:rPr>
        <w:t>MainProcessor</w:t>
      </w:r>
      <w:proofErr w:type="spellEnd"/>
      <w:r w:rsidR="00142F1E" w:rsidRPr="00DB2558">
        <w:rPr>
          <w:i/>
          <w:iCs/>
        </w:rPr>
        <w:t>::</w:t>
      </w:r>
      <w:proofErr w:type="gramEnd"/>
      <w:r w:rsidR="00142F1E">
        <w:rPr>
          <w:i/>
          <w:iCs/>
          <w:lang w:val="en-US"/>
        </w:rPr>
        <w:t>process</w:t>
      </w:r>
      <w:r w:rsidR="00142F1E" w:rsidRPr="00DB2558">
        <w:t>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3C3120E" w:rsidR="00386985" w:rsidRDefault="00F85CDD" w:rsidP="00386985">
      <w:pPr>
        <w:pStyle w:val="Heading3"/>
      </w:pPr>
      <w:bookmarkStart w:id="25" w:name="_Toc72137295"/>
      <w:r>
        <w:t>Накопление полученных данных и возврат результата в DAW</w:t>
      </w:r>
      <w:bookmarkEnd w:id="25"/>
    </w:p>
    <w:p w14:paraId="4A5CB3FC" w14:textId="7CFE7EA2" w:rsidR="008D35C6" w:rsidRPr="0025681A" w:rsidRDefault="00142F1E" w:rsidP="00142F1E">
      <w:pPr>
        <w:pStyle w:val="a0"/>
      </w:pPr>
      <w:r>
        <w:t xml:space="preserve">Данные в </w:t>
      </w:r>
      <w:r>
        <w:rPr>
          <w:lang w:val="en-US"/>
        </w:rPr>
        <w:t>WOLA</w:t>
      </w:r>
      <w:r w:rsidRPr="00142F1E">
        <w:t xml:space="preserve"> </w:t>
      </w:r>
      <w:r>
        <w:t xml:space="preserve">также генерируются блоками постоянного размера, в то время как </w:t>
      </w:r>
      <w:r>
        <w:rPr>
          <w:lang w:val="en-US"/>
        </w:rPr>
        <w:t>DAW</w:t>
      </w:r>
      <w:r w:rsidRPr="00142F1E">
        <w:t xml:space="preserve"> </w:t>
      </w:r>
      <w:r>
        <w:t>может запрашивать блоки разного размера. Поэтому получаемые данные накапливаются в</w:t>
      </w:r>
      <w:r w:rsidRPr="00142F1E">
        <w:t xml:space="preserve"> </w:t>
      </w:r>
      <w:r>
        <w:t xml:space="preserve">специальный </w:t>
      </w:r>
      <w:proofErr w:type="spellStart"/>
      <w:r>
        <w:rPr>
          <w:i/>
          <w:iCs/>
          <w:lang w:val="en-US"/>
        </w:rPr>
        <w:t>DataAccumulator</w:t>
      </w:r>
      <w:proofErr w:type="spellEnd"/>
      <w:r w:rsidRPr="00142F1E">
        <w:t>,</w:t>
      </w:r>
      <w:r>
        <w:t xml:space="preserve"> данные из которого передаются в </w:t>
      </w:r>
      <w:r>
        <w:rPr>
          <w:lang w:val="en-US"/>
        </w:rPr>
        <w:t>DAW</w:t>
      </w:r>
      <w:r w:rsidRPr="00142F1E">
        <w:t xml:space="preserve">. </w:t>
      </w:r>
      <w:r>
        <w:t>В результате работы плагина формируется некоторая задержка (латентность) между входными и выходными данными</w:t>
      </w:r>
      <w:r w:rsidRPr="00142F1E">
        <w:t xml:space="preserve">, </w:t>
      </w:r>
      <w:r>
        <w:t xml:space="preserve">равная длине преобразований Фурье </w:t>
      </w:r>
      <w:r w:rsidRPr="00142F1E">
        <w:t xml:space="preserve">(2048). </w:t>
      </w:r>
      <w:r>
        <w:t xml:space="preserve">Эта задержка сообщается в </w:t>
      </w:r>
      <w:r>
        <w:rPr>
          <w:lang w:val="en-US"/>
        </w:rPr>
        <w:t xml:space="preserve">DAW </w:t>
      </w:r>
      <w:r>
        <w:t xml:space="preserve">с помощью функции </w:t>
      </w:r>
      <w:proofErr w:type="spellStart"/>
      <w:r w:rsidRPr="00142F1E">
        <w:rPr>
          <w:i/>
          <w:iCs/>
        </w:rPr>
        <w:t>getLatencyInSamples</w:t>
      </w:r>
      <w:proofErr w:type="spellEnd"/>
      <w:r>
        <w:rPr>
          <w:lang w:val="en-US"/>
        </w:rPr>
        <w:t>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6" w:name="_Toc72137296"/>
      <w:r>
        <w:lastRenderedPageBreak/>
        <w:t>Описание и обоснование выбора метода организации входных и выходных данных</w:t>
      </w:r>
      <w:bookmarkEnd w:id="26"/>
    </w:p>
    <w:p w14:paraId="53470897" w14:textId="1E5A8F74" w:rsidR="00AF26A4" w:rsidRDefault="004576C2" w:rsidP="00AF26A4">
      <w:pPr>
        <w:pStyle w:val="Heading3"/>
      </w:pPr>
      <w:bookmarkStart w:id="27" w:name="_Toc72137297"/>
      <w:r>
        <w:t>Описание метода организации входных и выходных данных</w:t>
      </w:r>
      <w:bookmarkEnd w:id="27"/>
    </w:p>
    <w:p w14:paraId="5AC2880F" w14:textId="77777777" w:rsidR="0025681A" w:rsidRPr="00952159" w:rsidRDefault="0025681A" w:rsidP="0025681A">
      <w:pPr>
        <w:pStyle w:val="a0"/>
      </w:pPr>
      <w:r w:rsidRPr="00952159">
        <w:t>Входными данным для программы являются:</w:t>
      </w:r>
    </w:p>
    <w:p w14:paraId="73EA822F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Входные данные, передаваемые из DAW посредством технологии VST.</w:t>
      </w:r>
    </w:p>
    <w:p w14:paraId="06914402" w14:textId="77777777" w:rsidR="0025681A" w:rsidRPr="00952159" w:rsidRDefault="0025681A" w:rsidP="0025681A">
      <w:pPr>
        <w:pStyle w:val="a0"/>
        <w:ind w:left="1429" w:firstLine="0"/>
      </w:pPr>
      <w:r w:rsidRPr="00952159">
        <w:t>- входящий аудиопоток (в формате моно или стерео).</w:t>
      </w:r>
    </w:p>
    <w:p w14:paraId="0DEAA8D1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плагина.</w:t>
      </w:r>
    </w:p>
    <w:p w14:paraId="7E5B1437" w14:textId="77777777" w:rsidR="0025681A" w:rsidRPr="00952159" w:rsidRDefault="0025681A" w:rsidP="0025681A">
      <w:pPr>
        <w:pStyle w:val="a0"/>
        <w:numPr>
          <w:ilvl w:val="0"/>
          <w:numId w:val="40"/>
        </w:numPr>
      </w:pPr>
      <w:r w:rsidRPr="00952159">
        <w:t>Действия пользователя.</w:t>
      </w:r>
    </w:p>
    <w:p w14:paraId="07238E53" w14:textId="77777777" w:rsidR="0025681A" w:rsidRPr="00952159" w:rsidRDefault="0025681A" w:rsidP="0025681A">
      <w:pPr>
        <w:pStyle w:val="a0"/>
        <w:ind w:left="1429" w:firstLine="0"/>
      </w:pPr>
      <w:r w:rsidRPr="00952159">
        <w:t>- взаимодействие с пользовательским интерфейсом.</w:t>
      </w:r>
    </w:p>
    <w:p w14:paraId="77C396EC" w14:textId="77777777" w:rsidR="0025681A" w:rsidRPr="00952159" w:rsidRDefault="0025681A" w:rsidP="0025681A">
      <w:pPr>
        <w:pStyle w:val="a0"/>
      </w:pPr>
      <w:r w:rsidRPr="00952159">
        <w:t>Выходными данными программы являются:</w:t>
      </w:r>
    </w:p>
    <w:p w14:paraId="2581DD36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данные, передаваемые в DAW посредством технологии VST:</w:t>
      </w:r>
    </w:p>
    <w:p w14:paraId="021035AA" w14:textId="77777777" w:rsidR="0025681A" w:rsidRPr="00952159" w:rsidRDefault="0025681A" w:rsidP="0025681A">
      <w:pPr>
        <w:pStyle w:val="a0"/>
        <w:ind w:left="1429" w:firstLine="0"/>
      </w:pPr>
      <w:r w:rsidRPr="00952159">
        <w:t>- результирующий аудиопоток (в формате стерео)</w:t>
      </w:r>
    </w:p>
    <w:p w14:paraId="42E77474" w14:textId="77777777" w:rsidR="0025681A" w:rsidRPr="00952159" w:rsidRDefault="0025681A" w:rsidP="0025681A">
      <w:pPr>
        <w:pStyle w:val="a0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446B5ABD" w14:textId="77777777" w:rsidR="0025681A" w:rsidRPr="00952159" w:rsidRDefault="0025681A" w:rsidP="0025681A">
      <w:pPr>
        <w:pStyle w:val="a0"/>
        <w:ind w:left="1429" w:firstLine="0"/>
      </w:pPr>
      <w:r w:rsidRPr="00952159">
        <w:t>- значения параметров плагина</w:t>
      </w:r>
    </w:p>
    <w:p w14:paraId="6584D1E9" w14:textId="77777777" w:rsidR="0025681A" w:rsidRPr="00952159" w:rsidRDefault="0025681A" w:rsidP="0025681A">
      <w:pPr>
        <w:pStyle w:val="a0"/>
        <w:numPr>
          <w:ilvl w:val="0"/>
          <w:numId w:val="41"/>
        </w:numPr>
      </w:pPr>
      <w:r w:rsidRPr="00952159">
        <w:t>Выходные данные для пользователя.</w:t>
      </w:r>
    </w:p>
    <w:p w14:paraId="6E5BEFEE" w14:textId="3375BBE6" w:rsidR="004576C2" w:rsidRPr="004576C2" w:rsidRDefault="0025681A" w:rsidP="0025681A">
      <w:pPr>
        <w:pStyle w:val="a0"/>
        <w:ind w:left="707"/>
      </w:pPr>
      <w:r w:rsidRPr="00952159">
        <w:t>- изображение пользовательского интерфейса</w:t>
      </w:r>
    </w:p>
    <w:p w14:paraId="4B043212" w14:textId="09E9EDFE" w:rsidR="004576C2" w:rsidRDefault="004576C2" w:rsidP="004576C2">
      <w:pPr>
        <w:pStyle w:val="Heading3"/>
      </w:pPr>
      <w:bookmarkStart w:id="28" w:name="_Toc72137298"/>
      <w:r>
        <w:t>Обоснование метода организации входных и выходных данных</w:t>
      </w:r>
      <w:bookmarkEnd w:id="28"/>
    </w:p>
    <w:p w14:paraId="44054500" w14:textId="36ED40BD" w:rsidR="004576C2" w:rsidRDefault="004576C2" w:rsidP="00D35941">
      <w:pPr>
        <w:pStyle w:val="a0"/>
      </w:pPr>
      <w:r>
        <w:t xml:space="preserve">Метод организации </w:t>
      </w:r>
      <w:r w:rsidR="0025681A">
        <w:t xml:space="preserve">входных и выходных данных определила спецификация формата </w:t>
      </w:r>
      <w:r w:rsidR="0025681A">
        <w:rPr>
          <w:lang w:val="en-US"/>
        </w:rPr>
        <w:t>VST</w:t>
      </w:r>
      <w:r>
        <w:t>.</w:t>
      </w:r>
    </w:p>
    <w:p w14:paraId="3842F8EE" w14:textId="3595DAC3" w:rsidR="004576C2" w:rsidRDefault="004576C2" w:rsidP="004576C2">
      <w:pPr>
        <w:pStyle w:val="Heading2"/>
      </w:pPr>
      <w:bookmarkStart w:id="29" w:name="_Toc72137299"/>
      <w:r>
        <w:t>Описание и обоснование выбора состава технических и программных средств</w:t>
      </w:r>
      <w:bookmarkEnd w:id="29"/>
    </w:p>
    <w:p w14:paraId="63618557" w14:textId="524FB701" w:rsidR="005F18F7" w:rsidRDefault="00B20AAD" w:rsidP="00D35941">
      <w:pPr>
        <w:pStyle w:val="a0"/>
      </w:pPr>
      <w:r>
        <w:t>Для корректной и стабильной работы, программе необходимы следующие технические и программные средства</w:t>
      </w:r>
      <w:r w:rsidRPr="00B20AAD">
        <w:t>:</w:t>
      </w:r>
    </w:p>
    <w:p w14:paraId="32ECC19C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 xml:space="preserve">Графическая карта: с поддержкой </w:t>
      </w:r>
      <w:proofErr w:type="spellStart"/>
      <w:r w:rsidRPr="00952159">
        <w:t>OpenGL</w:t>
      </w:r>
      <w:proofErr w:type="spellEnd"/>
      <w:r w:rsidRPr="00952159">
        <w:t xml:space="preserve"> 3.0;</w:t>
      </w:r>
    </w:p>
    <w:p w14:paraId="3FCC3A24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Оперативная память: не менее 200 Мб свободной памяти;</w:t>
      </w:r>
    </w:p>
    <w:p w14:paraId="18DF40F6" w14:textId="77777777" w:rsidR="00B20AAD" w:rsidRPr="00952159" w:rsidRDefault="00B20AAD" w:rsidP="00B20AAD">
      <w:pPr>
        <w:pStyle w:val="a0"/>
        <w:numPr>
          <w:ilvl w:val="0"/>
          <w:numId w:val="31"/>
        </w:numPr>
      </w:pPr>
      <w:r w:rsidRPr="00952159">
        <w:t>Постоянная память: не менее 50 Мб свободной памяти на используемом накопителе;</w:t>
      </w:r>
    </w:p>
    <w:p w14:paraId="47CBD497" w14:textId="6CDAE7D1" w:rsidR="00B20AAD" w:rsidRPr="00952159" w:rsidRDefault="00454D3F" w:rsidP="00B20AAD">
      <w:pPr>
        <w:pStyle w:val="a0"/>
        <w:numPr>
          <w:ilvl w:val="0"/>
          <w:numId w:val="31"/>
        </w:numPr>
      </w:pPr>
      <w:r w:rsidRPr="00952159">
        <w:t>Периферийные</w:t>
      </w:r>
      <w:r w:rsidR="00B20AAD" w:rsidRPr="00952159">
        <w:t xml:space="preserve"> устройства: Клавиатура, мышь, а также устройство, способное выводить две звуковые дорожки раздельно (лучше всего наушники);</w:t>
      </w:r>
    </w:p>
    <w:p w14:paraId="71A779AC" w14:textId="77777777" w:rsidR="00B20AAD" w:rsidRPr="00952159" w:rsidRDefault="00B20AAD" w:rsidP="00B20AAD">
      <w:pPr>
        <w:pStyle w:val="a0"/>
        <w:numPr>
          <w:ilvl w:val="0"/>
          <w:numId w:val="31"/>
        </w:numPr>
      </w:pPr>
      <w:proofErr w:type="spellStart"/>
      <w:r w:rsidRPr="00952159">
        <w:t>Аудиокарта</w:t>
      </w:r>
      <w:proofErr w:type="spellEnd"/>
      <w:r w:rsidRPr="00952159">
        <w:t>;</w:t>
      </w:r>
    </w:p>
    <w:p w14:paraId="40F3AD00" w14:textId="572C9534" w:rsidR="00B20AAD" w:rsidRPr="00B20AAD" w:rsidRDefault="00B20AAD" w:rsidP="00B20AAD">
      <w:pPr>
        <w:pStyle w:val="a0"/>
        <w:numPr>
          <w:ilvl w:val="0"/>
          <w:numId w:val="31"/>
        </w:numPr>
      </w:pPr>
      <w:r w:rsidRPr="00952159">
        <w:t>USB;</w:t>
      </w:r>
    </w:p>
    <w:p w14:paraId="6464BEAF" w14:textId="43F0025F" w:rsidR="00B20AAD" w:rsidRPr="00B20AAD" w:rsidRDefault="00B20AAD" w:rsidP="00B20AAD">
      <w:pPr>
        <w:pStyle w:val="a0"/>
      </w:pPr>
      <w:r>
        <w:t xml:space="preserve">Также должны быть выполнены все требования, необходимые для используемой совместно с программой </w:t>
      </w:r>
      <w:r>
        <w:rPr>
          <w:lang w:val="en-US"/>
        </w:rPr>
        <w:t>DAW</w:t>
      </w:r>
      <w:r w:rsidRPr="00B20AAD">
        <w:t>.</w:t>
      </w:r>
    </w:p>
    <w:p w14:paraId="7C85560C" w14:textId="77777777" w:rsidR="00B20AAD" w:rsidRPr="00B20AAD" w:rsidRDefault="00B20AAD" w:rsidP="00D35941">
      <w:pPr>
        <w:pStyle w:val="a0"/>
      </w:pP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0" w:name="_Toc72137300"/>
      <w:r>
        <w:t>ТЕХНИКО-ЭКОНОМИЧЕСКИЕ ПОКАЗАТЕЛИ</w:t>
      </w:r>
      <w:bookmarkEnd w:id="30"/>
    </w:p>
    <w:p w14:paraId="652FD2BA" w14:textId="77777777" w:rsidR="009A51DF" w:rsidRDefault="009A51DF" w:rsidP="009A51DF">
      <w:pPr>
        <w:pStyle w:val="Heading2"/>
      </w:pPr>
      <w:bookmarkStart w:id="31" w:name="_Toc72137301"/>
      <w:r>
        <w:t>Предполагаемая потребность</w:t>
      </w:r>
      <w:bookmarkEnd w:id="31"/>
    </w:p>
    <w:p w14:paraId="3F9A7311" w14:textId="46DB39B1" w:rsidR="00800546" w:rsidRPr="00952159" w:rsidRDefault="00800546" w:rsidP="00800546">
      <w:pPr>
        <w:pStyle w:val="a0"/>
      </w:pPr>
      <w:r w:rsidRPr="00952159">
        <w:t>В современном мире огромный процент музыки слушается через наушники. Как следствие, 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композитору.</w:t>
      </w:r>
    </w:p>
    <w:p w14:paraId="76B406EE" w14:textId="233D2F90" w:rsidR="009A51DF" w:rsidRDefault="009A51DF" w:rsidP="005F52D9"/>
    <w:p w14:paraId="737ABEBC" w14:textId="77777777" w:rsidR="009A51DF" w:rsidRDefault="009A51DF" w:rsidP="009A51DF">
      <w:pPr>
        <w:pStyle w:val="Heading2"/>
      </w:pPr>
      <w:bookmarkStart w:id="32" w:name="_Toc72137302"/>
      <w:r>
        <w:t>Экономические преимущества разработки по сравнению с отечественными и зарубежными образцами или аналогами</w:t>
      </w:r>
      <w:bookmarkEnd w:id="32"/>
    </w:p>
    <w:p w14:paraId="6E01A889" w14:textId="757A19B0" w:rsidR="00800546" w:rsidRPr="00952159" w:rsidRDefault="00800546" w:rsidP="00800546">
      <w:pPr>
        <w:pStyle w:val="a0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50AB9511" w14:textId="2BE5A5DE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задержкой. Из-за этого при использовании данного метода человек всё ещё может ощущать некоторую </w:t>
      </w:r>
      <w:r w:rsidR="00C15441" w:rsidRPr="00952159">
        <w:t>искусственность</w:t>
      </w:r>
      <w:r w:rsidRPr="00952159">
        <w:t xml:space="preserve"> и нереалистичность.</w:t>
      </w:r>
    </w:p>
    <w:p w14:paraId="61828C68" w14:textId="77777777" w:rsidR="00800546" w:rsidRPr="00952159" w:rsidRDefault="00800546" w:rsidP="00800546">
      <w:pPr>
        <w:pStyle w:val="a0"/>
        <w:numPr>
          <w:ilvl w:val="0"/>
          <w:numId w:val="42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68516CD0" w14:textId="77777777" w:rsidR="00800546" w:rsidRPr="00952159" w:rsidRDefault="00800546" w:rsidP="00800546">
      <w:pPr>
        <w:pStyle w:val="a0"/>
      </w:pPr>
      <w:r w:rsidRPr="00952159">
        <w:t>Именно этот метод используется в большинстве аналогов.</w:t>
      </w:r>
    </w:p>
    <w:p w14:paraId="16C84B25" w14:textId="77777777" w:rsidR="00800546" w:rsidRPr="00952159" w:rsidRDefault="00800546" w:rsidP="00800546">
      <w:pPr>
        <w:pStyle w:val="a0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1CF78D48" w14:textId="77777777" w:rsidR="00800546" w:rsidRPr="00952159" w:rsidRDefault="00800546" w:rsidP="00800546">
      <w:pPr>
        <w:pStyle w:val="a0"/>
      </w:pPr>
      <w:r w:rsidRPr="00952159">
        <w:t xml:space="preserve">Также стоит отметить, что данная программа будет распространяться бесплатно, в отличие от большинства </w:t>
      </w:r>
      <w:proofErr w:type="spellStart"/>
      <w:r w:rsidRPr="00952159">
        <w:t>аудиоплагинов</w:t>
      </w:r>
      <w:proofErr w:type="spellEnd"/>
      <w:r w:rsidRPr="00952159">
        <w:t>.</w:t>
      </w:r>
    </w:p>
    <w:p w14:paraId="20EBEE21" w14:textId="5FF3B788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7864F355" w14:textId="752ACF8B" w:rsidR="008A12C0" w:rsidRPr="00D15C15" w:rsidRDefault="009D4E75" w:rsidP="00D15C15">
      <w:pPr>
        <w:pStyle w:val="Heading1"/>
      </w:pPr>
      <w:bookmarkStart w:id="33" w:name="_Toc72137303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3"/>
      <w:r w:rsidR="009E2619">
        <w:t xml:space="preserve"> </w:t>
      </w:r>
    </w:p>
    <w:p w14:paraId="0B982248" w14:textId="30AF00AA" w:rsidR="000B1218" w:rsidRPr="00422D03" w:rsidRDefault="000B1218" w:rsidP="000B1218">
      <w:pPr>
        <w:pStyle w:val="a0"/>
        <w:rPr>
          <w:b/>
        </w:rPr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формат зависимых от среды выполнения (</w:t>
      </w:r>
      <w:proofErr w:type="spellStart"/>
      <w:r w:rsidRPr="00952159">
        <w:t>native</w:t>
      </w:r>
      <w:proofErr w:type="spellEnd"/>
      <w:r w:rsidRPr="00952159">
        <w:t>) плагинов реального времени, которые подключаются к звуковым редакторам, секвенсорам, цифровым звуковым рабочим станциям</w:t>
      </w:r>
      <w:r w:rsidR="00422D03" w:rsidRPr="00422D03">
        <w:t>.</w:t>
      </w:r>
    </w:p>
    <w:p w14:paraId="1E25D795" w14:textId="4F585A97" w:rsidR="000B1218" w:rsidRPr="00952159" w:rsidRDefault="000B1218" w:rsidP="000B1218">
      <w:pPr>
        <w:pStyle w:val="a0"/>
      </w:pPr>
      <w:r w:rsidRPr="00952159">
        <w:rPr>
          <w:b/>
        </w:rPr>
        <w:t xml:space="preserve">Аудиопоток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звуковая волна, представленная в электронном виде.</w:t>
      </w:r>
    </w:p>
    <w:p w14:paraId="17832B6E" w14:textId="2E0AC979" w:rsidR="000B1218" w:rsidRDefault="000B1218" w:rsidP="000B1218">
      <w:pPr>
        <w:pStyle w:val="a0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3D7FBC3" w14:textId="5358FA32" w:rsidR="00D15C15" w:rsidRPr="00952159" w:rsidRDefault="00D15C15" w:rsidP="00D15C15">
      <w:pPr>
        <w:pStyle w:val="a0"/>
      </w:pPr>
      <w:r w:rsidRPr="00952159">
        <w:rPr>
          <w:b/>
        </w:rPr>
        <w:t xml:space="preserve">Моно-звук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одного канала.</w:t>
      </w:r>
    </w:p>
    <w:p w14:paraId="1FE259A8" w14:textId="77777777" w:rsidR="00D15C15" w:rsidRPr="00952159" w:rsidRDefault="00D15C15" w:rsidP="00D15C15">
      <w:pPr>
        <w:pStyle w:val="a0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звук, представленный в виде двух каналов, которые воспроизводятся раздельными динамиками.</w:t>
      </w:r>
    </w:p>
    <w:p w14:paraId="49965880" w14:textId="77777777" w:rsidR="00D15C15" w:rsidRPr="00952159" w:rsidRDefault="00D15C15" w:rsidP="00D15C15">
      <w:pPr>
        <w:pStyle w:val="a0"/>
        <w:rPr>
          <w:b/>
        </w:rPr>
      </w:pPr>
      <w:r w:rsidRPr="00952159">
        <w:rPr>
          <w:b/>
        </w:rPr>
        <w:t>Цифровая звуковая рабочая станция / DAW (</w:t>
      </w:r>
      <w:proofErr w:type="spellStart"/>
      <w:r w:rsidRPr="00952159">
        <w:rPr>
          <w:b/>
        </w:rPr>
        <w:t>Digital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Audio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Workstation</w:t>
      </w:r>
      <w:proofErr w:type="spellEnd"/>
      <w:r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4D0359D" w14:textId="043DBBC0" w:rsidR="00D15C15" w:rsidRPr="000B1218" w:rsidRDefault="00D15C15" w:rsidP="00D15C15">
      <w:pPr>
        <w:pStyle w:val="a0"/>
        <w:rPr>
          <w:b/>
        </w:rPr>
        <w:sectPr w:rsidR="00D15C15" w:rsidRPr="000B1218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t>.</w:t>
      </w:r>
    </w:p>
    <w:p w14:paraId="6F5DFC0C" w14:textId="77777777" w:rsidR="008A12C0" w:rsidRDefault="008A12C0" w:rsidP="008A12C0">
      <w:pPr>
        <w:pStyle w:val="Heading1"/>
      </w:pPr>
      <w:bookmarkStart w:id="34" w:name="_Toc72137304"/>
      <w:r>
        <w:lastRenderedPageBreak/>
        <w:t>ПРИЛОЖЕНИЕ 2</w:t>
      </w:r>
      <w:bookmarkEnd w:id="34"/>
    </w:p>
    <w:tbl>
      <w:tblPr>
        <w:tblStyle w:val="10"/>
        <w:tblW w:w="5000" w:type="pct"/>
        <w:tblLook w:val="04A0" w:firstRow="1" w:lastRow="0" w:firstColumn="1" w:lastColumn="0" w:noHBand="0" w:noVBand="1"/>
      </w:tblPr>
      <w:tblGrid>
        <w:gridCol w:w="3865"/>
        <w:gridCol w:w="5480"/>
      </w:tblGrid>
      <w:tr w:rsidR="00F603B7" w:rsidRPr="00F603B7" w14:paraId="62E3C8B9" w14:textId="77777777" w:rsidTr="00052AF4">
        <w:tc>
          <w:tcPr>
            <w:tcW w:w="2068" w:type="pct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2932" w:type="pct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052AF4">
        <w:trPr>
          <w:trHeight w:val="170"/>
        </w:trPr>
        <w:tc>
          <w:tcPr>
            <w:tcW w:w="2068" w:type="pct"/>
          </w:tcPr>
          <w:p w14:paraId="59F6D2CC" w14:textId="6753B188" w:rsidR="00F603B7" w:rsidRDefault="008A5506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DataAccumulator</w:t>
            </w:r>
            <w:proofErr w:type="spellEnd"/>
          </w:p>
          <w:p w14:paraId="579846F5" w14:textId="636CA4B0" w:rsidR="004A4658" w:rsidRPr="008A5506" w:rsidRDefault="004A4658" w:rsidP="00F603B7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32" w:type="pct"/>
          </w:tcPr>
          <w:p w14:paraId="07E71879" w14:textId="422BC0F7" w:rsidR="00F603B7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накопления (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буфферизации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) данных для их последующей обработки</w:t>
            </w:r>
          </w:p>
        </w:tc>
      </w:tr>
      <w:tr w:rsidR="008A5506" w:rsidRPr="00F603B7" w14:paraId="07B708FB" w14:textId="77777777" w:rsidTr="00052AF4">
        <w:trPr>
          <w:trHeight w:val="170"/>
        </w:trPr>
        <w:tc>
          <w:tcPr>
            <w:tcW w:w="2068" w:type="pct"/>
          </w:tcPr>
          <w:p w14:paraId="6897A316" w14:textId="4A19EB67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MainProcessor</w:t>
            </w:r>
            <w:proofErr w:type="spellEnd"/>
          </w:p>
        </w:tc>
        <w:tc>
          <w:tcPr>
            <w:tcW w:w="2932" w:type="pct"/>
          </w:tcPr>
          <w:p w14:paraId="1C586F6A" w14:textId="1CEAA179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класс, производящий преобразование моно-звука в стерео</w:t>
            </w:r>
          </w:p>
        </w:tc>
      </w:tr>
      <w:tr w:rsidR="008A5506" w:rsidRPr="00F603B7" w14:paraId="3B20CCD6" w14:textId="77777777" w:rsidTr="00052AF4">
        <w:trPr>
          <w:trHeight w:val="170"/>
        </w:trPr>
        <w:tc>
          <w:tcPr>
            <w:tcW w:w="2068" w:type="pct"/>
          </w:tcPr>
          <w:p w14:paraId="0A7CAA50" w14:textId="038BBF58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NoiseGenerator</w:t>
            </w:r>
            <w:proofErr w:type="spellEnd"/>
          </w:p>
        </w:tc>
        <w:tc>
          <w:tcPr>
            <w:tcW w:w="2932" w:type="pct"/>
          </w:tcPr>
          <w:p w14:paraId="6B9E8352" w14:textId="28F40BE4" w:rsidR="008A5506" w:rsidRPr="008A5506" w:rsidRDefault="008A5506" w:rsidP="00F603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генерации</w:t>
            </w:r>
          </w:p>
        </w:tc>
      </w:tr>
      <w:tr w:rsidR="008A5506" w:rsidRPr="00F603B7" w14:paraId="77F08940" w14:textId="77777777" w:rsidTr="00052AF4">
        <w:trPr>
          <w:trHeight w:val="170"/>
        </w:trPr>
        <w:tc>
          <w:tcPr>
            <w:tcW w:w="2068" w:type="pct"/>
          </w:tcPr>
          <w:p w14:paraId="3C3E533E" w14:textId="6B113687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PluginEditor</w:t>
            </w:r>
            <w:proofErr w:type="spellEnd"/>
          </w:p>
        </w:tc>
        <w:tc>
          <w:tcPr>
            <w:tcW w:w="2932" w:type="pct"/>
          </w:tcPr>
          <w:p w14:paraId="3E0C4645" w14:textId="0985FA49" w:rsidR="008A5506" w:rsidRPr="008A5506" w:rsidRDefault="008A5506" w:rsidP="00F603B7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Класс, отвечающий за пользовательский интерфейс</w:t>
            </w:r>
          </w:p>
        </w:tc>
      </w:tr>
      <w:tr w:rsidR="008A5506" w:rsidRPr="00F603B7" w14:paraId="0B169A8E" w14:textId="77777777" w:rsidTr="00052AF4">
        <w:trPr>
          <w:trHeight w:val="170"/>
        </w:trPr>
        <w:tc>
          <w:tcPr>
            <w:tcW w:w="2068" w:type="pct"/>
          </w:tcPr>
          <w:p w14:paraId="6D182F48" w14:textId="78A83E4B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PluginProcessor</w:t>
            </w:r>
            <w:proofErr w:type="spellEnd"/>
          </w:p>
        </w:tc>
        <w:tc>
          <w:tcPr>
            <w:tcW w:w="2932" w:type="pct"/>
          </w:tcPr>
          <w:p w14:paraId="53DAC724" w14:textId="7194E07C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Основной класс программы, задающий все параметры преобразования</w:t>
            </w:r>
          </w:p>
        </w:tc>
      </w:tr>
      <w:tr w:rsidR="008A5506" w:rsidRPr="00F603B7" w14:paraId="4E30A6AF" w14:textId="77777777" w:rsidTr="00052AF4">
        <w:trPr>
          <w:trHeight w:val="170"/>
        </w:trPr>
        <w:tc>
          <w:tcPr>
            <w:tcW w:w="2068" w:type="pct"/>
          </w:tcPr>
          <w:p w14:paraId="363C1248" w14:textId="6999C21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ProcessingParams</w:t>
            </w:r>
            <w:proofErr w:type="spellEnd"/>
          </w:p>
        </w:tc>
        <w:tc>
          <w:tcPr>
            <w:tcW w:w="2932" w:type="pct"/>
          </w:tcPr>
          <w:p w14:paraId="39961857" w14:textId="215690AE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 преобразования</w:t>
            </w:r>
          </w:p>
        </w:tc>
      </w:tr>
      <w:tr w:rsidR="008A5506" w:rsidRPr="00F603B7" w14:paraId="0107DCCA" w14:textId="77777777" w:rsidTr="00052AF4">
        <w:trPr>
          <w:trHeight w:val="170"/>
        </w:trPr>
        <w:tc>
          <w:tcPr>
            <w:tcW w:w="2068" w:type="pct"/>
          </w:tcPr>
          <w:p w14:paraId="6C4E9DF2" w14:textId="3444ACBA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8A5506">
              <w:rPr>
                <w:rFonts w:ascii="Times New Roman" w:hAnsi="Times New Roman" w:cs="Times New Roman"/>
                <w:lang w:val="ru-RU"/>
              </w:rPr>
              <w:t>ProcessingRendering</w:t>
            </w:r>
            <w:proofErr w:type="spellEnd"/>
          </w:p>
        </w:tc>
        <w:tc>
          <w:tcPr>
            <w:tcW w:w="2932" w:type="pct"/>
          </w:tcPr>
          <w:p w14:paraId="1F0E4208" w14:textId="469E5747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хранения параметров, используемых при отрисовке</w:t>
            </w:r>
          </w:p>
        </w:tc>
      </w:tr>
      <w:tr w:rsidR="008A5506" w:rsidRPr="00F603B7" w14:paraId="1EC8BB91" w14:textId="77777777" w:rsidTr="00052AF4">
        <w:trPr>
          <w:trHeight w:val="170"/>
        </w:trPr>
        <w:tc>
          <w:tcPr>
            <w:tcW w:w="2068" w:type="pct"/>
          </w:tcPr>
          <w:p w14:paraId="51B6DA9B" w14:textId="299C9E73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SpectrumCanvas</w:t>
            </w:r>
            <w:proofErr w:type="spellEnd"/>
          </w:p>
        </w:tc>
        <w:tc>
          <w:tcPr>
            <w:tcW w:w="2932" w:type="pct"/>
          </w:tcPr>
          <w:p w14:paraId="6EED404D" w14:textId="2E64E750" w:rsidR="008A5506" w:rsidRPr="008A5506" w:rsidRDefault="008A5506" w:rsidP="008A550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отрисовки результатов обработки в пользовательском интерфейсе</w:t>
            </w:r>
          </w:p>
        </w:tc>
      </w:tr>
      <w:tr w:rsidR="008A5506" w:rsidRPr="00F603B7" w14:paraId="036C15C9" w14:textId="77777777" w:rsidTr="00052AF4">
        <w:trPr>
          <w:trHeight w:val="170"/>
        </w:trPr>
        <w:tc>
          <w:tcPr>
            <w:tcW w:w="2068" w:type="pct"/>
          </w:tcPr>
          <w:p w14:paraId="0A023EF1" w14:textId="0B3D7002" w:rsidR="008A5506" w:rsidRPr="008A5506" w:rsidRDefault="008A5506" w:rsidP="008A5506">
            <w:pPr>
              <w:tabs>
                <w:tab w:val="left" w:pos="4806"/>
              </w:tabs>
              <w:rPr>
                <w:rFonts w:ascii="Times New Roman" w:hAnsi="Times New Roman" w:cs="Times New Roman"/>
              </w:rPr>
            </w:pPr>
            <w:proofErr w:type="spellStart"/>
            <w:r w:rsidRPr="008A5506">
              <w:rPr>
                <w:rFonts w:ascii="Times New Roman" w:hAnsi="Times New Roman" w:cs="Times New Roman"/>
              </w:rPr>
              <w:t>SyncedArray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932" w:type="pct"/>
          </w:tcPr>
          <w:p w14:paraId="13356B8F" w14:textId="1A469C7F" w:rsidR="008A5506" w:rsidRPr="008A5506" w:rsidRDefault="008A5506" w:rsidP="008A55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Класс для пересылки данных из потока, преобразующего аудио, в поток, отвечающий за отрисовку интерфейса</w:t>
            </w:r>
          </w:p>
        </w:tc>
      </w:tr>
    </w:tbl>
    <w:p w14:paraId="24EFCC97" w14:textId="77777777" w:rsidR="00F603B7" w:rsidRPr="004A4658" w:rsidRDefault="00F603B7" w:rsidP="00F603B7">
      <w:pPr>
        <w:rPr>
          <w:rFonts w:ascii="Times New Roman" w:eastAsia="MS Mincho" w:hAnsi="Times New Roman" w:cs="Times New Roman"/>
        </w:rPr>
      </w:pPr>
    </w:p>
    <w:p w14:paraId="1E887760" w14:textId="77777777" w:rsidR="00F603B7" w:rsidRPr="00DB2558" w:rsidRDefault="00F603B7" w:rsidP="00F603B7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3.1</w:t>
      </w:r>
    </w:p>
    <w:p w14:paraId="74587264" w14:textId="7B15DCDB" w:rsidR="00F603B7" w:rsidRPr="008A5506" w:rsidRDefault="00F603B7" w:rsidP="00F603B7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="008A5506" w:rsidRPr="008A5506">
        <w:rPr>
          <w:rFonts w:ascii="Times New Roman" w:hAnsi="Times New Roman" w:cs="Times New Roman"/>
        </w:rPr>
        <w:t>DataAccumulator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206"/>
        <w:gridCol w:w="1533"/>
        <w:gridCol w:w="2346"/>
        <w:gridCol w:w="4250"/>
      </w:tblGrid>
      <w:tr w:rsidR="002C2909" w:rsidRPr="002C2909" w14:paraId="79C893D9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C6C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</w:p>
        </w:tc>
      </w:tr>
      <w:tr w:rsidR="002C2909" w:rsidRPr="002C2909" w14:paraId="0183FDF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F5E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55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4FE61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EFA46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2C2909" w:rsidRPr="002C2909" w14:paraId="160D8AE6" w14:textId="77777777" w:rsidTr="00052AF4">
        <w:trPr>
          <w:trHeight w:val="849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26C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</w:t>
            </w:r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3BC6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0469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1C48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Внутренний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с данными</w:t>
            </w:r>
          </w:p>
        </w:tc>
      </w:tr>
      <w:tr w:rsidR="002C2909" w:rsidRPr="002C2909" w14:paraId="1CB6A6CF" w14:textId="77777777" w:rsidTr="00052AF4">
        <w:trPr>
          <w:trHeight w:val="570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645D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buffer_pos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209F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3AA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44E94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Текущая позиция во внутреннем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буффере</w:t>
            </w:r>
            <w:proofErr w:type="spellEnd"/>
          </w:p>
        </w:tc>
      </w:tr>
      <w:tr w:rsidR="002C2909" w:rsidRPr="002C2909" w14:paraId="402A03F1" w14:textId="77777777" w:rsidTr="00052AF4">
        <w:trPr>
          <w:trHeight w:val="1118"/>
        </w:trPr>
        <w:tc>
          <w:tcPr>
            <w:tcW w:w="6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0E6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buffer_size</w:t>
            </w:r>
            <w:proofErr w:type="spellEnd"/>
          </w:p>
        </w:tc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6FF3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91E7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2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1C9DD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Текущий размер внутреннего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буффера</w:t>
            </w:r>
            <w:proofErr w:type="spellEnd"/>
          </w:p>
        </w:tc>
      </w:tr>
    </w:tbl>
    <w:p w14:paraId="7483FC1D" w14:textId="77777777" w:rsidR="002C2909" w:rsidRPr="002C2909" w:rsidRDefault="00800546" w:rsidP="00F603B7">
      <w:pPr>
        <w:rPr>
          <w:rFonts w:ascii="Times New Roman" w:eastAsia="MS Mincho" w:hAnsi="Times New Roman" w:cs="Times New Roman"/>
        </w:rPr>
      </w:pPr>
      <w:r w:rsidRPr="002C2909">
        <w:rPr>
          <w:rFonts w:ascii="Times New Roman" w:eastAsia="MS Mincho" w:hAnsi="Times New Roman" w:cs="Times New Roman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7"/>
        <w:gridCol w:w="1419"/>
        <w:gridCol w:w="2485"/>
        <w:gridCol w:w="2642"/>
        <w:gridCol w:w="1222"/>
      </w:tblGrid>
      <w:tr w:rsidR="002C2909" w:rsidRPr="002C2909" w14:paraId="7518EE0F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BEABC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</w:p>
        </w:tc>
      </w:tr>
      <w:tr w:rsidR="002C2909" w:rsidRPr="002C2909" w14:paraId="4D1CBCA6" w14:textId="77777777" w:rsidTr="00052AF4">
        <w:trPr>
          <w:trHeight w:val="84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A564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2D58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757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21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1DE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2C2909" w:rsidRPr="002C2909" w14:paraId="0BBF8DA8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E19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reset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891A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27A2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A7A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maxSamplesPerBlock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maxRequestLength</w:t>
            </w:r>
            <w:proofErr w:type="spellEnd"/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77F3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Приводит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пустое состояние</w:t>
            </w:r>
          </w:p>
        </w:tc>
      </w:tr>
      <w:tr w:rsidR="002C2909" w:rsidRPr="002C2909" w14:paraId="7DAB43EB" w14:textId="77777777" w:rsidTr="00052AF4">
        <w:trPr>
          <w:trHeight w:val="1688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A1A7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Update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C037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EE86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35DE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1F5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Обновляет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состояние</w:t>
            </w:r>
            <w:proofErr w:type="spellEnd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вебсокета</w:t>
            </w:r>
            <w:proofErr w:type="spellEnd"/>
          </w:p>
        </w:tc>
      </w:tr>
      <w:tr w:rsidR="002C2909" w:rsidRPr="002C2909" w14:paraId="4CBB35DC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9885B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addDataSamples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0D9C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B05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DBA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</w:t>
            </w:r>
            <w:proofErr w:type="spellStart"/>
            <w:proofErr w:type="gram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::f32&gt;&amp; data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0615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данные в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</w:p>
        </w:tc>
      </w:tr>
      <w:tr w:rsidR="002C2909" w:rsidRPr="002C2909" w14:paraId="57780A43" w14:textId="77777777" w:rsidTr="00052AF4">
        <w:trPr>
          <w:trHeight w:val="1129"/>
        </w:trPr>
        <w:tc>
          <w:tcPr>
            <w:tcW w:w="83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E17C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getData</w:t>
            </w:r>
            <w:proofErr w:type="spellEnd"/>
          </w:p>
        </w:tc>
        <w:tc>
          <w:tcPr>
            <w:tcW w:w="7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32BD9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F5A8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DEEFF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left, int right</w:t>
            </w:r>
          </w:p>
        </w:tc>
        <w:tc>
          <w:tcPr>
            <w:tcW w:w="6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6729E" w14:textId="77777777" w:rsidR="002C2909" w:rsidRPr="002C2909" w:rsidRDefault="002C2909" w:rsidP="002C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данные в </w:t>
            </w:r>
            <w:proofErr w:type="spellStart"/>
            <w:r w:rsidRPr="002C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</w:p>
        </w:tc>
      </w:tr>
    </w:tbl>
    <w:p w14:paraId="3203C3C9" w14:textId="6FCF0872" w:rsidR="002C2909" w:rsidRPr="002C2909" w:rsidRDefault="002C2909" w:rsidP="00F603B7">
      <w:pPr>
        <w:rPr>
          <w:rFonts w:ascii="Times New Roman" w:eastAsia="MS Mincho" w:hAnsi="Times New Roman" w:cs="Times New Roman"/>
        </w:rPr>
      </w:pPr>
    </w:p>
    <w:p w14:paraId="3E87ACF4" w14:textId="11AC840F" w:rsidR="002C2909" w:rsidRPr="002C2909" w:rsidRDefault="002C2909" w:rsidP="002C2909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 w:rsidRPr="002C2909">
        <w:rPr>
          <w:rFonts w:ascii="Times New Roman" w:eastAsia="MS Mincho" w:hAnsi="Times New Roman" w:cs="Times New Roman"/>
        </w:rPr>
        <w:t>2</w:t>
      </w:r>
    </w:p>
    <w:p w14:paraId="7602EE92" w14:textId="695F37DF" w:rsidR="002C2909" w:rsidRPr="008A5506" w:rsidRDefault="002C2909" w:rsidP="002C2909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8A5506">
        <w:rPr>
          <w:rFonts w:ascii="Times New Roman" w:hAnsi="Times New Roman" w:cs="Times New Roman"/>
        </w:rPr>
        <w:t>MainProcessor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003"/>
        <w:gridCol w:w="1546"/>
        <w:gridCol w:w="2709"/>
        <w:gridCol w:w="3077"/>
      </w:tblGrid>
      <w:tr w:rsidR="00EF164A" w:rsidRPr="00EF164A" w14:paraId="1AB68D3A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CB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EF164A" w:rsidRPr="00EF164A" w14:paraId="3667DD48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4AE4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D8B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ED9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78C8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F164A" w:rsidRPr="00EF164A" w14:paraId="3375800E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0E7C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8D5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EFB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8266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преобразования</w:t>
            </w:r>
          </w:p>
        </w:tc>
      </w:tr>
      <w:tr w:rsidR="00EF164A" w:rsidRPr="00EF164A" w14:paraId="15848BE9" w14:textId="77777777" w:rsidTr="00052AF4">
        <w:trPr>
          <w:trHeight w:val="84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E55A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D25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pubic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D06B5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722F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Ссылка на параметры для отрисовки</w:t>
            </w:r>
          </w:p>
        </w:tc>
      </w:tr>
      <w:tr w:rsidR="00EF164A" w:rsidRPr="00EF164A" w14:paraId="0A92DC84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836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inAccumulators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C5500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5A0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B088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Буфферы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входных данных</w:t>
            </w:r>
          </w:p>
        </w:tc>
      </w:tr>
      <w:tr w:rsidR="00EF164A" w:rsidRPr="00EF164A" w14:paraId="303122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273A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inSumAccumulator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B438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646B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41C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суммы</w:t>
            </w:r>
          </w:p>
        </w:tc>
      </w:tr>
      <w:tr w:rsidR="00EF164A" w:rsidRPr="00EF164A" w14:paraId="53C3059E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B17B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fftOutAccumulators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9AE9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589AE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F920D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данных после преобразований для WOLA</w:t>
            </w:r>
          </w:p>
        </w:tc>
      </w:tr>
      <w:tr w:rsidR="00EF164A" w:rsidRPr="00EF164A" w14:paraId="623824B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B52D7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outAccumulators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F724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715CA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DataAccumulator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BCDE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накопления выходных данных</w:t>
            </w:r>
          </w:p>
        </w:tc>
      </w:tr>
      <w:tr w:rsidR="00EF164A" w:rsidRPr="00EF164A" w14:paraId="62A97A13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409F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CD9D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D20C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dft_plan_real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E99A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Хранение кэша для вычисления преобразований Фурье</w:t>
            </w:r>
          </w:p>
        </w:tc>
      </w:tr>
      <w:tr w:rsidR="00EF164A" w:rsidRPr="00EF164A" w14:paraId="474327A6" w14:textId="77777777" w:rsidTr="00052AF4">
        <w:trPr>
          <w:trHeight w:val="1118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D2603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dftPlanTemp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054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F3382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dft_plan_real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87DD58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массив для 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вычиления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преобразований Фурье</w:t>
            </w:r>
          </w:p>
        </w:tc>
      </w:tr>
      <w:tr w:rsidR="00EF164A" w:rsidRPr="00EF164A" w14:paraId="2761826D" w14:textId="77777777" w:rsidTr="00052AF4">
        <w:trPr>
          <w:trHeight w:val="839"/>
        </w:trPr>
        <w:tc>
          <w:tcPr>
            <w:tcW w:w="10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EB5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dftWindow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2361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1CEC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univector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kfr</w:t>
            </w:r>
            <w:proofErr w:type="spellEnd"/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::f32&gt;</w:t>
            </w:r>
          </w:p>
        </w:tc>
        <w:tc>
          <w:tcPr>
            <w:tcW w:w="16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A7E06" w14:textId="77777777" w:rsidR="00EF164A" w:rsidRPr="00EF164A" w:rsidRDefault="00EF164A" w:rsidP="00EF16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F16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Оконная функция для преобразований Фурье</w:t>
            </w:r>
          </w:p>
        </w:tc>
      </w:tr>
    </w:tbl>
    <w:p w14:paraId="2B71C54A" w14:textId="0061A5DE" w:rsidR="007223BC" w:rsidRDefault="007223BC" w:rsidP="007223BC">
      <w:bookmarkStart w:id="35" w:name="_Toc72137305"/>
    </w:p>
    <w:tbl>
      <w:tblPr>
        <w:tblW w:w="5000" w:type="pct"/>
        <w:tblLook w:val="04A0" w:firstRow="1" w:lastRow="0" w:firstColumn="1" w:lastColumn="0" w:noHBand="0" w:noVBand="1"/>
      </w:tblPr>
      <w:tblGrid>
        <w:gridCol w:w="2039"/>
        <w:gridCol w:w="1179"/>
        <w:gridCol w:w="2032"/>
        <w:gridCol w:w="2698"/>
        <w:gridCol w:w="1387"/>
      </w:tblGrid>
      <w:tr w:rsidR="00730503" w:rsidRPr="00730503" w14:paraId="0CBFC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349E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730503" w:rsidRPr="00730503" w14:paraId="7FE758DE" w14:textId="77777777" w:rsidTr="00052AF4">
        <w:trPr>
          <w:trHeight w:val="84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28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39BC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67A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05D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C6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008A6B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931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reset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6DC1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EE1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C7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A805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класса до изначального</w:t>
            </w:r>
          </w:p>
        </w:tc>
      </w:tr>
      <w:tr w:rsidR="00730503" w:rsidRPr="00730503" w14:paraId="4BC45B35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AC6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</w:t>
            </w:r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D015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ABA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67E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::f32, 0&gt;, 2&gt;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8D58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Производит преобразование звука 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in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_</w:t>
            </w: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place</w:t>
            </w:r>
          </w:p>
        </w:tc>
      </w:tr>
      <w:tr w:rsidR="00730503" w:rsidRPr="00730503" w14:paraId="5F5BD433" w14:textId="77777777" w:rsidTr="00052AF4">
        <w:trPr>
          <w:trHeight w:val="1129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BDED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processFFTForAccumulator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FB4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290D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AFAD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outAccumulator1,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outAccumulator2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04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Выполняет преобразования Фурье, преобразования звука и обратное преобразование</w:t>
            </w:r>
          </w:p>
        </w:tc>
      </w:tr>
      <w:tr w:rsidR="00730503" w:rsidRPr="00730503" w14:paraId="5D6610BB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8883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lastRenderedPageBreak/>
              <w:t>performIFFTAndWrite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57B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8922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univector_ref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::f32&gt;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BA74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in,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DataAccumulator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outAccumulator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2E3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обратное преобразование Фурье</w:t>
            </w:r>
          </w:p>
        </w:tc>
      </w:tr>
      <w:tr w:rsidR="00730503" w:rsidRPr="00730503" w14:paraId="1F7B0BB0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AF7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applyConversionsToFFT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4911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15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019A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fftData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res1,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        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1BD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Применяет преобразования к комплексным числам, полученным в преобразованиях Фурье</w:t>
            </w:r>
          </w:p>
        </w:tc>
      </w:tr>
      <w:tr w:rsidR="00730503" w:rsidRPr="00730503" w14:paraId="5F6547B2" w14:textId="77777777" w:rsidTr="00052AF4">
        <w:trPr>
          <w:trHeight w:val="3364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11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processSplit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FEF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6C8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0867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data,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&amp; res1,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res2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2F1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Производит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разеделние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частот на две группы: для левой и правой звуковых дорожек</w:t>
            </w:r>
          </w:p>
        </w:tc>
      </w:tr>
      <w:tr w:rsidR="00730503" w:rsidRPr="00730503" w14:paraId="29DC8EEB" w14:textId="77777777" w:rsidTr="00052AF4">
        <w:trPr>
          <w:trHeight w:val="1967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73A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generateMask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E589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8664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79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vecfft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 data,</w:t>
            </w:r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br/>
              <w:t xml:space="preserve">                      </w:t>
            </w: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univector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kfr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::f32, 0&gt; mask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D6BC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маску для разделения звука на стерео</w:t>
            </w:r>
          </w:p>
        </w:tc>
      </w:tr>
      <w:tr w:rsidR="00730503" w:rsidRPr="00730503" w14:paraId="52CD5B63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927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freqToFFTIndex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C80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2558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0FA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frequency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5E3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частоту в герцах в индекс для FFT</w:t>
            </w:r>
          </w:p>
        </w:tc>
      </w:tr>
      <w:tr w:rsidR="00730503" w:rsidRPr="00730503" w14:paraId="5B5A3EDA" w14:textId="77777777" w:rsidTr="00052AF4">
        <w:trPr>
          <w:trHeight w:val="1688"/>
        </w:trPr>
        <w:tc>
          <w:tcPr>
            <w:tcW w:w="10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7B9C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FFTIndexToFreq</w:t>
            </w:r>
            <w:proofErr w:type="spellEnd"/>
          </w:p>
        </w:tc>
        <w:tc>
          <w:tcPr>
            <w:tcW w:w="6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F1F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0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BBF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8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3993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Преобразует индекс в FFT в частоту в герцах</w:t>
            </w:r>
          </w:p>
        </w:tc>
      </w:tr>
    </w:tbl>
    <w:p w14:paraId="3D24F4F7" w14:textId="4B7C764D" w:rsidR="00730503" w:rsidRDefault="00730503" w:rsidP="007223BC"/>
    <w:p w14:paraId="06258A88" w14:textId="34A1CFC9" w:rsidR="00730503" w:rsidRPr="00730503" w:rsidRDefault="00730503" w:rsidP="00730503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</w:rPr>
        <w:t>3</w:t>
      </w:r>
    </w:p>
    <w:p w14:paraId="69403322" w14:textId="3C328624" w:rsidR="00730503" w:rsidRDefault="00730503" w:rsidP="00730503">
      <w:pPr>
        <w:rPr>
          <w:rFonts w:ascii="Times New Roman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730503">
        <w:rPr>
          <w:rFonts w:ascii="Times New Roman" w:hAnsi="Times New Roman" w:cs="Times New Roman"/>
        </w:rPr>
        <w:t>NoiseGenerator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1880"/>
        <w:gridCol w:w="3986"/>
        <w:gridCol w:w="1958"/>
      </w:tblGrid>
      <w:tr w:rsidR="00730503" w:rsidRPr="00730503" w14:paraId="3971B620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01490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NoiseGenerator</w:t>
            </w:r>
            <w:proofErr w:type="spellEnd"/>
          </w:p>
        </w:tc>
      </w:tr>
      <w:tr w:rsidR="00730503" w:rsidRPr="00730503" w14:paraId="05206128" w14:textId="77777777" w:rsidTr="00052AF4">
        <w:trPr>
          <w:trHeight w:val="84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4ACF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D24B3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5C91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108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1E29E62A" w14:textId="77777777" w:rsidTr="00052AF4">
        <w:trPr>
          <w:trHeight w:val="1129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E63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distribution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08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4A3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uniform_real_distribution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&lt;T&gt;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7CEE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Случайное распределение </w:t>
            </w:r>
          </w:p>
        </w:tc>
      </w:tr>
      <w:tr w:rsidR="00730503" w:rsidRPr="00730503" w14:paraId="7714C10C" w14:textId="77777777" w:rsidTr="00052AF4">
        <w:trPr>
          <w:trHeight w:val="570"/>
        </w:trPr>
        <w:tc>
          <w:tcPr>
            <w:tcW w:w="8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961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E29C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21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68CD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504C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</w:tbl>
    <w:p w14:paraId="7950DC48" w14:textId="274B9E2D" w:rsidR="00730503" w:rsidRDefault="00730503" w:rsidP="00730503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10"/>
        <w:gridCol w:w="2328"/>
        <w:gridCol w:w="924"/>
        <w:gridCol w:w="1949"/>
        <w:gridCol w:w="2024"/>
      </w:tblGrid>
      <w:tr w:rsidR="00730503" w:rsidRPr="00730503" w14:paraId="5CCB8884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E19A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MainProcessor</w:t>
            </w:r>
            <w:proofErr w:type="spellEnd"/>
          </w:p>
        </w:tc>
      </w:tr>
      <w:tr w:rsidR="00730503" w:rsidRPr="00730503" w14:paraId="14B430EF" w14:textId="77777777" w:rsidTr="00052AF4">
        <w:trPr>
          <w:trHeight w:val="849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02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5D76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644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0A5C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57CD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1BDD2B9C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603F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nextGenerate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2C49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DA97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void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BA37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deltaX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deltaY</w:t>
            </w:r>
            <w:proofErr w:type="spellEnd"/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B90C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Генерирует следующие значение шума</w:t>
            </w:r>
          </w:p>
        </w:tc>
      </w:tr>
      <w:tr w:rsidR="00730503" w:rsidRPr="00730503" w14:paraId="507159B6" w14:textId="77777777" w:rsidTr="00052AF4">
        <w:trPr>
          <w:trHeight w:val="1688"/>
        </w:trPr>
        <w:tc>
          <w:tcPr>
            <w:tcW w:w="11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BDF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deltaX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deltaY</w:t>
            </w:r>
            <w:proofErr w:type="spellEnd"/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977DB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D3F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B888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size_t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x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1FFD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значение шума в заданной точке</w:t>
            </w:r>
          </w:p>
        </w:tc>
      </w:tr>
    </w:tbl>
    <w:p w14:paraId="1AFFD906" w14:textId="20F8B10E" w:rsidR="00730503" w:rsidRDefault="00730503" w:rsidP="00730503">
      <w:pPr>
        <w:rPr>
          <w:rFonts w:ascii="Times New Roman" w:hAnsi="Times New Roman" w:cs="Times New Roman"/>
        </w:rPr>
      </w:pPr>
    </w:p>
    <w:p w14:paraId="7FAD28FE" w14:textId="77777777" w:rsidR="00730503" w:rsidRDefault="00730503" w:rsidP="00730503">
      <w:pPr>
        <w:rPr>
          <w:rFonts w:ascii="Times New Roman" w:hAnsi="Times New Roman" w:cs="Times New Roman"/>
        </w:rPr>
      </w:pPr>
    </w:p>
    <w:p w14:paraId="30BEEB0A" w14:textId="77777777" w:rsidR="00730503" w:rsidRPr="008A5506" w:rsidRDefault="00730503" w:rsidP="00730503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25"/>
        <w:gridCol w:w="1706"/>
        <w:gridCol w:w="3660"/>
        <w:gridCol w:w="2064"/>
      </w:tblGrid>
      <w:tr w:rsidR="00730503" w:rsidRPr="00730503" w14:paraId="45353B9F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588" w14:textId="77777777" w:rsid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>
              <w:rPr>
                <w:rFonts w:ascii="Times New Roman" w:eastAsia="MS Mincho" w:hAnsi="Times New Roman" w:cs="Times New Roman"/>
              </w:rPr>
              <w:t>4</w:t>
            </w:r>
          </w:p>
          <w:p w14:paraId="72446720" w14:textId="5C49A021" w:rsidR="00730503" w:rsidRPr="00730503" w:rsidRDefault="00730503" w:rsidP="00730503">
            <w:pPr>
              <w:rPr>
                <w:rFonts w:ascii="Times New Roman" w:eastAsia="MS Mincho" w:hAnsi="Times New Roman" w:cs="Times New Roman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PluginEditor</w:t>
            </w:r>
            <w:proofErr w:type="spellEnd"/>
          </w:p>
        </w:tc>
      </w:tr>
      <w:tr w:rsidR="00730503" w:rsidRPr="00730503" w14:paraId="13E07634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D2C7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</w:tr>
      <w:tr w:rsidR="00730503" w:rsidRPr="00730503" w14:paraId="10391408" w14:textId="77777777" w:rsidTr="00052AF4">
        <w:trPr>
          <w:trHeight w:val="849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3649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78598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CF8A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BEFB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730503" w:rsidRPr="00730503" w14:paraId="527C84C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3F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FE6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private</w:t>
            </w:r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410BC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2C92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Ссылка </w:t>
            </w:r>
            <w:proofErr w:type="gramStart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на обработчик</w:t>
            </w:r>
            <w:proofErr w:type="gramEnd"/>
            <w:r w:rsidRPr="00730503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звука</w:t>
            </w:r>
          </w:p>
        </w:tc>
      </w:tr>
      <w:tr w:rsidR="00730503" w:rsidRPr="00730503" w14:paraId="128F86F2" w14:textId="77777777" w:rsidTr="00052AF4">
        <w:trPr>
          <w:trHeight w:val="570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F64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8F34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BAB6F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&lt;T, 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CB09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Текущие значения случайного шума</w:t>
            </w:r>
          </w:p>
        </w:tc>
      </w:tr>
      <w:tr w:rsidR="00730503" w:rsidRPr="00730503" w14:paraId="3410FB86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AF9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AD69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D7D8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TooltipWindow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753222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Вспомогательное окно</w:t>
            </w:r>
          </w:p>
        </w:tc>
      </w:tr>
      <w:tr w:rsidR="00730503" w:rsidRPr="00730503" w14:paraId="6E0B1728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E0DDD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spectrum_canvas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8405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3782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53CD1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компонент, на котором рисуется процесс обработки</w:t>
            </w:r>
          </w:p>
        </w:tc>
      </w:tr>
      <w:tr w:rsidR="00730503" w:rsidRPr="00730503" w14:paraId="069CDD34" w14:textId="77777777" w:rsidTr="00052AF4">
        <w:trPr>
          <w:trHeight w:val="1118"/>
        </w:trPr>
        <w:tc>
          <w:tcPr>
            <w:tcW w:w="102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55D7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strengthSlider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D9C6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9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82B0A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unique_ptr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730503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::Slider&gt;</w:t>
            </w:r>
          </w:p>
        </w:tc>
        <w:tc>
          <w:tcPr>
            <w:tcW w:w="11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7FB9E" w14:textId="77777777" w:rsidR="00730503" w:rsidRPr="00730503" w:rsidRDefault="00730503" w:rsidP="007305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05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Указатель на регулятор параметра, отвечающего за силу эффекта</w:t>
            </w:r>
          </w:p>
        </w:tc>
      </w:tr>
    </w:tbl>
    <w:p w14:paraId="00D351C7" w14:textId="77777777" w:rsidR="00730503" w:rsidRPr="00730503" w:rsidRDefault="00730503" w:rsidP="007223BC"/>
    <w:tbl>
      <w:tblPr>
        <w:tblW w:w="5000" w:type="pct"/>
        <w:tblLook w:val="04A0" w:firstRow="1" w:lastRow="0" w:firstColumn="1" w:lastColumn="0" w:noHBand="0" w:noVBand="1"/>
      </w:tblPr>
      <w:tblGrid>
        <w:gridCol w:w="2045"/>
        <w:gridCol w:w="1669"/>
        <w:gridCol w:w="1555"/>
        <w:gridCol w:w="1979"/>
        <w:gridCol w:w="2087"/>
      </w:tblGrid>
      <w:tr w:rsidR="00AC79B6" w:rsidRPr="00AC79B6" w14:paraId="579F6CE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82C1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</w:tr>
      <w:tr w:rsidR="00AC79B6" w:rsidRPr="00AC79B6" w14:paraId="7B221AEB" w14:textId="77777777" w:rsidTr="00052AF4">
        <w:trPr>
          <w:trHeight w:val="849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0D26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702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2B31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EC8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B680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AC79B6" w:rsidRPr="00AC79B6" w14:paraId="6E8C2E94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B5C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PluginEditor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C92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public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43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Конструктор</w:t>
            </w:r>
            <w:proofErr w:type="spellEnd"/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3484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PluginProcessor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9A6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окно с пользовательским интерфейсом</w:t>
            </w:r>
          </w:p>
        </w:tc>
      </w:tr>
      <w:tr w:rsidR="00AC79B6" w:rsidRPr="00AC79B6" w14:paraId="138FD5EF" w14:textId="77777777" w:rsidTr="00052AF4">
        <w:trPr>
          <w:trHeight w:val="1967"/>
        </w:trPr>
        <w:tc>
          <w:tcPr>
            <w:tcW w:w="10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E69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parameterChanged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20E6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EDC8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3A5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String&amp;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parameterID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float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newValue</w:t>
            </w:r>
            <w:proofErr w:type="spellEnd"/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0468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Обработчик изменения параметров плагина</w:t>
            </w:r>
          </w:p>
        </w:tc>
      </w:tr>
    </w:tbl>
    <w:p w14:paraId="14E7FEC2" w14:textId="76C79AF7" w:rsidR="007223BC" w:rsidRDefault="007223BC" w:rsidP="007223BC"/>
    <w:tbl>
      <w:tblPr>
        <w:tblW w:w="5000" w:type="pct"/>
        <w:tblLook w:val="04A0" w:firstRow="1" w:lastRow="0" w:firstColumn="1" w:lastColumn="0" w:noHBand="0" w:noVBand="1"/>
      </w:tblPr>
      <w:tblGrid>
        <w:gridCol w:w="2070"/>
        <w:gridCol w:w="2097"/>
        <w:gridCol w:w="2853"/>
        <w:gridCol w:w="2335"/>
      </w:tblGrid>
      <w:tr w:rsidR="00AC79B6" w:rsidRPr="00AC79B6" w14:paraId="6444B901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896D" w14:textId="77777777" w:rsidR="00AC79B6" w:rsidRDefault="00AC79B6" w:rsidP="00AC79B6">
            <w:pPr>
              <w:rPr>
                <w:rFonts w:ascii="Times New Roman" w:eastAsia="MS Mincho" w:hAnsi="Times New Roman" w:cs="Times New Roman"/>
              </w:rPr>
            </w:pPr>
            <w:r w:rsidRPr="00DB2558">
              <w:rPr>
                <w:rFonts w:ascii="Times New Roman" w:eastAsia="MS Mincho" w:hAnsi="Times New Roman" w:cs="Times New Roman"/>
              </w:rPr>
              <w:lastRenderedPageBreak/>
              <w:t>Таблица 3.</w:t>
            </w:r>
            <w:r w:rsidRPr="00AC79B6">
              <w:rPr>
                <w:rFonts w:ascii="Times New Roman" w:eastAsia="MS Mincho" w:hAnsi="Times New Roman" w:cs="Times New Roman"/>
              </w:rPr>
              <w:t>4</w:t>
            </w:r>
          </w:p>
          <w:p w14:paraId="5B83A458" w14:textId="2FF97B2F" w:rsidR="00AC79B6" w:rsidRPr="00AC79B6" w:rsidRDefault="00AC79B6" w:rsidP="00AC79B6">
            <w:pPr>
              <w:rPr>
                <w:rFonts w:ascii="Times New Roman" w:eastAsia="MS Mincho" w:hAnsi="Times New Roman" w:cs="Times New Roman"/>
              </w:rPr>
            </w:pPr>
            <w:r w:rsidRPr="00AC79B6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PluginProcessor</w:t>
            </w:r>
            <w:proofErr w:type="spellEnd"/>
          </w:p>
        </w:tc>
      </w:tr>
      <w:tr w:rsidR="00AC79B6" w:rsidRPr="00AC79B6" w14:paraId="5E7F6DB6" w14:textId="77777777" w:rsidTr="00052AF4">
        <w:trPr>
          <w:trHeight w:val="291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A50E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PluginProcessor</w:t>
            </w:r>
            <w:proofErr w:type="spellEnd"/>
          </w:p>
        </w:tc>
      </w:tr>
      <w:tr w:rsidR="00AC79B6" w:rsidRPr="00AC79B6" w14:paraId="3DFE3379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0C23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8D0A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8F0A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6198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AC79B6" w:rsidRPr="00AC79B6" w14:paraId="75282741" w14:textId="77777777" w:rsidTr="00052AF4">
        <w:trPr>
          <w:trHeight w:val="849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9843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3B5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AB6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A1D7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отрисовки</w:t>
            </w:r>
          </w:p>
        </w:tc>
      </w:tr>
      <w:tr w:rsidR="00AC79B6" w:rsidRPr="00AC79B6" w14:paraId="14CCCF99" w14:textId="77777777" w:rsidTr="00052AF4">
        <w:trPr>
          <w:trHeight w:val="570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6D31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CD12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1918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799EC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AC79B6" w:rsidRPr="00AC79B6" w14:paraId="0AEAA191" w14:textId="77777777" w:rsidTr="00052AF4">
        <w:trPr>
          <w:trHeight w:val="1118"/>
        </w:trPr>
        <w:tc>
          <w:tcPr>
            <w:tcW w:w="11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E6D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mainProcessor</w:t>
            </w:r>
            <w:proofErr w:type="spellEnd"/>
          </w:p>
        </w:tc>
        <w:tc>
          <w:tcPr>
            <w:tcW w:w="11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994A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F23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MainProcessor</w:t>
            </w:r>
            <w:proofErr w:type="spellEnd"/>
          </w:p>
        </w:tc>
        <w:tc>
          <w:tcPr>
            <w:tcW w:w="12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0BAC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класс, выполняющий преобразования</w:t>
            </w:r>
          </w:p>
        </w:tc>
      </w:tr>
    </w:tbl>
    <w:p w14:paraId="6290F0D6" w14:textId="035FDBCA" w:rsidR="00AC79B6" w:rsidRDefault="00AC79B6" w:rsidP="007223BC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6"/>
        <w:gridCol w:w="1275"/>
        <w:gridCol w:w="2270"/>
        <w:gridCol w:w="2219"/>
        <w:gridCol w:w="1585"/>
      </w:tblGrid>
      <w:tr w:rsidR="00AC79B6" w:rsidRPr="00AC79B6" w14:paraId="3EA7B44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188B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PluginProcessor</w:t>
            </w:r>
            <w:proofErr w:type="spellEnd"/>
          </w:p>
        </w:tc>
      </w:tr>
      <w:tr w:rsidR="00EC63A2" w:rsidRPr="00AC79B6" w14:paraId="3C1D0D25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B8D6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CE6E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261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50FD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173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C63A2" w:rsidRPr="00AC79B6" w14:paraId="52A9C223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E0EE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prepareToPlay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F3C5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AFD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7D97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double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sampleRate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samplesPerBlock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9FD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Подготавливается к обработке звука с данными параметрами</w:t>
            </w:r>
          </w:p>
        </w:tc>
      </w:tr>
      <w:tr w:rsidR="00EC63A2" w:rsidRPr="00AC79B6" w14:paraId="07CF0D1D" w14:textId="77777777" w:rsidTr="00052AF4">
        <w:trPr>
          <w:trHeight w:val="2805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99A0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releaseResources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965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ED16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5CA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0378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Освобождает ресурсы, которые были задействованы при обработке</w:t>
            </w:r>
          </w:p>
        </w:tc>
      </w:tr>
      <w:tr w:rsidR="00EC63A2" w:rsidRPr="00AC79B6" w14:paraId="3A632F6B" w14:textId="77777777" w:rsidTr="00052AF4">
        <w:trPr>
          <w:trHeight w:val="112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6C78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isBusesLayoutSupported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2915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F838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bool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5138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BusesLayout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&amp;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layouts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F5D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Проверяет,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поддеживается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ли данная раскладка аудиодорожек</w:t>
            </w:r>
          </w:p>
        </w:tc>
      </w:tr>
      <w:tr w:rsidR="00EC63A2" w:rsidRPr="00AC79B6" w14:paraId="416BBC93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EEE7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processBlock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455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B76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5D47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AudioBuffer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&lt;float&gt;&amp;,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MidiBuffer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5877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Основной метод. Производит преобразование звука</w:t>
            </w:r>
          </w:p>
        </w:tc>
      </w:tr>
      <w:tr w:rsidR="00EC63A2" w:rsidRPr="00AC79B6" w14:paraId="47D3ABC9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181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processBlockBypassed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FD9AA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publuc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E3364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634A1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AudioBuffer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&lt;float&gt;&amp;,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MidiBuffer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&amp;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F2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Обрабатыавет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данные из DAW, но не преобразует их</w:t>
            </w:r>
          </w:p>
        </w:tc>
      </w:tr>
      <w:tr w:rsidR="00EC63A2" w:rsidRPr="00AC79B6" w14:paraId="5EB903D7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227BF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createEditor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B892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A656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AudioProcessorEditor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*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FDE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5A78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редактор с пользовательским интерфейсом</w:t>
            </w:r>
          </w:p>
        </w:tc>
      </w:tr>
      <w:tr w:rsidR="00EC63A2" w:rsidRPr="00AC79B6" w14:paraId="62B9F126" w14:textId="77777777" w:rsidTr="00052AF4">
        <w:trPr>
          <w:trHeight w:val="1967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53D7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hasEditor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3A2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7B2E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bool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7EFE2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A9D8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Возвращает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true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поскольку у </w:t>
            </w:r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плагина  есть</w:t>
            </w:r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редактор</w:t>
            </w:r>
          </w:p>
        </w:tc>
      </w:tr>
      <w:tr w:rsidR="00EC63A2" w:rsidRPr="00AC79B6" w14:paraId="1F4D771B" w14:textId="77777777" w:rsidTr="00052AF4">
        <w:trPr>
          <w:trHeight w:val="849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525FC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getName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C98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757F7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const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String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662E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9016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Возвращщает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имя плагина</w:t>
            </w:r>
          </w:p>
        </w:tc>
      </w:tr>
      <w:tr w:rsidR="00EC63A2" w:rsidRPr="00AC79B6" w14:paraId="3F0966F8" w14:textId="77777777" w:rsidTr="00052AF4">
        <w:trPr>
          <w:trHeight w:val="2246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1BD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getStateInformation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C5A4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F445B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MemoryBlock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&amp;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destData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E41AE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9C4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Воззвращает</w:t>
            </w:r>
            <w:proofErr w:type="spellEnd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параметры плагина в виде бинарных данных</w:t>
            </w:r>
          </w:p>
        </w:tc>
      </w:tr>
      <w:tr w:rsidR="00EC63A2" w:rsidRPr="00AC79B6" w14:paraId="16C85B71" w14:textId="77777777" w:rsidTr="00052AF4">
        <w:trPr>
          <w:trHeight w:val="1584"/>
        </w:trPr>
        <w:tc>
          <w:tcPr>
            <w:tcW w:w="10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00D83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setStateInformation</w:t>
            </w:r>
            <w:proofErr w:type="spellEnd"/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33720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6ACF9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D175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const void* data, int </w:t>
            </w:r>
            <w:proofErr w:type="spellStart"/>
            <w:r w:rsidRPr="00AC79B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sizeInBytes</w:t>
            </w:r>
            <w:proofErr w:type="spellEnd"/>
          </w:p>
        </w:tc>
        <w:tc>
          <w:tcPr>
            <w:tcW w:w="8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38DD" w14:textId="77777777" w:rsidR="00AC79B6" w:rsidRPr="00AC79B6" w:rsidRDefault="00AC79B6" w:rsidP="00AC7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C79B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Устанавливает параметры на основе бинарных данных</w:t>
            </w:r>
          </w:p>
        </w:tc>
      </w:tr>
    </w:tbl>
    <w:p w14:paraId="0F7F88E9" w14:textId="5965AF97" w:rsidR="00AC79B6" w:rsidRDefault="00AC79B6" w:rsidP="007223BC"/>
    <w:p w14:paraId="2D0E163D" w14:textId="7BBD2DE0" w:rsidR="00EC63A2" w:rsidRPr="00EC63A2" w:rsidRDefault="00EC63A2" w:rsidP="007223BC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8"/>
        <w:gridCol w:w="1227"/>
        <w:gridCol w:w="3933"/>
        <w:gridCol w:w="1426"/>
        <w:gridCol w:w="1061"/>
      </w:tblGrid>
      <w:tr w:rsidR="00EC63A2" w:rsidRPr="00EC63A2" w14:paraId="3AB70D7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96CFE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ProcessingParams</w:t>
            </w:r>
            <w:proofErr w:type="spellEnd"/>
          </w:p>
        </w:tc>
      </w:tr>
      <w:tr w:rsidR="00EC63A2" w:rsidRPr="00EC63A2" w14:paraId="6EE9CC9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C42C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ProcessingParams</w:t>
            </w:r>
            <w:proofErr w:type="spellEnd"/>
          </w:p>
        </w:tc>
      </w:tr>
      <w:tr w:rsidR="00EC63A2" w:rsidRPr="00EC63A2" w14:paraId="6F60555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B8F7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B4F0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6D8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9C82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C63A2" w:rsidRPr="00EC63A2" w14:paraId="62408CA8" w14:textId="77777777" w:rsidTr="00052AF4">
        <w:trPr>
          <w:trHeight w:val="168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7986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tree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0D3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B2111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unique_ptr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juce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::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AudioProcessorValueTreeState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&gt; 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06F7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Внутреннее представление параметров</w:t>
            </w:r>
          </w:p>
        </w:tc>
      </w:tr>
      <w:tr w:rsidR="00EC63A2" w:rsidRPr="00EC63A2" w14:paraId="61588D46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0E8D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leftCutoff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24C5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683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F22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Частота, начиная с которой происходят преобразования</w:t>
            </w:r>
          </w:p>
        </w:tc>
      </w:tr>
      <w:tr w:rsidR="00EC63A2" w:rsidRPr="00EC63A2" w14:paraId="03A6699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A9F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rightCutoff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6C6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48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46A7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Частота</w:t>
            </w:r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которой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происходият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преобразования</w:t>
            </w:r>
          </w:p>
        </w:tc>
      </w:tr>
      <w:tr w:rsidR="00EC63A2" w:rsidRPr="00EC63A2" w14:paraId="13B3B596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DD5C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strength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A3F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1FEB0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C49C7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Сила </w:t>
            </w: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стерео эффекта</w:t>
            </w:r>
            <w:proofErr w:type="gramEnd"/>
          </w:p>
        </w:tc>
      </w:tr>
      <w:tr w:rsidR="00EC63A2" w:rsidRPr="00EC63A2" w14:paraId="4F3DDECC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9F70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frequencySpread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7E3C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AF1E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03C1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Распределение эффекта по частотам</w:t>
            </w:r>
          </w:p>
        </w:tc>
      </w:tr>
      <w:tr w:rsidR="00EC63A2" w:rsidRPr="00EC63A2" w14:paraId="55A2A0B3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2AE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attack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F9DE1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8C94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BDC10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реакции плагина на изменения в частотах</w:t>
            </w:r>
          </w:p>
        </w:tc>
      </w:tr>
      <w:tr w:rsidR="00EC63A2" w:rsidRPr="00EC63A2" w14:paraId="1447DAF4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BE29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noise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CCD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417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286BD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Сила применения шума к </w:t>
            </w:r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стерео эффекту</w:t>
            </w:r>
            <w:proofErr w:type="gramEnd"/>
          </w:p>
        </w:tc>
      </w:tr>
      <w:tr w:rsidR="00EC63A2" w:rsidRPr="00EC63A2" w14:paraId="1DBCCEF2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77166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dynamicSplitEnabled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16B7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2615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atomic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&gt;*</w:t>
            </w:r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C3D6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Должен ли плагин динамически реагировать на изменения в частотах</w:t>
            </w:r>
          </w:p>
        </w:tc>
      </w:tr>
      <w:tr w:rsidR="00EC63A2" w:rsidRPr="00EC63A2" w14:paraId="66445327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DFA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sampleRate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0A772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491D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8FC5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Количество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сэмплов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которые поступают из DAW в секунду</w:t>
            </w:r>
          </w:p>
        </w:tc>
      </w:tr>
      <w:tr w:rsidR="00EC63A2" w:rsidRPr="00EC63A2" w14:paraId="75CF3C59" w14:textId="77777777" w:rsidTr="00052AF4">
        <w:trPr>
          <w:trHeight w:val="1118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F02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maxSamplesPerBlock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82B6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739A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</w:p>
        </w:tc>
        <w:tc>
          <w:tcPr>
            <w:tcW w:w="132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D74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Максимальное количество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сэмплов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которое может поступить в одном блоке</w:t>
            </w:r>
          </w:p>
        </w:tc>
      </w:tr>
      <w:tr w:rsidR="00EC63A2" w:rsidRPr="00EC63A2" w14:paraId="792DE0A7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A78E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ProcessingParams</w:t>
            </w:r>
            <w:proofErr w:type="spellEnd"/>
          </w:p>
        </w:tc>
      </w:tr>
      <w:tr w:rsidR="00EC63A2" w:rsidRPr="00EC63A2" w14:paraId="26214B4C" w14:textId="77777777" w:rsidTr="00052AF4">
        <w:trPr>
          <w:trHeight w:val="84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06EA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23D4F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6D98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54CE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63C3B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EC63A2" w:rsidRPr="00EC63A2" w14:paraId="492E7D0F" w14:textId="77777777" w:rsidTr="00052AF4">
        <w:trPr>
          <w:trHeight w:val="1129"/>
        </w:trPr>
        <w:tc>
          <w:tcPr>
            <w:tcW w:w="91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6E5C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0B1C4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21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066B9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19BBA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AudioProcessor</w:t>
            </w:r>
            <w:proofErr w:type="spellEnd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&amp; </w:t>
            </w:r>
            <w:proofErr w:type="spellStart"/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processor</w:t>
            </w:r>
            <w:proofErr w:type="spellEnd"/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0438" w14:textId="77777777" w:rsidR="00EC63A2" w:rsidRPr="00EC63A2" w:rsidRDefault="00EC63A2" w:rsidP="00EC6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63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параметры для плагина</w:t>
            </w:r>
          </w:p>
        </w:tc>
      </w:tr>
    </w:tbl>
    <w:p w14:paraId="46EAFD3E" w14:textId="6485CF7D" w:rsidR="00EC63A2" w:rsidRDefault="00EC63A2" w:rsidP="008635A6">
      <w:pPr>
        <w:pStyle w:val="Heading1"/>
      </w:pPr>
    </w:p>
    <w:p w14:paraId="50AF2CF8" w14:textId="53C47C83" w:rsidR="00EC63A2" w:rsidRDefault="00EC63A2" w:rsidP="00EC63A2">
      <w:pPr>
        <w:rPr>
          <w:rFonts w:ascii="Times New Roman" w:eastAsia="MS Mincho" w:hAnsi="Times New Roman" w:cs="Times New Roman"/>
          <w:lang w:val="en-US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6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1738"/>
        <w:gridCol w:w="2299"/>
        <w:gridCol w:w="1456"/>
        <w:gridCol w:w="1495"/>
      </w:tblGrid>
      <w:tr w:rsidR="000A72F1" w:rsidRPr="000A72F1" w14:paraId="2B4D9D8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C5C4D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</w:p>
        </w:tc>
      </w:tr>
      <w:tr w:rsidR="000A72F1" w:rsidRPr="000A72F1" w14:paraId="59F9BA8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16703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ProcessingRendering</w:t>
            </w:r>
            <w:proofErr w:type="spellEnd"/>
          </w:p>
        </w:tc>
      </w:tr>
      <w:tr w:rsidR="000A72F1" w:rsidRPr="000A72F1" w14:paraId="645D2A10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929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26E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8BA58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ABE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0A72F1" w:rsidRPr="000A72F1" w14:paraId="00FBD0AC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A3E4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lastMask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35A3D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9AC0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9688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Маска, сгенерированная при последнем преобразовании</w:t>
            </w:r>
          </w:p>
        </w:tc>
      </w:tr>
      <w:tr w:rsidR="000A72F1" w:rsidRPr="000A72F1" w14:paraId="0F5219C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10D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lastSound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825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8166E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15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13C46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Частотное разложения звука, </w:t>
            </w: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использванного</w:t>
            </w:r>
            <w:proofErr w:type="spellEnd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последнем преобразовании</w:t>
            </w:r>
          </w:p>
        </w:tc>
      </w:tr>
      <w:tr w:rsidR="000A72F1" w:rsidRPr="000A72F1" w14:paraId="671921F0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BA1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ProcessingRendering</w:t>
            </w:r>
            <w:proofErr w:type="spellEnd"/>
          </w:p>
        </w:tc>
      </w:tr>
      <w:tr w:rsidR="000A72F1" w:rsidRPr="000A72F1" w14:paraId="5ED0B812" w14:textId="77777777" w:rsidTr="00052AF4">
        <w:trPr>
          <w:trHeight w:val="849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7D72B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6470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F208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F27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EF66E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0A72F1" w:rsidRPr="000A72F1" w14:paraId="2D6AF012" w14:textId="77777777" w:rsidTr="00052AF4">
        <w:trPr>
          <w:trHeight w:val="1408"/>
        </w:trPr>
        <w:tc>
          <w:tcPr>
            <w:tcW w:w="1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69C7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0A59A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DC229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E8819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7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DB75" w14:textId="77777777" w:rsidR="000A72F1" w:rsidRPr="000A72F1" w:rsidRDefault="000A72F1" w:rsidP="000A72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72F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параметры для отрисовки</w:t>
            </w:r>
          </w:p>
        </w:tc>
      </w:tr>
    </w:tbl>
    <w:p w14:paraId="33E985A2" w14:textId="5B350603" w:rsidR="000A72F1" w:rsidRDefault="000A72F1" w:rsidP="00EC63A2">
      <w:pPr>
        <w:rPr>
          <w:rFonts w:ascii="Times New Roman" w:eastAsia="MS Mincho" w:hAnsi="Times New Roman" w:cs="Times New Roman"/>
          <w:lang w:val="en-US"/>
        </w:rPr>
      </w:pPr>
    </w:p>
    <w:p w14:paraId="1C348439" w14:textId="1F4ABEC3" w:rsidR="00967007" w:rsidRPr="00967007" w:rsidRDefault="00967007" w:rsidP="00EC63A2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7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76"/>
        <w:gridCol w:w="1492"/>
        <w:gridCol w:w="2193"/>
        <w:gridCol w:w="2193"/>
        <w:gridCol w:w="1701"/>
      </w:tblGrid>
      <w:tr w:rsidR="00967007" w:rsidRPr="00967007" w14:paraId="4722B33D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1B5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MS Mincho" w:hAnsi="Times New Roman" w:cs="Times New Roman"/>
                <w:color w:val="000000"/>
                <w:lang w:eastAsia="ru-RU"/>
              </w:rPr>
              <w:lastRenderedPageBreak/>
              <w:t xml:space="preserve">Описание полей, методов и свойств класса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SpectrumCanvas</w:t>
            </w:r>
            <w:proofErr w:type="spellEnd"/>
          </w:p>
        </w:tc>
      </w:tr>
      <w:tr w:rsidR="00967007" w:rsidRPr="00967007" w14:paraId="3BD2FAC9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3099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SpectrumCanvas</w:t>
            </w:r>
            <w:proofErr w:type="spellEnd"/>
          </w:p>
        </w:tc>
      </w:tr>
      <w:tr w:rsidR="00967007" w:rsidRPr="00967007" w14:paraId="04604EBF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BB53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370F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B53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1874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967007" w:rsidRPr="00967007" w14:paraId="40B1D980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AA9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214F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CEF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447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Параметры для преобразования</w:t>
            </w:r>
          </w:p>
        </w:tc>
      </w:tr>
      <w:tr w:rsidR="00967007" w:rsidRPr="00967007" w14:paraId="718984BD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1E8A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30C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06A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EBE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Параметры для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отрисовкки</w:t>
            </w:r>
            <w:proofErr w:type="spellEnd"/>
          </w:p>
        </w:tc>
      </w:tr>
      <w:tr w:rsidR="00967007" w:rsidRPr="00967007" w14:paraId="60281B6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635D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maskPath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B5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43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</w:t>
            </w:r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2]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527E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Векторное представление маски, которая применялась для левой и правой аудиодорожек</w:t>
            </w:r>
          </w:p>
        </w:tc>
      </w:tr>
      <w:tr w:rsidR="00967007" w:rsidRPr="00967007" w14:paraId="4937839D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167B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soundPath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48AA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2B4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Path</w:t>
            </w:r>
            <w:proofErr w:type="spellEnd"/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0C08C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Векторное представление звука, который проигрывался в последний раз</w:t>
            </w:r>
          </w:p>
        </w:tc>
      </w:tr>
      <w:tr w:rsidR="00967007" w:rsidRPr="00967007" w14:paraId="6EE0E5F0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1062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mask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7255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08CF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C99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хранения маски</w:t>
            </w:r>
          </w:p>
        </w:tc>
      </w:tr>
      <w:tr w:rsidR="00967007" w:rsidRPr="00967007" w14:paraId="4DCA392F" w14:textId="77777777" w:rsidTr="00052AF4">
        <w:trPr>
          <w:trHeight w:val="111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22AB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sound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D722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A9BE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&gt;</w:t>
            </w:r>
          </w:p>
        </w:tc>
        <w:tc>
          <w:tcPr>
            <w:tcW w:w="208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5CAF9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Промежуточный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буффер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хранения частотного представления звука</w:t>
            </w:r>
          </w:p>
        </w:tc>
      </w:tr>
      <w:tr w:rsidR="00967007" w:rsidRPr="00967007" w14:paraId="7F801501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027B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SpectrumCanvas</w:t>
            </w:r>
            <w:proofErr w:type="spellEnd"/>
          </w:p>
        </w:tc>
      </w:tr>
      <w:tr w:rsidR="00967007" w:rsidRPr="00967007" w14:paraId="31872542" w14:textId="77777777" w:rsidTr="00052AF4">
        <w:trPr>
          <w:trHeight w:val="84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2C7DD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A56E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4D23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1F400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AAACC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967007" w:rsidRPr="00967007" w14:paraId="1533E336" w14:textId="77777777" w:rsidTr="00052AF4">
        <w:trPr>
          <w:trHeight w:val="2526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23F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0C5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BA1D4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C0047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ProcessingParams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_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params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ProcessingRendering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 _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rendering</w:t>
            </w:r>
            <w:proofErr w:type="spellEnd"/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1D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холст для отрисовки параметров</w:t>
            </w:r>
          </w:p>
        </w:tc>
      </w:tr>
      <w:tr w:rsidR="00967007" w:rsidRPr="00967007" w14:paraId="5681F809" w14:textId="77777777" w:rsidTr="00052AF4">
        <w:trPr>
          <w:trHeight w:val="1688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5401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~</w:t>
            </w: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SpectrumCanvas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3657B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059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Деструктор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3D8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75E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Освобождает ресурсы, использованные холстом</w:t>
            </w:r>
          </w:p>
        </w:tc>
      </w:tr>
      <w:tr w:rsidR="00967007" w:rsidRPr="00967007" w14:paraId="15EB5B7E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5638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timerCallback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6FAF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18283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8B1D5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B14D6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Обрабатыает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событие для отрисовки следующего кадра</w:t>
            </w:r>
          </w:p>
        </w:tc>
      </w:tr>
      <w:tr w:rsidR="00967007" w:rsidRPr="00967007" w14:paraId="791668D6" w14:textId="77777777" w:rsidTr="00052AF4">
        <w:trPr>
          <w:trHeight w:val="1129"/>
        </w:trPr>
        <w:tc>
          <w:tcPr>
            <w:tcW w:w="9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1AD18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paint</w:t>
            </w:r>
            <w:proofErr w:type="spellEnd"/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A2DAA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239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7447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Graphics</w:t>
            </w:r>
            <w:proofErr w:type="spellEnd"/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&amp;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D7AA2" w14:textId="77777777" w:rsidR="00967007" w:rsidRPr="00967007" w:rsidRDefault="00967007" w:rsidP="009670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670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Производит саму отрисовку</w:t>
            </w:r>
          </w:p>
        </w:tc>
      </w:tr>
    </w:tbl>
    <w:p w14:paraId="7C75DD13" w14:textId="77BD957A" w:rsidR="00EC63A2" w:rsidRDefault="00EC63A2" w:rsidP="00EC63A2"/>
    <w:p w14:paraId="3F1C53DE" w14:textId="23C0DDDD" w:rsidR="00DF76C5" w:rsidRPr="00DF76C5" w:rsidRDefault="00DF76C5" w:rsidP="00EC63A2">
      <w:pPr>
        <w:rPr>
          <w:rFonts w:ascii="Times New Roman" w:eastAsia="MS Mincho" w:hAnsi="Times New Roman" w:cs="Times New Roman"/>
        </w:rPr>
      </w:pPr>
      <w:r w:rsidRPr="00DB2558">
        <w:rPr>
          <w:rFonts w:ascii="Times New Roman" w:eastAsia="MS Mincho" w:hAnsi="Times New Roman" w:cs="Times New Roman"/>
        </w:rPr>
        <w:t>Таблица 3.</w:t>
      </w:r>
      <w:r>
        <w:rPr>
          <w:rFonts w:ascii="Times New Roman" w:eastAsia="MS Mincho" w:hAnsi="Times New Roman" w:cs="Times New Roman"/>
          <w:lang w:val="en-US"/>
        </w:rPr>
        <w:t>8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85"/>
        <w:gridCol w:w="2357"/>
        <w:gridCol w:w="1980"/>
        <w:gridCol w:w="1572"/>
      </w:tblGrid>
      <w:tr w:rsidR="00DF76C5" w:rsidRPr="00DF76C5" w14:paraId="1D39D826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85EE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Описание полей, методов и свойств класса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>SyncedArray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DF76C5" w:rsidRPr="00DF76C5" w14:paraId="7E9D972C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25F7BB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Поля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SyncedArray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DF76C5" w:rsidRPr="00DF76C5" w14:paraId="2D342519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D75CE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D65B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4A78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CA64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DF76C5" w:rsidRPr="00DF76C5" w14:paraId="76F04016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FFD1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valuesLock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DEA8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AD7D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juce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CriticalSection</w:t>
            </w:r>
            <w:proofErr w:type="spellEnd"/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F83AB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Блокировка для синхронного доступа к данным</w:t>
            </w:r>
          </w:p>
        </w:tc>
      </w:tr>
      <w:tr w:rsidR="00DF76C5" w:rsidRPr="00DF76C5" w14:paraId="50488520" w14:textId="77777777" w:rsidTr="00052AF4">
        <w:trPr>
          <w:trHeight w:val="570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7772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2705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0EA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&lt;T&gt;</w:t>
            </w:r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BB34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Значения</w:t>
            </w:r>
          </w:p>
        </w:tc>
      </w:tr>
      <w:tr w:rsidR="00DF76C5" w:rsidRPr="00DF76C5" w14:paraId="14C78005" w14:textId="77777777" w:rsidTr="00052AF4">
        <w:trPr>
          <w:trHeight w:val="111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80587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smoothFactor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8CAE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private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D0F5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</w:p>
        </w:tc>
        <w:tc>
          <w:tcPr>
            <w:tcW w:w="189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1FCA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Параметр, показывающий насколько нужно смешивать старые и новые значения</w:t>
            </w:r>
          </w:p>
        </w:tc>
      </w:tr>
      <w:tr w:rsidR="00DF76C5" w:rsidRPr="00DF76C5" w14:paraId="7E329BF5" w14:textId="77777777" w:rsidTr="00052AF4">
        <w:trPr>
          <w:trHeight w:val="291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90D4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Методы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класса</w:t>
            </w:r>
            <w:proofErr w:type="spellEnd"/>
            <w:proofErr w:type="gram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SyncedArray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</w:p>
        </w:tc>
      </w:tr>
      <w:tr w:rsidR="00DF76C5" w:rsidRPr="00DF76C5" w14:paraId="7CC84A94" w14:textId="77777777" w:rsidTr="00052AF4">
        <w:trPr>
          <w:trHeight w:val="84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60D1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Имя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651A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Модификатор</w:t>
            </w:r>
            <w:proofErr w:type="spellEnd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доступа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07B6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Тип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9DF2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Аргументы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1B2E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MS Mincho" w:hAnsi="Times New Roman" w:cs="Times New Roman"/>
                <w:color w:val="000000"/>
                <w:lang w:val="en-US" w:eastAsia="ru-RU"/>
              </w:rPr>
              <w:t>Назначение</w:t>
            </w:r>
            <w:proofErr w:type="spellEnd"/>
          </w:p>
        </w:tc>
      </w:tr>
      <w:tr w:rsidR="00DF76C5" w:rsidRPr="00DF76C5" w14:paraId="7BFC3515" w14:textId="77777777" w:rsidTr="00052AF4">
        <w:trPr>
          <w:trHeight w:val="1967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0CA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SyncedArray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CF48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DB46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Конструктор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1EC6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float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_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smoothFactor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6C22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Создаёт массив для синхронной передачи данных</w:t>
            </w:r>
          </w:p>
        </w:tc>
      </w:tr>
      <w:tr w:rsidR="00DF76C5" w:rsidRPr="00DF76C5" w14:paraId="012717FC" w14:textId="77777777" w:rsidTr="00052AF4">
        <w:trPr>
          <w:trHeight w:val="1408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D539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addValues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0C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5FCF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5F56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T*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newValues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valuesCount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5602B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Добавляет новые значения в массив </w:t>
            </w:r>
          </w:p>
        </w:tc>
      </w:tr>
      <w:tr w:rsidR="00DF76C5" w:rsidRPr="00DF76C5" w14:paraId="2FCCEDA2" w14:textId="77777777" w:rsidTr="00052AF4">
        <w:trPr>
          <w:trHeight w:val="1129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FC12A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getValues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23EF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5DBA6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8544F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std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::</w:t>
            </w:r>
            <w:proofErr w:type="spellStart"/>
            <w:proofErr w:type="gram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vector</w:t>
            </w:r>
            <w:proofErr w:type="spellEnd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&lt;T&gt;&amp; </w:t>
            </w: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array</w:t>
            </w:r>
            <w:proofErr w:type="spellEnd"/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2ED9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Копирует значения из массива в массив, переданный по ссылке</w:t>
            </w:r>
          </w:p>
        </w:tc>
      </w:tr>
      <w:tr w:rsidR="00DF76C5" w:rsidRPr="00DF76C5" w14:paraId="47C6BC9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3F8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reset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342E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9C951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void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D13E0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3DF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Сбрасывает состояние массива для передачи данных</w:t>
            </w:r>
          </w:p>
        </w:tc>
      </w:tr>
      <w:tr w:rsidR="00DF76C5" w:rsidRPr="00DF76C5" w14:paraId="1786CD72" w14:textId="77777777" w:rsidTr="00052AF4">
        <w:trPr>
          <w:trHeight w:val="2246"/>
        </w:trPr>
        <w:tc>
          <w:tcPr>
            <w:tcW w:w="8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694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9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37ED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public</w:t>
            </w:r>
            <w:proofErr w:type="spellEnd"/>
          </w:p>
        </w:tc>
        <w:tc>
          <w:tcPr>
            <w:tcW w:w="1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68F8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size_t</w:t>
            </w:r>
            <w:proofErr w:type="spellEnd"/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E543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8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AF5DC" w14:textId="77777777" w:rsidR="00DF76C5" w:rsidRPr="00DF76C5" w:rsidRDefault="00DF76C5" w:rsidP="00DF7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76C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Возвращает размер данных, которые хранятся в массиве</w:t>
            </w:r>
          </w:p>
        </w:tc>
      </w:tr>
    </w:tbl>
    <w:p w14:paraId="7B5DFAB0" w14:textId="77777777" w:rsidR="00DF76C5" w:rsidRPr="00DF76C5" w:rsidRDefault="00DF76C5" w:rsidP="00EC63A2"/>
    <w:p w14:paraId="61017EE5" w14:textId="2395DA78" w:rsidR="008A12C0" w:rsidRDefault="007223BC" w:rsidP="008635A6">
      <w:pPr>
        <w:pStyle w:val="Heading1"/>
      </w:pPr>
      <w:r w:rsidRPr="002C2909">
        <w:br w:type="column"/>
      </w:r>
      <w:r>
        <w:lastRenderedPageBreak/>
        <w:t>П</w:t>
      </w:r>
      <w:r w:rsidR="008A12C0">
        <w:t xml:space="preserve">РИЛОЖЕНИЕ </w:t>
      </w:r>
      <w:bookmarkEnd w:id="35"/>
      <w:r>
        <w:t>3</w:t>
      </w:r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6" w:name="_Toc72137306"/>
      <w:r>
        <w:rPr>
          <w:w w:val="105"/>
        </w:rPr>
        <w:t>СПИСОК ИСПОЛЬЗУЕМОЙ ЛИТЕРАТУРЫ</w:t>
      </w:r>
      <w:bookmarkEnd w:id="36"/>
    </w:p>
    <w:p w14:paraId="6B761562" w14:textId="4C7A75AF" w:rsidR="00946FB0" w:rsidRPr="00D749C9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Inverse short-time Fourier transform</w:t>
      </w:r>
      <w:r w:rsidR="00D749C9" w:rsidRPr="00F43DFB">
        <w:t xml:space="preserve"> [Электронный</w:t>
      </w:r>
      <w:r w:rsidR="00D749C9" w:rsidRPr="00D749C9">
        <w:rPr>
          <w:lang w:val="en-US"/>
        </w:rPr>
        <w:t xml:space="preserve"> </w:t>
      </w:r>
      <w:r w:rsidR="00D749C9">
        <w:t>ресурс</w:t>
      </w:r>
      <w:r w:rsidR="00D749C9">
        <w:rPr>
          <w:lang w:val="en-US"/>
        </w:rPr>
        <w:t xml:space="preserve">] / MathWorks. </w:t>
      </w:r>
      <w:r w:rsidR="00D749C9">
        <w:t>Режим доступа</w:t>
      </w:r>
      <w:r w:rsidR="00D749C9" w:rsidRPr="00D749C9">
        <w:t xml:space="preserve">: </w:t>
      </w:r>
      <w:hyperlink r:id="rId17" w:history="1">
        <w:r w:rsidR="00D749C9" w:rsidRPr="00C133D3">
          <w:rPr>
            <w:rStyle w:val="Hyperlink"/>
          </w:rPr>
          <w:t>https://www.mathworks.com/help/signal/ref/istft.html</w:t>
        </w:r>
      </w:hyperlink>
      <w:r w:rsidR="00D749C9" w:rsidRPr="00D749C9">
        <w:t xml:space="preserve">, </w:t>
      </w:r>
      <w:r w:rsidR="00D749C9">
        <w:t>свободный (дата обращения</w:t>
      </w:r>
      <w:r w:rsidR="00D749C9" w:rsidRPr="00D749C9">
        <w:t>: 17.05.2021).</w:t>
      </w:r>
    </w:p>
    <w:p w14:paraId="5ECCC583" w14:textId="6F92BC83" w:rsidR="00946FB0" w:rsidRDefault="00946FB0" w:rsidP="00946FB0">
      <w:pPr>
        <w:pStyle w:val="a0"/>
        <w:numPr>
          <w:ilvl w:val="0"/>
          <w:numId w:val="43"/>
        </w:numPr>
      </w:pPr>
      <w:r w:rsidRPr="00F43DFB">
        <w:rPr>
          <w:lang w:val="en-US"/>
        </w:rPr>
        <w:t>Julius Orion Smith, Spectral Audio Signal Processing</w:t>
      </w:r>
      <w:r w:rsidRPr="00F43DFB">
        <w:t xml:space="preserve">, </w:t>
      </w:r>
      <w:r w:rsidRPr="00F43DFB">
        <w:rPr>
          <w:lang w:val="en-US"/>
        </w:rPr>
        <w:t>WOLA Processing Steps [</w:t>
      </w:r>
      <w:r w:rsidRPr="00F43DFB">
        <w:t>Электронный</w:t>
      </w:r>
      <w:r w:rsidRPr="00F43DFB">
        <w:rPr>
          <w:lang w:val="en-US"/>
        </w:rPr>
        <w:t xml:space="preserve"> </w:t>
      </w:r>
      <w:r w:rsidRPr="00F43DFB">
        <w:t>ресурс</w:t>
      </w:r>
      <w:r w:rsidRPr="00F43DFB">
        <w:rPr>
          <w:lang w:val="en-US"/>
        </w:rPr>
        <w:t xml:space="preserve">] </w:t>
      </w:r>
      <w:proofErr w:type="gramStart"/>
      <w:r w:rsidRPr="00F43DFB">
        <w:rPr>
          <w:lang w:val="en-US"/>
        </w:rPr>
        <w:t>/</w:t>
      </w:r>
      <w:r w:rsidRPr="00A62223">
        <w:rPr>
          <w:lang w:val="en-US"/>
        </w:rPr>
        <w:t xml:space="preserve">  Stanford</w:t>
      </w:r>
      <w:proofErr w:type="gramEnd"/>
      <w:r w:rsidRPr="00A62223">
        <w:rPr>
          <w:lang w:val="en-US"/>
        </w:rPr>
        <w:t xml:space="preserve"> University</w:t>
      </w:r>
      <w:r w:rsidRPr="008072B5">
        <w:rPr>
          <w:lang w:val="en-US"/>
        </w:rPr>
        <w:t xml:space="preserve">. </w:t>
      </w:r>
      <w:r>
        <w:t>Режим доступа</w:t>
      </w:r>
      <w:r w:rsidRPr="00946FB0">
        <w:t>:</w:t>
      </w:r>
      <w:r w:rsidRPr="00946FB0">
        <w:t xml:space="preserve"> </w:t>
      </w:r>
      <w:hyperlink r:id="rId18" w:history="1">
        <w:r w:rsidRPr="00C133D3">
          <w:rPr>
            <w:rStyle w:val="Hyperlink"/>
            <w:lang w:val="en-US"/>
          </w:rPr>
          <w:t>https</w:t>
        </w:r>
        <w:r w:rsidRPr="00C133D3">
          <w:rPr>
            <w:rStyle w:val="Hyperlink"/>
          </w:rPr>
          <w:t>://</w:t>
        </w:r>
        <w:proofErr w:type="spellStart"/>
        <w:r w:rsidRPr="00C133D3">
          <w:rPr>
            <w:rStyle w:val="Hyperlink"/>
            <w:lang w:val="en-US"/>
          </w:rPr>
          <w:t>ccrma</w:t>
        </w:r>
        <w:proofErr w:type="spellEnd"/>
        <w:r w:rsidRPr="00C133D3">
          <w:rPr>
            <w:rStyle w:val="Hyperlink"/>
          </w:rPr>
          <w:t>.</w:t>
        </w:r>
        <w:proofErr w:type="spellStart"/>
        <w:r w:rsidRPr="00C133D3">
          <w:rPr>
            <w:rStyle w:val="Hyperlink"/>
            <w:lang w:val="en-US"/>
          </w:rPr>
          <w:t>stanford</w:t>
        </w:r>
        <w:proofErr w:type="spellEnd"/>
        <w:r w:rsidRPr="00C133D3">
          <w:rPr>
            <w:rStyle w:val="Hyperlink"/>
          </w:rPr>
          <w:t>.</w:t>
        </w:r>
        <w:proofErr w:type="spellStart"/>
        <w:r w:rsidRPr="00C133D3">
          <w:rPr>
            <w:rStyle w:val="Hyperlink"/>
            <w:lang w:val="en-US"/>
          </w:rPr>
          <w:t>edu</w:t>
        </w:r>
        <w:proofErr w:type="spellEnd"/>
        <w:r w:rsidRPr="00C133D3">
          <w:rPr>
            <w:rStyle w:val="Hyperlink"/>
          </w:rPr>
          <w:t>/~</w:t>
        </w:r>
        <w:proofErr w:type="spellStart"/>
        <w:r w:rsidRPr="00C133D3">
          <w:rPr>
            <w:rStyle w:val="Hyperlink"/>
            <w:lang w:val="en-US"/>
          </w:rPr>
          <w:t>jos</w:t>
        </w:r>
        <w:proofErr w:type="spellEnd"/>
        <w:r w:rsidRPr="00C133D3">
          <w:rPr>
            <w:rStyle w:val="Hyperlink"/>
          </w:rPr>
          <w:t>/</w:t>
        </w:r>
        <w:proofErr w:type="spellStart"/>
        <w:r w:rsidRPr="00C133D3">
          <w:rPr>
            <w:rStyle w:val="Hyperlink"/>
            <w:lang w:val="en-US"/>
          </w:rPr>
          <w:t>sasp</w:t>
        </w:r>
        <w:proofErr w:type="spellEnd"/>
        <w:r w:rsidRPr="00C133D3">
          <w:rPr>
            <w:rStyle w:val="Hyperlink"/>
          </w:rPr>
          <w:t>/</w:t>
        </w:r>
        <w:r w:rsidRPr="00C133D3">
          <w:rPr>
            <w:rStyle w:val="Hyperlink"/>
            <w:lang w:val="en-US"/>
          </w:rPr>
          <w:t>WOLA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Processing</w:t>
        </w:r>
        <w:r w:rsidRPr="00C133D3">
          <w:rPr>
            <w:rStyle w:val="Hyperlink"/>
          </w:rPr>
          <w:t>_</w:t>
        </w:r>
        <w:r w:rsidRPr="00C133D3">
          <w:rPr>
            <w:rStyle w:val="Hyperlink"/>
            <w:lang w:val="en-US"/>
          </w:rPr>
          <w:t>Steps</w:t>
        </w:r>
        <w:r w:rsidRPr="00C133D3">
          <w:rPr>
            <w:rStyle w:val="Hyperlink"/>
          </w:rPr>
          <w:t>.</w:t>
        </w:r>
        <w:r w:rsidRPr="00C133D3">
          <w:rPr>
            <w:rStyle w:val="Hyperlink"/>
            <w:lang w:val="en-US"/>
          </w:rPr>
          <w:t>html</w:t>
        </w:r>
      </w:hyperlink>
      <w:r w:rsidRPr="00946FB0">
        <w:t xml:space="preserve">, </w:t>
      </w:r>
      <w:r>
        <w:t>свободный (дата обращения</w:t>
      </w:r>
      <w:r w:rsidRPr="00946FB0">
        <w:t xml:space="preserve">: 17.05.2021). </w:t>
      </w:r>
    </w:p>
    <w:p w14:paraId="2D11B428" w14:textId="763B5F87" w:rsidR="008A12C0" w:rsidRPr="00160691" w:rsidRDefault="008A12C0" w:rsidP="008072B5">
      <w:pPr>
        <w:pStyle w:val="a0"/>
        <w:numPr>
          <w:ilvl w:val="0"/>
          <w:numId w:val="43"/>
        </w:numPr>
      </w:pPr>
      <w:r w:rsidRPr="00F43DFB">
        <w:t xml:space="preserve">ГОСТ </w:t>
      </w:r>
      <w:proofErr w:type="gramStart"/>
      <w:r w:rsidRPr="00F43DFB">
        <w:t>19.101-77</w:t>
      </w:r>
      <w:proofErr w:type="gramEnd"/>
      <w:r w:rsidRPr="00F43DFB">
        <w:t xml:space="preserve"> Виды программ</w:t>
      </w:r>
      <w:r w:rsidRPr="00160691">
        <w:t xml:space="preserve">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072B5">
      <w:pPr>
        <w:pStyle w:val="a0"/>
        <w:numPr>
          <w:ilvl w:val="0"/>
          <w:numId w:val="43"/>
        </w:numPr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072B5">
      <w:pPr>
        <w:pStyle w:val="a0"/>
        <w:numPr>
          <w:ilvl w:val="0"/>
          <w:numId w:val="43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5D199CCA" w14:textId="77777777" w:rsidR="00EF7112" w:rsidRDefault="00EF7112" w:rsidP="008A12C0"/>
    <w:p w14:paraId="4A07E8AF" w14:textId="650539D7" w:rsidR="00D749C9" w:rsidRDefault="00D749C9" w:rsidP="00D749C9">
      <w:pPr>
        <w:pStyle w:val="a0"/>
        <w:numPr>
          <w:ilvl w:val="0"/>
          <w:numId w:val="43"/>
        </w:numPr>
      </w:pPr>
      <w:r w:rsidRPr="00D749C9">
        <w:lastRenderedPageBreak/>
        <w:t>Оконное преобразование Фурье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 xml:space="preserve">: </w:t>
      </w:r>
      <w:hyperlink r:id="rId19" w:history="1">
        <w:r w:rsidRPr="00C133D3">
          <w:rPr>
            <w:rStyle w:val="Hyperlink"/>
          </w:rPr>
          <w:t>https:</w:t>
        </w:r>
        <w:r w:rsidRPr="00C133D3">
          <w:rPr>
            <w:rStyle w:val="Hyperlink"/>
          </w:rPr>
          <w:t>/</w:t>
        </w:r>
        <w:r w:rsidRPr="00C133D3">
          <w:rPr>
            <w:rStyle w:val="Hyperlink"/>
          </w:rPr>
          <w:t>/ru.wikipedia.org/wiki/Оконное_преобразование_Фурье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613341D5" w14:textId="77777777" w:rsidR="005D426F" w:rsidRDefault="005D426F" w:rsidP="005D426F">
      <w:pPr>
        <w:pStyle w:val="ListParagraph"/>
      </w:pPr>
    </w:p>
    <w:p w14:paraId="4C75603D" w14:textId="5D183FAD" w:rsidR="005D426F" w:rsidRDefault="005D426F" w:rsidP="005D426F">
      <w:pPr>
        <w:pStyle w:val="a0"/>
        <w:numPr>
          <w:ilvl w:val="0"/>
          <w:numId w:val="43"/>
        </w:numPr>
      </w:pPr>
      <w:r>
        <w:t>Частота Найквиста</w:t>
      </w:r>
      <w:r w:rsidRPr="00D749C9">
        <w:t xml:space="preserve"> [</w:t>
      </w:r>
      <w:r>
        <w:t>Электронный ресурс</w:t>
      </w:r>
      <w:r w:rsidRPr="00D749C9">
        <w:t xml:space="preserve">] / </w:t>
      </w:r>
      <w:r>
        <w:t>Википедия. Режим доступа</w:t>
      </w:r>
      <w:r w:rsidRPr="00D749C9">
        <w:t>:</w:t>
      </w:r>
      <w:r w:rsidRPr="005D426F">
        <w:t xml:space="preserve"> </w:t>
      </w:r>
      <w:hyperlink r:id="rId20" w:history="1">
        <w:r w:rsidRPr="00C133D3">
          <w:rPr>
            <w:rStyle w:val="Hyperlink"/>
          </w:rPr>
          <w:t>https://ru.wikipedia.org/wiki/Частота_Найквиста</w:t>
        </w:r>
      </w:hyperlink>
      <w:r w:rsidRPr="00D749C9">
        <w:t xml:space="preserve">, </w:t>
      </w:r>
      <w:r>
        <w:t>свободный (дата обращения</w:t>
      </w:r>
      <w:r w:rsidRPr="00D749C9">
        <w:t>: 17.05.2021).</w:t>
      </w:r>
    </w:p>
    <w:p w14:paraId="1488DA81" w14:textId="77777777" w:rsidR="005D426F" w:rsidRDefault="005D426F" w:rsidP="005D426F">
      <w:pPr>
        <w:pStyle w:val="a0"/>
      </w:pPr>
    </w:p>
    <w:p w14:paraId="116DF109" w14:textId="2C29DD40" w:rsidR="00D749C9" w:rsidRPr="008A12C0" w:rsidRDefault="00D749C9" w:rsidP="008A12C0">
      <w:pPr>
        <w:sectPr w:rsidR="00D749C9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15803702" w:rsidR="007F1EDF" w:rsidRPr="00E32794" w:rsidRDefault="007F1EDF" w:rsidP="007F1EDF">
            <w:pPr>
              <w:pStyle w:val="CommentText"/>
              <w:rPr>
                <w:lang w:val="ru-RU"/>
              </w:rPr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7" w:name="_Toc72137307"/>
      <w:r w:rsidRPr="00B02C85">
        <w:t>ЛИСТ</w:t>
      </w:r>
      <w:r>
        <w:rPr>
          <w:w w:val="105"/>
        </w:rPr>
        <w:t xml:space="preserve"> РЕГИСТРАЦИИ ИЗМЕНЕНИЙ</w:t>
      </w:r>
      <w:bookmarkEnd w:id="37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21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0801" w14:textId="77777777" w:rsidR="00571498" w:rsidRDefault="00571498" w:rsidP="00037718">
      <w:pPr>
        <w:spacing w:after="0" w:line="240" w:lineRule="auto"/>
      </w:pPr>
      <w:r>
        <w:separator/>
      </w:r>
    </w:p>
  </w:endnote>
  <w:endnote w:type="continuationSeparator" w:id="0">
    <w:p w14:paraId="0D1B78CC" w14:textId="77777777" w:rsidR="00571498" w:rsidRDefault="00571498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EFB2" w14:textId="77777777" w:rsidR="00571498" w:rsidRDefault="00571498" w:rsidP="00037718">
      <w:pPr>
        <w:spacing w:after="0" w:line="240" w:lineRule="auto"/>
      </w:pPr>
      <w:r>
        <w:separator/>
      </w:r>
    </w:p>
  </w:footnote>
  <w:footnote w:type="continuationSeparator" w:id="0">
    <w:p w14:paraId="084D8E38" w14:textId="77777777" w:rsidR="00571498" w:rsidRDefault="00571498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0FF0"/>
    <w:multiLevelType w:val="hybridMultilevel"/>
    <w:tmpl w:val="14FE93F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4671082"/>
    <w:multiLevelType w:val="hybridMultilevel"/>
    <w:tmpl w:val="F0766444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055965AA"/>
    <w:multiLevelType w:val="hybridMultilevel"/>
    <w:tmpl w:val="D6FAE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CFF32FB"/>
    <w:multiLevelType w:val="hybridMultilevel"/>
    <w:tmpl w:val="8DE86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6382878"/>
    <w:multiLevelType w:val="hybridMultilevel"/>
    <w:tmpl w:val="7F14BEAA"/>
    <w:lvl w:ilvl="0" w:tplc="D9E0F1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29915501"/>
    <w:multiLevelType w:val="hybridMultilevel"/>
    <w:tmpl w:val="9C4A6C0A"/>
    <w:lvl w:ilvl="0" w:tplc="22BA9150">
      <w:start w:val="1"/>
      <w:numFmt w:val="decimal"/>
      <w:lvlText w:val="%1)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9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0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33A7FE7"/>
    <w:multiLevelType w:val="hybridMultilevel"/>
    <w:tmpl w:val="5582F14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D842EE9"/>
    <w:multiLevelType w:val="hybridMultilevel"/>
    <w:tmpl w:val="404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C83543"/>
    <w:multiLevelType w:val="hybridMultilevel"/>
    <w:tmpl w:val="842C0B4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0FC54A6"/>
    <w:multiLevelType w:val="hybridMultilevel"/>
    <w:tmpl w:val="79C29D4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6" w15:restartNumberingAfterBreak="0">
    <w:nsid w:val="4F7169C5"/>
    <w:multiLevelType w:val="hybridMultilevel"/>
    <w:tmpl w:val="675CA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8" w15:restartNumberingAfterBreak="0">
    <w:nsid w:val="639E73BA"/>
    <w:multiLevelType w:val="hybridMultilevel"/>
    <w:tmpl w:val="E8186186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9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F7756"/>
    <w:multiLevelType w:val="hybridMultilevel"/>
    <w:tmpl w:val="17DE1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32"/>
  </w:num>
  <w:num w:numId="4">
    <w:abstractNumId w:val="35"/>
  </w:num>
  <w:num w:numId="5">
    <w:abstractNumId w:val="23"/>
  </w:num>
  <w:num w:numId="6">
    <w:abstractNumId w:val="22"/>
  </w:num>
  <w:num w:numId="7">
    <w:abstractNumId w:val="14"/>
  </w:num>
  <w:num w:numId="8">
    <w:abstractNumId w:val="18"/>
  </w:num>
  <w:num w:numId="9">
    <w:abstractNumId w:val="39"/>
  </w:num>
  <w:num w:numId="10">
    <w:abstractNumId w:val="13"/>
  </w:num>
  <w:num w:numId="11">
    <w:abstractNumId w:val="25"/>
  </w:num>
  <w:num w:numId="12">
    <w:abstractNumId w:val="19"/>
  </w:num>
  <w:num w:numId="13">
    <w:abstractNumId w:val="24"/>
  </w:num>
  <w:num w:numId="14">
    <w:abstractNumId w:val="10"/>
  </w:num>
  <w:num w:numId="15">
    <w:abstractNumId w:val="15"/>
  </w:num>
  <w:num w:numId="16">
    <w:abstractNumId w:val="17"/>
  </w:num>
  <w:num w:numId="17">
    <w:abstractNumId w:val="30"/>
  </w:num>
  <w:num w:numId="18">
    <w:abstractNumId w:val="37"/>
  </w:num>
  <w:num w:numId="19">
    <w:abstractNumId w:val="29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40"/>
  </w:num>
  <w:num w:numId="30">
    <w:abstractNumId w:val="26"/>
  </w:num>
  <w:num w:numId="31">
    <w:abstractNumId w:val="21"/>
  </w:num>
  <w:num w:numId="32">
    <w:abstractNumId w:val="11"/>
  </w:num>
  <w:num w:numId="33">
    <w:abstractNumId w:val="16"/>
  </w:num>
  <w:num w:numId="34">
    <w:abstractNumId w:val="36"/>
  </w:num>
  <w:num w:numId="35">
    <w:abstractNumId w:val="34"/>
  </w:num>
  <w:num w:numId="36">
    <w:abstractNumId w:val="12"/>
  </w:num>
  <w:num w:numId="37">
    <w:abstractNumId w:val="38"/>
  </w:num>
  <w:num w:numId="38">
    <w:abstractNumId w:val="20"/>
  </w:num>
  <w:num w:numId="39">
    <w:abstractNumId w:val="42"/>
  </w:num>
  <w:num w:numId="40">
    <w:abstractNumId w:val="31"/>
  </w:num>
  <w:num w:numId="41">
    <w:abstractNumId w:val="9"/>
  </w:num>
  <w:num w:numId="42">
    <w:abstractNumId w:val="27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503FC"/>
    <w:rsid w:val="00052AF4"/>
    <w:rsid w:val="00067A55"/>
    <w:rsid w:val="00070ADB"/>
    <w:rsid w:val="00072E17"/>
    <w:rsid w:val="00075B2F"/>
    <w:rsid w:val="00076058"/>
    <w:rsid w:val="00080017"/>
    <w:rsid w:val="00092380"/>
    <w:rsid w:val="00095285"/>
    <w:rsid w:val="000A72F1"/>
    <w:rsid w:val="000B1218"/>
    <w:rsid w:val="000B529F"/>
    <w:rsid w:val="000C2221"/>
    <w:rsid w:val="000E0955"/>
    <w:rsid w:val="000F3639"/>
    <w:rsid w:val="000F509C"/>
    <w:rsid w:val="001322B4"/>
    <w:rsid w:val="00135703"/>
    <w:rsid w:val="0013634C"/>
    <w:rsid w:val="00141BE4"/>
    <w:rsid w:val="00142F1E"/>
    <w:rsid w:val="00144C6C"/>
    <w:rsid w:val="001572FC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5363A"/>
    <w:rsid w:val="0025681A"/>
    <w:rsid w:val="002608F5"/>
    <w:rsid w:val="00266C5B"/>
    <w:rsid w:val="00270BAD"/>
    <w:rsid w:val="002A0F9B"/>
    <w:rsid w:val="002B7D30"/>
    <w:rsid w:val="002C2909"/>
    <w:rsid w:val="002E3311"/>
    <w:rsid w:val="002E3689"/>
    <w:rsid w:val="002E3CB3"/>
    <w:rsid w:val="002E62B1"/>
    <w:rsid w:val="002E78C7"/>
    <w:rsid w:val="00304EA7"/>
    <w:rsid w:val="00307543"/>
    <w:rsid w:val="00326C6B"/>
    <w:rsid w:val="00331EBE"/>
    <w:rsid w:val="00337987"/>
    <w:rsid w:val="00352BCE"/>
    <w:rsid w:val="00354027"/>
    <w:rsid w:val="00354C03"/>
    <w:rsid w:val="00357745"/>
    <w:rsid w:val="00365BB8"/>
    <w:rsid w:val="00386985"/>
    <w:rsid w:val="00390B05"/>
    <w:rsid w:val="003C1E2A"/>
    <w:rsid w:val="003C6CEA"/>
    <w:rsid w:val="003D2E8E"/>
    <w:rsid w:val="003E0057"/>
    <w:rsid w:val="003E7185"/>
    <w:rsid w:val="003E7DBC"/>
    <w:rsid w:val="003E7EBB"/>
    <w:rsid w:val="003F1E5A"/>
    <w:rsid w:val="003F2A12"/>
    <w:rsid w:val="003F401A"/>
    <w:rsid w:val="00401959"/>
    <w:rsid w:val="00405D5D"/>
    <w:rsid w:val="00422D03"/>
    <w:rsid w:val="00454D3F"/>
    <w:rsid w:val="00456841"/>
    <w:rsid w:val="004576C2"/>
    <w:rsid w:val="004656A8"/>
    <w:rsid w:val="00480B88"/>
    <w:rsid w:val="004A4658"/>
    <w:rsid w:val="004B42F9"/>
    <w:rsid w:val="004B6272"/>
    <w:rsid w:val="004E19ED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34B20"/>
    <w:rsid w:val="00543853"/>
    <w:rsid w:val="00543B0D"/>
    <w:rsid w:val="00564EC4"/>
    <w:rsid w:val="00565680"/>
    <w:rsid w:val="00567785"/>
    <w:rsid w:val="0057035C"/>
    <w:rsid w:val="00571498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D426F"/>
    <w:rsid w:val="005F18F7"/>
    <w:rsid w:val="005F197F"/>
    <w:rsid w:val="005F2A34"/>
    <w:rsid w:val="005F52D9"/>
    <w:rsid w:val="005F5CE1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115D"/>
    <w:rsid w:val="00664742"/>
    <w:rsid w:val="00665427"/>
    <w:rsid w:val="006663AB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223BC"/>
    <w:rsid w:val="00730503"/>
    <w:rsid w:val="0073284B"/>
    <w:rsid w:val="007416CF"/>
    <w:rsid w:val="00750E08"/>
    <w:rsid w:val="007510AB"/>
    <w:rsid w:val="00756B6A"/>
    <w:rsid w:val="00771E94"/>
    <w:rsid w:val="007B3C22"/>
    <w:rsid w:val="007C704E"/>
    <w:rsid w:val="007D0332"/>
    <w:rsid w:val="007D1543"/>
    <w:rsid w:val="007E021D"/>
    <w:rsid w:val="007F1EDF"/>
    <w:rsid w:val="00800546"/>
    <w:rsid w:val="008037BF"/>
    <w:rsid w:val="00806081"/>
    <w:rsid w:val="008072B5"/>
    <w:rsid w:val="008152FE"/>
    <w:rsid w:val="00817B1E"/>
    <w:rsid w:val="00821746"/>
    <w:rsid w:val="00826123"/>
    <w:rsid w:val="00832D51"/>
    <w:rsid w:val="00841E63"/>
    <w:rsid w:val="00847681"/>
    <w:rsid w:val="00847762"/>
    <w:rsid w:val="00857236"/>
    <w:rsid w:val="008603E7"/>
    <w:rsid w:val="008635A6"/>
    <w:rsid w:val="00863695"/>
    <w:rsid w:val="00865269"/>
    <w:rsid w:val="008742A7"/>
    <w:rsid w:val="008815FF"/>
    <w:rsid w:val="0088237B"/>
    <w:rsid w:val="00882D0E"/>
    <w:rsid w:val="008830D7"/>
    <w:rsid w:val="008A12C0"/>
    <w:rsid w:val="008A5506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27BC6"/>
    <w:rsid w:val="0094064D"/>
    <w:rsid w:val="00946FB0"/>
    <w:rsid w:val="00953FB8"/>
    <w:rsid w:val="009553C5"/>
    <w:rsid w:val="00967007"/>
    <w:rsid w:val="00972E3C"/>
    <w:rsid w:val="00973B57"/>
    <w:rsid w:val="009950F8"/>
    <w:rsid w:val="009A51DF"/>
    <w:rsid w:val="009A5CCE"/>
    <w:rsid w:val="009B32B1"/>
    <w:rsid w:val="009C2BF6"/>
    <w:rsid w:val="009C7A00"/>
    <w:rsid w:val="009D44BA"/>
    <w:rsid w:val="009D4E75"/>
    <w:rsid w:val="009D62D4"/>
    <w:rsid w:val="009D7AF0"/>
    <w:rsid w:val="009E2619"/>
    <w:rsid w:val="009E641F"/>
    <w:rsid w:val="00A00BE1"/>
    <w:rsid w:val="00A074B6"/>
    <w:rsid w:val="00A15789"/>
    <w:rsid w:val="00A17D58"/>
    <w:rsid w:val="00A31383"/>
    <w:rsid w:val="00A4633F"/>
    <w:rsid w:val="00A62223"/>
    <w:rsid w:val="00A742A3"/>
    <w:rsid w:val="00A776AD"/>
    <w:rsid w:val="00A80134"/>
    <w:rsid w:val="00A9584A"/>
    <w:rsid w:val="00AA2C9A"/>
    <w:rsid w:val="00AC3B74"/>
    <w:rsid w:val="00AC5E5D"/>
    <w:rsid w:val="00AC79B6"/>
    <w:rsid w:val="00AD14E8"/>
    <w:rsid w:val="00AE35B9"/>
    <w:rsid w:val="00AE6ACB"/>
    <w:rsid w:val="00AF26A4"/>
    <w:rsid w:val="00B02C85"/>
    <w:rsid w:val="00B164CA"/>
    <w:rsid w:val="00B20AAD"/>
    <w:rsid w:val="00B33B99"/>
    <w:rsid w:val="00B4154F"/>
    <w:rsid w:val="00B425E5"/>
    <w:rsid w:val="00B56F8E"/>
    <w:rsid w:val="00B61D5B"/>
    <w:rsid w:val="00B630E7"/>
    <w:rsid w:val="00B70214"/>
    <w:rsid w:val="00B7764E"/>
    <w:rsid w:val="00B81701"/>
    <w:rsid w:val="00B91CBE"/>
    <w:rsid w:val="00B935B8"/>
    <w:rsid w:val="00BA11EE"/>
    <w:rsid w:val="00BA2807"/>
    <w:rsid w:val="00BB1877"/>
    <w:rsid w:val="00BC1A04"/>
    <w:rsid w:val="00BD3106"/>
    <w:rsid w:val="00BD3A3C"/>
    <w:rsid w:val="00BE76F7"/>
    <w:rsid w:val="00C15441"/>
    <w:rsid w:val="00C17E27"/>
    <w:rsid w:val="00C23FAD"/>
    <w:rsid w:val="00C27AEE"/>
    <w:rsid w:val="00C46B09"/>
    <w:rsid w:val="00C511BD"/>
    <w:rsid w:val="00C641F5"/>
    <w:rsid w:val="00CA31DC"/>
    <w:rsid w:val="00CA5D05"/>
    <w:rsid w:val="00CB0456"/>
    <w:rsid w:val="00CD10D3"/>
    <w:rsid w:val="00CD173F"/>
    <w:rsid w:val="00CD7683"/>
    <w:rsid w:val="00CE13CD"/>
    <w:rsid w:val="00CE323C"/>
    <w:rsid w:val="00CE6F45"/>
    <w:rsid w:val="00CF511C"/>
    <w:rsid w:val="00CF68AA"/>
    <w:rsid w:val="00CF6F81"/>
    <w:rsid w:val="00CF7109"/>
    <w:rsid w:val="00D0365E"/>
    <w:rsid w:val="00D15C15"/>
    <w:rsid w:val="00D228E4"/>
    <w:rsid w:val="00D25559"/>
    <w:rsid w:val="00D32F13"/>
    <w:rsid w:val="00D35941"/>
    <w:rsid w:val="00D3663B"/>
    <w:rsid w:val="00D749C9"/>
    <w:rsid w:val="00D75453"/>
    <w:rsid w:val="00D94C3D"/>
    <w:rsid w:val="00DA0A6A"/>
    <w:rsid w:val="00DA3E51"/>
    <w:rsid w:val="00DB12AE"/>
    <w:rsid w:val="00DB2558"/>
    <w:rsid w:val="00DC4C7A"/>
    <w:rsid w:val="00DD39B6"/>
    <w:rsid w:val="00DD6150"/>
    <w:rsid w:val="00DF5D2F"/>
    <w:rsid w:val="00DF6417"/>
    <w:rsid w:val="00DF76C5"/>
    <w:rsid w:val="00DF7CED"/>
    <w:rsid w:val="00E0419E"/>
    <w:rsid w:val="00E06E0F"/>
    <w:rsid w:val="00E077BC"/>
    <w:rsid w:val="00E07876"/>
    <w:rsid w:val="00E07DB7"/>
    <w:rsid w:val="00E07FDA"/>
    <w:rsid w:val="00E32794"/>
    <w:rsid w:val="00E35959"/>
    <w:rsid w:val="00E83AA6"/>
    <w:rsid w:val="00E859E8"/>
    <w:rsid w:val="00E91446"/>
    <w:rsid w:val="00E923F7"/>
    <w:rsid w:val="00EA00B1"/>
    <w:rsid w:val="00EA0AD9"/>
    <w:rsid w:val="00EB46B3"/>
    <w:rsid w:val="00EB756C"/>
    <w:rsid w:val="00EC6290"/>
    <w:rsid w:val="00EC63A2"/>
    <w:rsid w:val="00EC6466"/>
    <w:rsid w:val="00EC7A58"/>
    <w:rsid w:val="00EE330E"/>
    <w:rsid w:val="00EF164A"/>
    <w:rsid w:val="00EF3D34"/>
    <w:rsid w:val="00EF6C0C"/>
    <w:rsid w:val="00EF7112"/>
    <w:rsid w:val="00F16117"/>
    <w:rsid w:val="00F24082"/>
    <w:rsid w:val="00F27642"/>
    <w:rsid w:val="00F43DFB"/>
    <w:rsid w:val="00F521BF"/>
    <w:rsid w:val="00F56F05"/>
    <w:rsid w:val="00F603B7"/>
    <w:rsid w:val="00F63E2B"/>
    <w:rsid w:val="00F65D99"/>
    <w:rsid w:val="00F74BCB"/>
    <w:rsid w:val="00F801CC"/>
    <w:rsid w:val="00F85CDD"/>
    <w:rsid w:val="00FA3D06"/>
    <w:rsid w:val="00FA6F31"/>
    <w:rsid w:val="00FC2486"/>
    <w:rsid w:val="00FC5683"/>
    <w:rsid w:val="00FC62CC"/>
    <w:rsid w:val="00FC7B7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5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46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ccrma.stanford.edu/~jos/sasp/WOLA_Processing_Steps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mathworks.com/help/signal/ref/istft.html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ru.wikipedia.org/wiki/&#1063;&#1072;&#1089;&#1090;&#1086;&#1090;&#1072;_&#1053;&#1072;&#1081;&#1082;&#1074;&#1080;&#1089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u.wikipedia.org/wiki/&#1054;&#1082;&#1086;&#1085;&#1085;&#1086;&#1077;_&#1087;&#1088;&#1077;&#1086;&#1073;&#1088;&#1072;&#1079;&#1086;&#1074;&#1072;&#1085;&#1080;&#1077;_&#1060;&#1091;&#1088;&#1100;&#1077;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16T14:20:19.8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2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35</TotalTime>
  <Pages>29</Pages>
  <Words>4894</Words>
  <Characters>27897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32726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4</cp:revision>
  <cp:lastPrinted>2019-04-27T13:53:00Z</cp:lastPrinted>
  <dcterms:created xsi:type="dcterms:W3CDTF">2021-05-17T15:22:00Z</dcterms:created>
  <dcterms:modified xsi:type="dcterms:W3CDTF">2021-05-17T15:48:00Z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