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3FE1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A22F1">
        <w:rPr>
          <w:rFonts w:ascii="Times New Roman" w:hAnsi="Times New Roman" w:cs="Times New Roman"/>
          <w:b/>
          <w:noProof/>
          <w:sz w:val="24"/>
          <w:szCs w:val="24"/>
        </w:rPr>
        <w:t>ПРАВИТЕЛЬСТВО РОССИЙСКОЙ ФЕДЕРАЦИИ</w:t>
      </w:r>
    </w:p>
    <w:p w14:paraId="21FC7BEC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A22F1">
        <w:rPr>
          <w:rFonts w:ascii="Times New Roman" w:hAnsi="Times New Roman" w:cs="Times New Roman"/>
          <w:b/>
          <w:noProof/>
          <w:sz w:val="24"/>
          <w:szCs w:val="24"/>
        </w:rPr>
        <w:t>НАЦИОНАЛЬНЫЙ ИССЛЕДОВАТЕЛЬСКИЙ УНИВЕРСИТЕТ</w:t>
      </w:r>
    </w:p>
    <w:p w14:paraId="6E2AD6C3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A22F1">
        <w:rPr>
          <w:rFonts w:ascii="Times New Roman" w:hAnsi="Times New Roman" w:cs="Times New Roman"/>
          <w:b/>
          <w:noProof/>
          <w:sz w:val="24"/>
          <w:szCs w:val="24"/>
        </w:rPr>
        <w:t>«ВЫСШАЯ ШКОЛА ЭКОНОМИКИ»</w:t>
      </w:r>
    </w:p>
    <w:p w14:paraId="7C7DE25C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461D671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A22F1">
        <w:rPr>
          <w:rFonts w:ascii="Times New Roman" w:hAnsi="Times New Roman" w:cs="Times New Roman"/>
          <w:noProof/>
          <w:sz w:val="24"/>
          <w:szCs w:val="24"/>
        </w:rPr>
        <w:t>Факультет компьютерных наук</w:t>
      </w:r>
    </w:p>
    <w:p w14:paraId="386C59A2" w14:textId="77777777" w:rsidR="00CF6F81" w:rsidRPr="004A22F1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A22F1">
        <w:rPr>
          <w:rFonts w:ascii="Times New Roman" w:hAnsi="Times New Roman" w:cs="Times New Roman"/>
          <w:noProof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2FB7789D" w14:textId="77777777" w:rsidR="00CF6F81" w:rsidRPr="004A22F1" w:rsidRDefault="00CF6F81" w:rsidP="00CF6F81">
      <w:pPr>
        <w:jc w:val="center"/>
        <w:rPr>
          <w:noProof/>
        </w:rPr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4A22F1" w14:paraId="56CF7F8C" w14:textId="77777777" w:rsidTr="004656A8">
        <w:tc>
          <w:tcPr>
            <w:tcW w:w="4803" w:type="dxa"/>
          </w:tcPr>
          <w:p w14:paraId="2C9AF3EE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СОГЛАСОВАНО</w:t>
            </w:r>
          </w:p>
          <w:p w14:paraId="57BBBD0E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Руководитель проекта,</w:t>
            </w:r>
          </w:p>
          <w:p w14:paraId="5850A1B1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больших</w:t>
            </w:r>
          </w:p>
          <w:p w14:paraId="2857FAD0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данных и информационного поиска</w:t>
            </w:r>
          </w:p>
          <w:p w14:paraId="523DCC89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ФКН, доктор физ.-мат. наук</w:t>
            </w:r>
          </w:p>
          <w:p w14:paraId="27DC8ED8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</w:p>
          <w:p w14:paraId="5360BD99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</w:p>
          <w:p w14:paraId="41567B36" w14:textId="24689B2C" w:rsidR="00405D5D" w:rsidRPr="004A22F1" w:rsidRDefault="004F5B9F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C15BDE6" wp14:editId="580AD091">
                      <wp:simplePos x="0" y="0"/>
                      <wp:positionH relativeFrom="column">
                        <wp:posOffset>250465</wp:posOffset>
                      </wp:positionH>
                      <wp:positionV relativeFrom="paragraph">
                        <wp:posOffset>-100440</wp:posOffset>
                      </wp:positionV>
                      <wp:extent cx="1128600" cy="284760"/>
                      <wp:effectExtent l="38100" t="38100" r="14605" b="5842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8600" cy="28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18B3AE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9pt;margin-top:-8.6pt;width:90.25pt;height:2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">
                      <v:imagedata r:id="rId12" o:title=""/>
                    </v:shape>
                  </w:pict>
                </mc:Fallback>
              </mc:AlternateContent>
            </w:r>
            <w:r w:rsidR="00405D5D" w:rsidRPr="004A22F1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D1AB001" wp14:editId="455A5DDF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0EBF75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5.8pt;margin-top:7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">
                      <v:imagedata r:id="rId14" o:title=""/>
                    </v:shape>
                  </w:pict>
                </mc:Fallback>
              </mc:AlternateContent>
            </w:r>
            <w:r w:rsidR="00405D5D" w:rsidRPr="004A22F1">
              <w:rPr>
                <w:noProof/>
              </w:rPr>
              <w:t>___________________ А. Б. Шаповал</w:t>
            </w:r>
          </w:p>
          <w:p w14:paraId="0231CBEE" w14:textId="712C62B3" w:rsidR="00CF6F81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«</w:t>
            </w:r>
            <w:r w:rsidR="00BF2040" w:rsidRPr="004A22F1">
              <w:rPr>
                <w:noProof/>
                <w:u w:val="single"/>
              </w:rPr>
              <w:t xml:space="preserve"> 17 </w:t>
            </w:r>
            <w:r w:rsidRPr="004A22F1">
              <w:rPr>
                <w:noProof/>
              </w:rPr>
              <w:t xml:space="preserve">» </w:t>
            </w:r>
            <w:r w:rsidR="00BF2040" w:rsidRPr="004A22F1">
              <w:rPr>
                <w:noProof/>
                <w:u w:val="single"/>
              </w:rPr>
              <w:t xml:space="preserve">    05              </w:t>
            </w:r>
            <w:r w:rsidR="00BF2040" w:rsidRPr="004A22F1">
              <w:rPr>
                <w:noProof/>
              </w:rPr>
              <w:t xml:space="preserve"> </w:t>
            </w:r>
            <w:r w:rsidRPr="004A22F1">
              <w:rPr>
                <w:noProof/>
              </w:rPr>
              <w:t>202</w:t>
            </w:r>
            <w:r w:rsidR="004E19ED" w:rsidRPr="004A22F1">
              <w:rPr>
                <w:noProof/>
              </w:rPr>
              <w:t>1</w:t>
            </w:r>
            <w:r w:rsidRPr="004A22F1">
              <w:rPr>
                <w:noProof/>
              </w:rPr>
              <w:t xml:space="preserve"> г.</w:t>
            </w:r>
          </w:p>
        </w:tc>
        <w:tc>
          <w:tcPr>
            <w:tcW w:w="442" w:type="dxa"/>
          </w:tcPr>
          <w:p w14:paraId="4B6922DB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4252" w:type="dxa"/>
          </w:tcPr>
          <w:p w14:paraId="1B6B0AA6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УТВЕРЖДАЮ</w:t>
            </w:r>
          </w:p>
          <w:p w14:paraId="748439AC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Академический руководитель образовательной программы «Программная инженерия»</w:t>
            </w:r>
          </w:p>
          <w:p w14:paraId="5BDCF15E" w14:textId="601DFE50" w:rsidR="00CF6F81" w:rsidRPr="004A22F1" w:rsidRDefault="00CF6F81" w:rsidP="00CE6F45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программ</w:t>
            </w:r>
            <w:r w:rsidR="00CE6F45" w:rsidRPr="004A22F1">
              <w:rPr>
                <w:noProof/>
              </w:rPr>
              <w:t>ной инженерии, канд. техн. наук</w:t>
            </w:r>
          </w:p>
          <w:p w14:paraId="462492CB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042041F4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__________________ В.В. Шилов</w:t>
            </w:r>
          </w:p>
          <w:p w14:paraId="648ED6B3" w14:textId="3E80D5AE" w:rsidR="00CF6F81" w:rsidRPr="004A22F1" w:rsidRDefault="006C6799" w:rsidP="00CF6F81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 xml:space="preserve">«___» _____________ </w:t>
            </w:r>
            <w:r w:rsidR="00CE6F45" w:rsidRPr="004A22F1">
              <w:rPr>
                <w:noProof/>
              </w:rPr>
              <w:t>202</w:t>
            </w:r>
            <w:r w:rsidR="004E19ED" w:rsidRPr="004A22F1">
              <w:rPr>
                <w:noProof/>
              </w:rPr>
              <w:t>1</w:t>
            </w:r>
            <w:r w:rsidR="00CF6F81" w:rsidRPr="004A22F1">
              <w:rPr>
                <w:noProof/>
              </w:rPr>
              <w:t xml:space="preserve"> г.</w:t>
            </w:r>
          </w:p>
        </w:tc>
      </w:tr>
    </w:tbl>
    <w:p w14:paraId="715CF4A0" w14:textId="77777777" w:rsidR="00CF6F81" w:rsidRPr="004A22F1" w:rsidRDefault="00CF6F81" w:rsidP="00CF6F81">
      <w:pPr>
        <w:jc w:val="center"/>
        <w:rPr>
          <w:noProof/>
        </w:rPr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:rsidRPr="004A22F1" w14:paraId="5AEDBC3B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:rsidRPr="004A22F1" w14:paraId="33D4F1A8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218501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F839FA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  <w:tr w:rsidR="00CF6F81" w:rsidRPr="004A22F1" w14:paraId="6B75B9C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47789A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EA52C2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  <w:tr w:rsidR="00CF6F81" w:rsidRPr="004A22F1" w14:paraId="0E627C8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644D27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F08672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  <w:tr w:rsidR="00CF6F81" w:rsidRPr="004A22F1" w14:paraId="30432D43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F70CC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A73FB0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  <w:tr w:rsidR="00CF6F81" w:rsidRPr="004A22F1" w14:paraId="1792301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2C3384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C11010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</w:tbl>
          <w:p w14:paraId="5E4BF357" w14:textId="77777777" w:rsidR="00CF6F81" w:rsidRPr="004A22F1" w:rsidRDefault="00CF6F81" w:rsidP="004656A8">
            <w:pPr>
              <w:ind w:left="317" w:right="-108" w:firstLine="0"/>
              <w:jc w:val="right"/>
              <w:rPr>
                <w:noProof/>
              </w:rPr>
            </w:pPr>
          </w:p>
        </w:tc>
        <w:tc>
          <w:tcPr>
            <w:tcW w:w="10059" w:type="dxa"/>
            <w:gridSpan w:val="3"/>
          </w:tcPr>
          <w:p w14:paraId="22C33CA7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36FAA9A9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494B8DD0" w14:textId="77777777" w:rsidR="00FA3D06" w:rsidRPr="004A22F1" w:rsidRDefault="00FA3D06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655EA75A" w14:textId="134B5386" w:rsidR="00401959" w:rsidRPr="004A22F1" w:rsidRDefault="00401959" w:rsidP="00401959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09AA4270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63C37AF5" w14:textId="3ECE3D6B" w:rsidR="00CF6F81" w:rsidRPr="004A22F1" w:rsidRDefault="00CE323C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Пояснительная записка</w:t>
            </w:r>
          </w:p>
          <w:p w14:paraId="5D50F2A7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0579CEDB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ЛИСТ УТВЕРЖДЕНИЯ</w:t>
            </w:r>
          </w:p>
          <w:p w14:paraId="2D016766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29E8849B" w14:textId="260C209B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RU.17701729.</w:t>
            </w:r>
            <w:r w:rsidR="00072E17" w:rsidRPr="004A22F1">
              <w:rPr>
                <w:b/>
                <w:noProof/>
                <w:sz w:val="28"/>
              </w:rPr>
              <w:t>04.01</w:t>
            </w:r>
            <w:r w:rsidRPr="004A22F1">
              <w:rPr>
                <w:b/>
                <w:noProof/>
                <w:sz w:val="28"/>
              </w:rPr>
              <w:t xml:space="preserve">-01 </w:t>
            </w:r>
            <w:r w:rsidR="00307543" w:rsidRPr="004A22F1">
              <w:rPr>
                <w:b/>
                <w:noProof/>
                <w:sz w:val="28"/>
              </w:rPr>
              <w:t>81</w:t>
            </w:r>
            <w:r w:rsidRPr="004A22F1">
              <w:rPr>
                <w:b/>
                <w:noProof/>
                <w:sz w:val="28"/>
              </w:rPr>
              <w:t xml:space="preserve"> 01-1-ЛУ</w:t>
            </w:r>
          </w:p>
          <w:p w14:paraId="5833EBE6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</w:tc>
      </w:tr>
      <w:tr w:rsidR="00CF6F81" w:rsidRPr="004A22F1" w14:paraId="46F4FA75" w14:textId="77777777" w:rsidTr="004656A8">
        <w:tc>
          <w:tcPr>
            <w:tcW w:w="1281" w:type="dxa"/>
            <w:vMerge/>
            <w:vAlign w:val="center"/>
          </w:tcPr>
          <w:p w14:paraId="6D5B0FED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4570" w:type="dxa"/>
            <w:vMerge w:val="restart"/>
          </w:tcPr>
          <w:p w14:paraId="597EF7E6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5489" w:type="dxa"/>
            <w:gridSpan w:val="2"/>
          </w:tcPr>
          <w:p w14:paraId="76F915AF" w14:textId="2C0CD9EF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4CC1C054" w14:textId="5DD1AAC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3FFC23C4" w14:textId="61E8B109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3BE2C93E" w14:textId="77777777" w:rsidTr="004656A8">
        <w:tc>
          <w:tcPr>
            <w:tcW w:w="1281" w:type="dxa"/>
            <w:vMerge/>
            <w:vAlign w:val="center"/>
          </w:tcPr>
          <w:p w14:paraId="3F3935B1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4570" w:type="dxa"/>
            <w:vMerge/>
          </w:tcPr>
          <w:p w14:paraId="10CDA351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5489" w:type="dxa"/>
            <w:gridSpan w:val="2"/>
          </w:tcPr>
          <w:p w14:paraId="3BFF1000" w14:textId="7027FB53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Исполнитель</w:t>
            </w:r>
            <w:r w:rsidR="00BF2040" w:rsidRPr="004A22F1">
              <w:rPr>
                <w:noProof/>
              </w:rPr>
              <w:t xml:space="preserve"> </w:t>
            </w:r>
          </w:p>
          <w:p w14:paraId="4315A4F8" w14:textId="61748524" w:rsidR="00CF6F81" w:rsidRPr="004A22F1" w:rsidRDefault="00073E16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EA6C4E1" wp14:editId="5DEA3CD6">
                  <wp:simplePos x="0" y="0"/>
                  <wp:positionH relativeFrom="column">
                    <wp:posOffset>1170660</wp:posOffset>
                  </wp:positionH>
                  <wp:positionV relativeFrom="paragraph">
                    <wp:posOffset>151749</wp:posOffset>
                  </wp:positionV>
                  <wp:extent cx="329933" cy="182613"/>
                  <wp:effectExtent l="0" t="0" r="0" b="825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7" r="8401" b="11198"/>
                          <a:stretch/>
                        </pic:blipFill>
                        <pic:spPr bwMode="auto">
                          <a:xfrm>
                            <a:off x="0" y="0"/>
                            <a:ext cx="329933" cy="182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7718" w:rsidRPr="004A22F1">
              <w:rPr>
                <w:noProof/>
              </w:rPr>
              <w:t>студент группы БПИ 196</w:t>
            </w:r>
          </w:p>
          <w:p w14:paraId="3066972F" w14:textId="2353D08D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_____________________ /</w:t>
            </w:r>
            <w:r w:rsidR="002040F5" w:rsidRPr="004A22F1">
              <w:rPr>
                <w:noProof/>
              </w:rPr>
              <w:t>М.С. Шестаков</w:t>
            </w:r>
            <w:r w:rsidRPr="004A22F1">
              <w:rPr>
                <w:noProof/>
              </w:rPr>
              <w:t xml:space="preserve"> /</w:t>
            </w:r>
          </w:p>
          <w:p w14:paraId="6AC2BEC9" w14:textId="3438916F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«</w:t>
            </w:r>
            <w:r w:rsidR="00BF2040" w:rsidRPr="004A22F1">
              <w:rPr>
                <w:noProof/>
                <w:u w:val="single"/>
              </w:rPr>
              <w:t xml:space="preserve">  17  </w:t>
            </w:r>
            <w:r w:rsidR="006C6799" w:rsidRPr="004A22F1">
              <w:rPr>
                <w:noProof/>
              </w:rPr>
              <w:t>»</w:t>
            </w:r>
            <w:r w:rsidR="00BF2040" w:rsidRPr="004A22F1">
              <w:rPr>
                <w:noProof/>
              </w:rPr>
              <w:t xml:space="preserve">   </w:t>
            </w:r>
            <w:r w:rsidR="00BF2040" w:rsidRPr="004A22F1">
              <w:rPr>
                <w:noProof/>
                <w:u w:val="single"/>
              </w:rPr>
              <w:t xml:space="preserve">     05                           </w:t>
            </w:r>
            <w:r w:rsidR="006C6799" w:rsidRPr="004A22F1">
              <w:rPr>
                <w:noProof/>
              </w:rPr>
              <w:t xml:space="preserve"> </w:t>
            </w:r>
            <w:r w:rsidR="00CE6F45" w:rsidRPr="004A22F1">
              <w:rPr>
                <w:noProof/>
              </w:rPr>
              <w:t>202</w:t>
            </w:r>
            <w:r w:rsidR="00401959" w:rsidRPr="004A22F1">
              <w:rPr>
                <w:noProof/>
              </w:rPr>
              <w:t>1</w:t>
            </w:r>
            <w:r w:rsidRPr="004A22F1">
              <w:rPr>
                <w:noProof/>
              </w:rPr>
              <w:t xml:space="preserve"> г.</w:t>
            </w:r>
          </w:p>
          <w:p w14:paraId="4C1E279E" w14:textId="7B7065B2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55A58D0A" w14:textId="77777777" w:rsidTr="004656A8">
        <w:tc>
          <w:tcPr>
            <w:tcW w:w="1281" w:type="dxa"/>
            <w:vMerge/>
            <w:vAlign w:val="center"/>
          </w:tcPr>
          <w:p w14:paraId="064F1822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10059" w:type="dxa"/>
            <w:gridSpan w:val="3"/>
          </w:tcPr>
          <w:p w14:paraId="235D8434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</w:tc>
      </w:tr>
      <w:tr w:rsidR="00CF6F81" w:rsidRPr="004A22F1" w14:paraId="1FD5FEC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B20A3C8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8784" w:type="dxa"/>
            <w:gridSpan w:val="2"/>
          </w:tcPr>
          <w:p w14:paraId="3E37FFC1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1275" w:type="dxa"/>
            <w:vAlign w:val="center"/>
          </w:tcPr>
          <w:p w14:paraId="055B6FA0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</w:tbl>
    <w:p w14:paraId="6F9CE8B8" w14:textId="31FE10CA" w:rsidR="00CF6F81" w:rsidRPr="004A22F1" w:rsidRDefault="00CF6F81" w:rsidP="00CF6F81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4A22F1">
        <w:rPr>
          <w:rFonts w:ascii="Times New Roman" w:hAnsi="Times New Roman" w:cs="Times New Roman"/>
          <w:b/>
          <w:noProof/>
          <w:sz w:val="28"/>
        </w:rPr>
        <w:t xml:space="preserve">Москва </w:t>
      </w:r>
      <w:r w:rsidR="00CE323C" w:rsidRPr="004A22F1">
        <w:rPr>
          <w:rFonts w:ascii="Times New Roman" w:hAnsi="Times New Roman" w:cs="Times New Roman"/>
          <w:b/>
          <w:noProof/>
          <w:sz w:val="28"/>
        </w:rPr>
        <w:t>202</w:t>
      </w:r>
      <w:r w:rsidR="00405D5D" w:rsidRPr="004A22F1">
        <w:rPr>
          <w:rFonts w:ascii="Times New Roman" w:hAnsi="Times New Roman" w:cs="Times New Roman"/>
          <w:b/>
          <w:noProof/>
          <w:sz w:val="28"/>
        </w:rPr>
        <w:t>1</w:t>
      </w:r>
      <w:r w:rsidRPr="004A22F1">
        <w:rPr>
          <w:rFonts w:ascii="Times New Roman" w:hAnsi="Times New Roman" w:cs="Times New Roman"/>
          <w:b/>
          <w:noProof/>
          <w:sz w:val="28"/>
        </w:rPr>
        <w:br w:type="page"/>
      </w:r>
    </w:p>
    <w:p w14:paraId="7198CA69" w14:textId="77777777" w:rsidR="004656A8" w:rsidRPr="004A22F1" w:rsidRDefault="004656A8" w:rsidP="004656A8">
      <w:pPr>
        <w:pStyle w:val="a0"/>
        <w:jc w:val="center"/>
        <w:rPr>
          <w:noProof/>
          <w:sz w:val="28"/>
          <w:szCs w:val="28"/>
        </w:rPr>
        <w:sectPr w:rsidR="004656A8" w:rsidRPr="004A22F1" w:rsidSect="00B61D5B">
          <w:headerReference w:type="default" r:id="rId16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:rsidRPr="004A22F1" w14:paraId="7822B17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0D9A09D2" w14:textId="77777777" w:rsidR="00CF6F81" w:rsidRPr="004A22F1" w:rsidRDefault="00CF6F81" w:rsidP="004656A8">
            <w:pPr>
              <w:pStyle w:val="a0"/>
              <w:jc w:val="center"/>
              <w:rPr>
                <w:noProof/>
                <w:sz w:val="28"/>
                <w:szCs w:val="28"/>
              </w:rPr>
            </w:pPr>
            <w:r w:rsidRPr="004A22F1">
              <w:rPr>
                <w:noProof/>
                <w:sz w:val="28"/>
                <w:szCs w:val="28"/>
              </w:rPr>
              <w:lastRenderedPageBreak/>
              <w:t xml:space="preserve">УТВЕРЖДЕН </w:t>
            </w:r>
          </w:p>
          <w:p w14:paraId="69777183" w14:textId="45E84397" w:rsidR="00CF6F81" w:rsidRPr="004A22F1" w:rsidRDefault="00CF6F81" w:rsidP="00CE6F45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  <w:sz w:val="28"/>
                <w:szCs w:val="28"/>
              </w:rPr>
              <w:t>RU.17701729</w:t>
            </w:r>
            <w:r w:rsidRPr="004A22F1">
              <w:rPr>
                <w:noProof/>
                <w:color w:val="000000" w:themeColor="text1"/>
                <w:sz w:val="28"/>
                <w:szCs w:val="28"/>
              </w:rPr>
              <w:t>.</w:t>
            </w:r>
            <w:r w:rsidR="00072E17" w:rsidRPr="004A22F1">
              <w:rPr>
                <w:noProof/>
                <w:color w:val="000000" w:themeColor="text1"/>
                <w:sz w:val="28"/>
                <w:szCs w:val="28"/>
              </w:rPr>
              <w:t>04.01</w:t>
            </w:r>
            <w:r w:rsidRPr="004A22F1">
              <w:rPr>
                <w:noProof/>
                <w:sz w:val="28"/>
                <w:szCs w:val="28"/>
              </w:rPr>
              <w:t xml:space="preserve">-01 </w:t>
            </w:r>
            <w:r w:rsidR="00CE6F45" w:rsidRPr="004A22F1">
              <w:rPr>
                <w:noProof/>
                <w:sz w:val="28"/>
                <w:szCs w:val="28"/>
              </w:rPr>
              <w:t>81</w:t>
            </w:r>
            <w:r w:rsidRPr="004A22F1">
              <w:rPr>
                <w:noProof/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264A9F95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4296" w:type="dxa"/>
            <w:gridSpan w:val="2"/>
          </w:tcPr>
          <w:p w14:paraId="17D8EDAD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3D0BBAB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:rsidRPr="004A22F1" w14:paraId="18C2ACCE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FEA467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F5E798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  <w:tr w:rsidR="00CF6F81" w:rsidRPr="004A22F1" w14:paraId="150798A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6C149A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5F59DE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  <w:tr w:rsidR="00CF6F81" w:rsidRPr="004A22F1" w14:paraId="6FB4F38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781402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A48CA9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  <w:tr w:rsidR="00CF6F81" w:rsidRPr="004A22F1" w14:paraId="23EE6EF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E79FA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CA24B1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  <w:tr w:rsidR="00CF6F81" w:rsidRPr="004A22F1" w14:paraId="5AAC025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2403AD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ADC6AF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</w:tbl>
          <w:p w14:paraId="13E18FA1" w14:textId="77777777" w:rsidR="00CF6F81" w:rsidRPr="004A22F1" w:rsidRDefault="00CF6F81" w:rsidP="004656A8">
            <w:pPr>
              <w:ind w:left="317" w:right="-108" w:firstLine="0"/>
              <w:jc w:val="right"/>
              <w:rPr>
                <w:noProof/>
              </w:rPr>
            </w:pPr>
          </w:p>
          <w:p w14:paraId="4F4FE1CA" w14:textId="77777777" w:rsidR="00CF6F81" w:rsidRPr="004A22F1" w:rsidRDefault="00CF6F81" w:rsidP="004656A8">
            <w:pPr>
              <w:rPr>
                <w:noProof/>
              </w:rPr>
            </w:pPr>
          </w:p>
          <w:p w14:paraId="4695D51B" w14:textId="77777777" w:rsidR="00CF6F81" w:rsidRPr="004A22F1" w:rsidRDefault="00CF6F81" w:rsidP="004656A8">
            <w:pPr>
              <w:rPr>
                <w:noProof/>
              </w:rPr>
            </w:pPr>
          </w:p>
          <w:p w14:paraId="7D1D34A9" w14:textId="77777777" w:rsidR="00CF6F81" w:rsidRPr="004A22F1" w:rsidRDefault="00CF6F81" w:rsidP="004656A8">
            <w:pPr>
              <w:rPr>
                <w:noProof/>
              </w:rPr>
            </w:pPr>
          </w:p>
          <w:p w14:paraId="647A3F03" w14:textId="77777777" w:rsidR="00CF6F81" w:rsidRPr="004A22F1" w:rsidRDefault="00CF6F81" w:rsidP="004656A8">
            <w:pPr>
              <w:rPr>
                <w:noProof/>
              </w:rPr>
            </w:pPr>
          </w:p>
          <w:p w14:paraId="40D04D9A" w14:textId="77777777" w:rsidR="00CF6F81" w:rsidRPr="004A22F1" w:rsidRDefault="00CF6F81" w:rsidP="004656A8">
            <w:pPr>
              <w:rPr>
                <w:noProof/>
              </w:rPr>
            </w:pPr>
          </w:p>
          <w:p w14:paraId="123DDBEC" w14:textId="77777777" w:rsidR="00CF6F81" w:rsidRPr="004A22F1" w:rsidRDefault="00CF6F81" w:rsidP="004656A8">
            <w:pPr>
              <w:rPr>
                <w:noProof/>
              </w:rPr>
            </w:pPr>
          </w:p>
          <w:p w14:paraId="6A2AB171" w14:textId="77777777" w:rsidR="00CF6F81" w:rsidRPr="004A22F1" w:rsidRDefault="00CF6F81" w:rsidP="004656A8">
            <w:pPr>
              <w:rPr>
                <w:noProof/>
              </w:rPr>
            </w:pPr>
          </w:p>
          <w:p w14:paraId="02E62B8C" w14:textId="77777777" w:rsidR="00CF6F81" w:rsidRPr="004A22F1" w:rsidRDefault="00CF6F81" w:rsidP="004656A8">
            <w:pPr>
              <w:rPr>
                <w:noProof/>
              </w:rPr>
            </w:pPr>
          </w:p>
          <w:p w14:paraId="53215820" w14:textId="77777777" w:rsidR="00CF6F81" w:rsidRPr="004A22F1" w:rsidRDefault="00CF6F81" w:rsidP="004656A8">
            <w:pPr>
              <w:rPr>
                <w:noProof/>
              </w:rPr>
            </w:pPr>
          </w:p>
          <w:p w14:paraId="413E9B4B" w14:textId="77777777" w:rsidR="00CF6F81" w:rsidRPr="004A22F1" w:rsidRDefault="00CF6F81" w:rsidP="004656A8">
            <w:pPr>
              <w:rPr>
                <w:noProof/>
              </w:rPr>
            </w:pPr>
          </w:p>
          <w:p w14:paraId="19D86AA9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10059" w:type="dxa"/>
            <w:gridSpan w:val="5"/>
          </w:tcPr>
          <w:p w14:paraId="1E8083C7" w14:textId="77777777" w:rsidR="00CF6F81" w:rsidRPr="004A22F1" w:rsidRDefault="00CF6F81" w:rsidP="00354027">
            <w:pPr>
              <w:rPr>
                <w:noProof/>
              </w:rPr>
            </w:pPr>
            <w:r w:rsidRPr="004A22F1">
              <w:rPr>
                <w:noProof/>
              </w:rPr>
              <w:tab/>
            </w:r>
          </w:p>
          <w:p w14:paraId="434C2D7A" w14:textId="77777777" w:rsidR="00CF6F81" w:rsidRPr="004A22F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  <w:noProof/>
              </w:rPr>
            </w:pPr>
          </w:p>
          <w:p w14:paraId="5C798666" w14:textId="77777777" w:rsidR="00CF6F81" w:rsidRPr="004A22F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  <w:noProof/>
              </w:rPr>
            </w:pPr>
          </w:p>
          <w:p w14:paraId="3D25D22B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6EFC90AA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6A46A9D0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33ED8BAC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3B1409AB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0AC3CA34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1430E1A5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3C5EAFBE" w14:textId="778013A2" w:rsidR="00CD173F" w:rsidRPr="004A22F1" w:rsidRDefault="00CD173F" w:rsidP="00CD173F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54A924D2" w14:textId="1788D5D5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77F660E1" w14:textId="420085C6" w:rsidR="00CF6F81" w:rsidRPr="004A22F1" w:rsidRDefault="00CE323C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Пояснительная записка</w:t>
            </w:r>
          </w:p>
          <w:p w14:paraId="41EF9AB7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200F2571" w14:textId="0034C211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RU.17701729</w:t>
            </w:r>
            <w:r w:rsidRPr="004A22F1">
              <w:rPr>
                <w:b/>
                <w:noProof/>
                <w:color w:val="000000" w:themeColor="text1"/>
                <w:sz w:val="28"/>
              </w:rPr>
              <w:t>.</w:t>
            </w:r>
            <w:r w:rsidR="00072E17" w:rsidRPr="004A22F1">
              <w:rPr>
                <w:b/>
                <w:noProof/>
                <w:color w:val="000000" w:themeColor="text1"/>
                <w:sz w:val="28"/>
              </w:rPr>
              <w:t>04.01</w:t>
            </w:r>
            <w:r w:rsidRPr="004A22F1">
              <w:rPr>
                <w:b/>
                <w:noProof/>
                <w:color w:val="000000" w:themeColor="text1"/>
                <w:sz w:val="28"/>
              </w:rPr>
              <w:t xml:space="preserve">-01 </w:t>
            </w:r>
            <w:r w:rsidR="00307543" w:rsidRPr="004A22F1">
              <w:rPr>
                <w:b/>
                <w:noProof/>
                <w:sz w:val="28"/>
              </w:rPr>
              <w:t>81</w:t>
            </w:r>
            <w:r w:rsidRPr="004A22F1">
              <w:rPr>
                <w:b/>
                <w:noProof/>
                <w:sz w:val="28"/>
              </w:rPr>
              <w:t xml:space="preserve"> 01-1</w:t>
            </w:r>
          </w:p>
          <w:p w14:paraId="001C140E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503A12CF" w14:textId="2A4D5AB6" w:rsidR="00CF6F81" w:rsidRPr="004A22F1" w:rsidRDefault="00CF6F81" w:rsidP="004656A8">
            <w:pPr>
              <w:ind w:firstLine="0"/>
              <w:jc w:val="center"/>
              <w:rPr>
                <w:b/>
                <w:noProof/>
                <w:color w:val="000000" w:themeColor="text1"/>
                <w:sz w:val="28"/>
              </w:rPr>
            </w:pPr>
            <w:r w:rsidRPr="004A22F1">
              <w:rPr>
                <w:b/>
                <w:noProof/>
                <w:sz w:val="28"/>
              </w:rPr>
              <w:t xml:space="preserve">Листов </w:t>
            </w:r>
            <w:r w:rsidR="00DD2F90" w:rsidRPr="004A22F1">
              <w:rPr>
                <w:b/>
                <w:noProof/>
                <w:color w:val="000000" w:themeColor="text1"/>
                <w:sz w:val="28"/>
              </w:rPr>
              <w:t>28</w:t>
            </w:r>
          </w:p>
          <w:p w14:paraId="5EF0721B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4956550B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10095BAB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520E6C56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0E5F0872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6ED3B1C9" w14:textId="77777777" w:rsidR="00CF6F81" w:rsidRPr="004A22F1" w:rsidRDefault="00CF6F81" w:rsidP="00F56F05">
            <w:pPr>
              <w:ind w:firstLine="0"/>
              <w:jc w:val="left"/>
              <w:rPr>
                <w:noProof/>
                <w:sz w:val="28"/>
              </w:rPr>
            </w:pPr>
          </w:p>
          <w:p w14:paraId="4A586AF3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</w:tr>
      <w:tr w:rsidR="00CF6F81" w:rsidRPr="004A22F1" w14:paraId="7E6C304C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607523B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61EA610C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5489" w:type="dxa"/>
            <w:gridSpan w:val="3"/>
          </w:tcPr>
          <w:p w14:paraId="7799EB5D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6E73F1A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506CAD13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74388991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38026D72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502D8C4C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09CA71F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785DB02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4570" w:type="dxa"/>
            <w:gridSpan w:val="2"/>
            <w:vMerge/>
          </w:tcPr>
          <w:p w14:paraId="052F97E6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5489" w:type="dxa"/>
            <w:gridSpan w:val="3"/>
          </w:tcPr>
          <w:p w14:paraId="0DE30090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58995C05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027BAF4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F3C094A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D3D563D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52253D3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70F6B49E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  <w:p w14:paraId="437C11FA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3517D845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683223E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10059" w:type="dxa"/>
            <w:gridSpan w:val="5"/>
          </w:tcPr>
          <w:p w14:paraId="5FC5749F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</w:tc>
      </w:tr>
      <w:tr w:rsidR="00CF6F81" w:rsidRPr="004A22F1" w14:paraId="23450E70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ED0A71B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8784" w:type="dxa"/>
            <w:gridSpan w:val="4"/>
          </w:tcPr>
          <w:p w14:paraId="55A7A10E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1275" w:type="dxa"/>
            <w:vAlign w:val="center"/>
          </w:tcPr>
          <w:p w14:paraId="1ADA85CE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4C4C0302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1B1C2F08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</w:tbl>
    <w:p w14:paraId="2B47B1EF" w14:textId="1FE6CEF0" w:rsidR="00953FB8" w:rsidRPr="004A22F1" w:rsidRDefault="00CF6F81" w:rsidP="00F56F05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4A22F1">
        <w:rPr>
          <w:rFonts w:ascii="Times New Roman" w:hAnsi="Times New Roman" w:cs="Times New Roman"/>
          <w:b/>
          <w:noProof/>
          <w:sz w:val="28"/>
        </w:rPr>
        <w:t xml:space="preserve">Москва </w:t>
      </w:r>
      <w:r w:rsidR="00CE323C" w:rsidRPr="004A22F1">
        <w:rPr>
          <w:rFonts w:ascii="Times New Roman" w:hAnsi="Times New Roman" w:cs="Times New Roman"/>
          <w:b/>
          <w:noProof/>
          <w:sz w:val="28"/>
        </w:rPr>
        <w:t>202</w:t>
      </w:r>
      <w:r w:rsidR="00405D5D" w:rsidRPr="004A22F1">
        <w:rPr>
          <w:rFonts w:ascii="Times New Roman" w:hAnsi="Times New Roman" w:cs="Times New Roman"/>
          <w:b/>
          <w:noProof/>
          <w:sz w:val="28"/>
        </w:rPr>
        <w:t>1</w:t>
      </w:r>
    </w:p>
    <w:p w14:paraId="7881F018" w14:textId="77777777" w:rsidR="008742A7" w:rsidRPr="004A22F1" w:rsidRDefault="008742A7" w:rsidP="00307543">
      <w:pPr>
        <w:pStyle w:val="Heading1"/>
        <w:ind w:left="360"/>
        <w:jc w:val="left"/>
        <w:rPr>
          <w:noProof/>
        </w:rPr>
        <w:sectPr w:rsidR="008742A7" w:rsidRPr="004A22F1" w:rsidSect="00AC3B74">
          <w:headerReference w:type="default" r:id="rId17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5FAC7753" w14:textId="6C132B0E" w:rsidR="00953FB8" w:rsidRPr="004A22F1" w:rsidRDefault="00690F37" w:rsidP="00307543">
      <w:pPr>
        <w:jc w:val="center"/>
        <w:rPr>
          <w:rFonts w:ascii="Times New Roman" w:hAnsi="Times New Roman"/>
          <w:noProof/>
          <w:w w:val="105"/>
        </w:rPr>
      </w:pPr>
      <w:bookmarkStart w:id="0" w:name="_Toc25756523"/>
      <w:r w:rsidRPr="004A22F1">
        <w:rPr>
          <w:b/>
          <w:noProof/>
          <w:sz w:val="24"/>
          <w:szCs w:val="24"/>
        </w:rPr>
        <w:lastRenderedPageBreak/>
        <w:t>СОДЕРЖАНИЕ</w:t>
      </w:r>
      <w:bookmarkEnd w:id="0"/>
    </w:p>
    <w:sdt>
      <w:sdtPr>
        <w:rPr>
          <w:b/>
          <w:noProof/>
        </w:rPr>
        <w:id w:val="-63688574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017F3F5" w14:textId="77777777" w:rsidR="00DC4C7A" w:rsidRPr="004A22F1" w:rsidRDefault="009C7A00" w:rsidP="00543853">
          <w:pPr>
            <w:rPr>
              <w:noProof/>
            </w:rPr>
          </w:pPr>
          <w:r w:rsidRPr="004A22F1">
            <w:rPr>
              <w:noProof/>
            </w:rPr>
            <w:t>Оглавление</w:t>
          </w:r>
          <w:r w:rsidRPr="004A22F1">
            <w:rPr>
              <w:noProof/>
            </w:rPr>
            <w:fldChar w:fldCharType="begin"/>
          </w:r>
          <w:r w:rsidRPr="004A22F1">
            <w:rPr>
              <w:noProof/>
            </w:rPr>
            <w:instrText xml:space="preserve"> TOC \o "1-3" \h \z \u </w:instrText>
          </w:r>
          <w:r w:rsidRPr="004A22F1">
            <w:rPr>
              <w:noProof/>
            </w:rPr>
            <w:fldChar w:fldCharType="separate"/>
          </w:r>
        </w:p>
        <w:p w14:paraId="41F6D73E" w14:textId="6672FF50" w:rsidR="00DC4C7A" w:rsidRPr="004A22F1" w:rsidRDefault="00272FC7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3" w:history="1">
            <w:r w:rsidR="00DC4C7A" w:rsidRPr="004A22F1">
              <w:rPr>
                <w:rStyle w:val="Hyperlink"/>
                <w:noProof/>
              </w:rPr>
              <w:t>1)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ВВЕДЕНИЕ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_Toc72137273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4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5AC4C2D" w14:textId="58BD98AB" w:rsidR="00DC4C7A" w:rsidRPr="004A22F1" w:rsidRDefault="00272FC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4" w:history="1">
            <w:r w:rsidR="00DC4C7A" w:rsidRPr="004A22F1">
              <w:rPr>
                <w:rStyle w:val="Hyperlink"/>
                <w:noProof/>
              </w:rPr>
              <w:t>1.1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Наименование программы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_Toc72137274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4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2DF32E58" w14:textId="51AF65DE" w:rsidR="00DC4C7A" w:rsidRPr="004A22F1" w:rsidRDefault="00272FC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5" w:history="1">
            <w:r w:rsidR="00DC4C7A" w:rsidRPr="004A22F1">
              <w:rPr>
                <w:rStyle w:val="Hyperlink"/>
                <w:noProof/>
              </w:rPr>
              <w:t>1.2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Документы, на основании которых ведется разработка программы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_Toc72137275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4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6545B132" w14:textId="3FFDA185" w:rsidR="00DC4C7A" w:rsidRPr="004A22F1" w:rsidRDefault="00272FC7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6" w:history="1">
            <w:r w:rsidR="00DC4C7A" w:rsidRPr="004A22F1">
              <w:rPr>
                <w:rStyle w:val="Hyperlink"/>
                <w:noProof/>
              </w:rPr>
              <w:t>2.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НАЗНАЧЕНИЕ И ОБЛАСТЬ ПРИМЕНЕНИЯ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_Toc72137276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5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DABB317" w14:textId="137EC3CE" w:rsidR="00DC4C7A" w:rsidRPr="004A22F1" w:rsidRDefault="00272FC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7" w:history="1">
            <w:r w:rsidR="00DC4C7A" w:rsidRPr="004A22F1">
              <w:rPr>
                <w:rStyle w:val="Hyperlink"/>
                <w:noProof/>
              </w:rPr>
              <w:t>2.1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Назначение программы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_Toc72137277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5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7F0250B8" w14:textId="4293BEDF" w:rsidR="00DC4C7A" w:rsidRPr="004A22F1" w:rsidRDefault="00272FC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8" w:history="1">
            <w:r w:rsidR="00DC4C7A" w:rsidRPr="004A22F1">
              <w:rPr>
                <w:rStyle w:val="Hyperlink"/>
                <w:noProof/>
              </w:rPr>
              <w:t>2.1.1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Функциональное назначение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_Toc72137278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5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16DF9B1B" w14:textId="118A40DE" w:rsidR="00DC4C7A" w:rsidRPr="004A22F1" w:rsidRDefault="00272FC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9" w:history="1">
            <w:r w:rsidR="00DC4C7A" w:rsidRPr="004A22F1">
              <w:rPr>
                <w:rStyle w:val="Hyperlink"/>
                <w:noProof/>
              </w:rPr>
              <w:t>2.1.2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Эксплуатационное назначение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_Toc72137279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5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1B4E22D1" w14:textId="77A8E4A6" w:rsidR="00DC4C7A" w:rsidRPr="004A22F1" w:rsidRDefault="00272FC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0" w:history="1">
            <w:r w:rsidR="00DC4C7A" w:rsidRPr="004A22F1">
              <w:rPr>
                <w:rStyle w:val="Hyperlink"/>
                <w:noProof/>
              </w:rPr>
              <w:t>2.2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Краткая характеристика области применения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_Toc72137280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5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1F9A74C2" w14:textId="5AD1A594" w:rsidR="00DC4C7A" w:rsidRPr="004A22F1" w:rsidRDefault="00272FC7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1" w:history="1">
            <w:r w:rsidR="00DC4C7A" w:rsidRPr="004A22F1">
              <w:rPr>
                <w:rStyle w:val="Hyperlink"/>
                <w:noProof/>
              </w:rPr>
              <w:t>3.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ТЕХНИЧЕСКИЕ ХАРАКТЕРИСТИКИ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_Toc72137281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6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037DFF3C" w14:textId="103D9C63" w:rsidR="00DC4C7A" w:rsidRPr="004A22F1" w:rsidRDefault="00272FC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2" w:history="1">
            <w:r w:rsidR="00DC4C7A" w:rsidRPr="004A22F1">
              <w:rPr>
                <w:rStyle w:val="Hyperlink"/>
                <w:noProof/>
              </w:rPr>
              <w:t>3.1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Постановка задачи на разработку программы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_Toc72137282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6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13B56296" w14:textId="6E9EF932" w:rsidR="00DC4C7A" w:rsidRPr="004A22F1" w:rsidRDefault="00272FC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3" w:history="1">
            <w:r w:rsidR="00DC4C7A" w:rsidRPr="004A22F1">
              <w:rPr>
                <w:rStyle w:val="Hyperlink"/>
                <w:noProof/>
              </w:rPr>
              <w:t>3.2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Применяемые математические методы в программе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_Toc72137283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6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093DA67" w14:textId="09F463F5" w:rsidR="00DC4C7A" w:rsidRPr="004A22F1" w:rsidRDefault="00272FC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4" w:history="1">
            <w:r w:rsidR="00DC4C7A" w:rsidRPr="004A22F1">
              <w:rPr>
                <w:rStyle w:val="Hyperlink"/>
                <w:noProof/>
              </w:rPr>
              <w:t>3.2.1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Оконное преобразование Фурье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_Toc72137284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6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32E66F4" w14:textId="39E35827" w:rsidR="00DC4C7A" w:rsidRPr="004A22F1" w:rsidRDefault="00272FC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5" w:history="1">
            <w:r w:rsidR="00DC4C7A" w:rsidRPr="004A22F1">
              <w:rPr>
                <w:rStyle w:val="Hyperlink"/>
                <w:noProof/>
              </w:rPr>
              <w:t>3.2.2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Получение фазы и амплитуды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_Toc72137285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6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163067B3" w14:textId="7C7A07FE" w:rsidR="00DC4C7A" w:rsidRPr="004A22F1" w:rsidRDefault="00272FC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6" w:history="1">
            <w:r w:rsidR="00DC4C7A" w:rsidRPr="004A22F1">
              <w:rPr>
                <w:rStyle w:val="Hyperlink"/>
                <w:noProof/>
              </w:rPr>
              <w:t>3.2.3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Обратное преобразование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_Toc72137286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6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5A06F553" w14:textId="384787AF" w:rsidR="00DC4C7A" w:rsidRPr="004A22F1" w:rsidRDefault="00272FC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7" w:history="1">
            <w:r w:rsidR="00DC4C7A" w:rsidRPr="004A22F1">
              <w:rPr>
                <w:rStyle w:val="Hyperlink"/>
                <w:noProof/>
              </w:rPr>
              <w:t>3.3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Описание и обоснование алгоритма и функционирования программы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_Toc72137287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7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57FE4CF0" w14:textId="6902B44D" w:rsidR="00DC4C7A" w:rsidRPr="004A22F1" w:rsidRDefault="00272FC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8" w:history="1">
            <w:r w:rsidR="00DC4C7A" w:rsidRPr="004A22F1">
              <w:rPr>
                <w:rStyle w:val="Hyperlink"/>
                <w:noProof/>
              </w:rPr>
              <w:t>3.3.1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Накопление блоков данных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_Toc72137288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7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51DA8095" w14:textId="54B86688" w:rsidR="00DC4C7A" w:rsidRPr="004A22F1" w:rsidRDefault="00272FC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9" w:history="1">
            <w:r w:rsidR="00DC4C7A" w:rsidRPr="004A22F1">
              <w:rPr>
                <w:rStyle w:val="Hyperlink"/>
                <w:noProof/>
              </w:rPr>
              <w:t>3.3.2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Применение преобразования Фурье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_Toc72137289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7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4683B576" w14:textId="570E910A" w:rsidR="00DC4C7A" w:rsidRPr="004A22F1" w:rsidRDefault="00272FC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0" w:history="1">
            <w:r w:rsidR="00DC4C7A" w:rsidRPr="004A22F1">
              <w:rPr>
                <w:rStyle w:val="Hyperlink"/>
                <w:noProof/>
              </w:rPr>
              <w:t>3.3.3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Выделение амплитуды и фазы для каждой из частот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_Toc72137290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8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45D547D5" w14:textId="2E1A8D03" w:rsidR="00DC4C7A" w:rsidRPr="004A22F1" w:rsidRDefault="00272FC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1" w:history="1">
            <w:r w:rsidR="00DC4C7A" w:rsidRPr="004A22F1">
              <w:rPr>
                <w:rStyle w:val="Hyperlink"/>
                <w:noProof/>
              </w:rPr>
              <w:t>3.3.4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Разделение частот на стерео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_Toc72137291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8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223199A9" w14:textId="417CDDA9" w:rsidR="00DC4C7A" w:rsidRPr="004A22F1" w:rsidRDefault="00272FC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2" w:history="1">
            <w:r w:rsidR="00DC4C7A" w:rsidRPr="004A22F1">
              <w:rPr>
                <w:rStyle w:val="Hyperlink"/>
                <w:noProof/>
              </w:rPr>
              <w:t>3.3.5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Преобразование амплитуды и фазы обратно в комплексное число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_Toc72137292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9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63E0B5B8" w14:textId="63F15352" w:rsidR="00DC4C7A" w:rsidRPr="004A22F1" w:rsidRDefault="00272FC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3" w:history="1">
            <w:r w:rsidR="00DC4C7A" w:rsidRPr="004A22F1">
              <w:rPr>
                <w:rStyle w:val="Hyperlink"/>
                <w:noProof/>
              </w:rPr>
              <w:t>3.3.6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Обратное преобразование Фурье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_Toc72137293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9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EA83F11" w14:textId="1DCB1D5F" w:rsidR="00DC4C7A" w:rsidRPr="004A22F1" w:rsidRDefault="00272FC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4" w:history="1">
            <w:r w:rsidR="00DC4C7A" w:rsidRPr="004A22F1">
              <w:rPr>
                <w:rStyle w:val="Hyperlink"/>
                <w:noProof/>
              </w:rPr>
              <w:t>3.3.7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Применение WOLA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_Toc72137294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9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5788463E" w14:textId="0458334D" w:rsidR="00DC4C7A" w:rsidRPr="004A22F1" w:rsidRDefault="00272FC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5" w:history="1">
            <w:r w:rsidR="00DC4C7A" w:rsidRPr="004A22F1">
              <w:rPr>
                <w:rStyle w:val="Hyperlink"/>
                <w:noProof/>
              </w:rPr>
              <w:t>3.3.8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Накопление полученных данных и возврат результата в DAW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_Toc72137295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9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21FB94EA" w14:textId="4D79989A" w:rsidR="00DC4C7A" w:rsidRPr="004A22F1" w:rsidRDefault="00272FC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6" w:history="1">
            <w:r w:rsidR="00DC4C7A" w:rsidRPr="004A22F1">
              <w:rPr>
                <w:rStyle w:val="Hyperlink"/>
                <w:noProof/>
              </w:rPr>
              <w:t>3.4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Описание и обоснование выбора метода организации входных и выходных данных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_Toc72137296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9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4B8C870F" w14:textId="01F6FAD5" w:rsidR="00DC4C7A" w:rsidRPr="004A22F1" w:rsidRDefault="00272FC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7" w:history="1">
            <w:r w:rsidR="00DC4C7A" w:rsidRPr="004A22F1">
              <w:rPr>
                <w:rStyle w:val="Hyperlink"/>
                <w:noProof/>
              </w:rPr>
              <w:t>3.4.1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Описание метода организации входных и выходных данных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_Toc72137297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9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6926312C" w14:textId="2E0B18BF" w:rsidR="00DC4C7A" w:rsidRPr="004A22F1" w:rsidRDefault="00272FC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8" w:history="1">
            <w:r w:rsidR="00DC4C7A" w:rsidRPr="004A22F1">
              <w:rPr>
                <w:rStyle w:val="Hyperlink"/>
                <w:noProof/>
              </w:rPr>
              <w:t>3.4.2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Обоснование метода организации входных и выходных данных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_Toc72137298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10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7939664F" w14:textId="318F0D58" w:rsidR="00DC4C7A" w:rsidRPr="004A22F1" w:rsidRDefault="00272FC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9" w:history="1">
            <w:r w:rsidR="00DC4C7A" w:rsidRPr="004A22F1">
              <w:rPr>
                <w:rStyle w:val="Hyperlink"/>
                <w:noProof/>
              </w:rPr>
              <w:t>3.5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Описание и обоснование выбора состава технических и программных средств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_Toc72137299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10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2A16D22C" w14:textId="3BDA59A8" w:rsidR="00DC4C7A" w:rsidRPr="004A22F1" w:rsidRDefault="00272FC7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0" w:history="1">
            <w:r w:rsidR="00DC4C7A" w:rsidRPr="004A22F1">
              <w:rPr>
                <w:rStyle w:val="Hyperlink"/>
                <w:noProof/>
              </w:rPr>
              <w:t>4.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ТЕХНИКО-ЭКОНОМИЧЕСКИЕ ПОКАЗАТЕЛИ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_Toc72137300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11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4889A3FF" w14:textId="68409B52" w:rsidR="00DC4C7A" w:rsidRPr="004A22F1" w:rsidRDefault="00272FC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1" w:history="1">
            <w:r w:rsidR="00DC4C7A" w:rsidRPr="004A22F1">
              <w:rPr>
                <w:rStyle w:val="Hyperlink"/>
                <w:noProof/>
              </w:rPr>
              <w:t>4.1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Предполагаемая потребность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_Toc72137301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11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63654873" w14:textId="6114F229" w:rsidR="00DC4C7A" w:rsidRPr="004A22F1" w:rsidRDefault="00272FC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2" w:history="1">
            <w:r w:rsidR="00DC4C7A" w:rsidRPr="004A22F1">
              <w:rPr>
                <w:rStyle w:val="Hyperlink"/>
                <w:noProof/>
              </w:rPr>
              <w:t>4.2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_Toc72137302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11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F994350" w14:textId="75FA91FC" w:rsidR="00DC4C7A" w:rsidRPr="004A22F1" w:rsidRDefault="00272FC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3" w:history="1">
            <w:r w:rsidR="00DC4C7A" w:rsidRPr="004A22F1">
              <w:rPr>
                <w:rStyle w:val="Hyperlink"/>
                <w:noProof/>
              </w:rPr>
              <w:t>ПРИЛОЖЕНИЕ 1  ТЕРМИНОЛОГИЯ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_Toc72137303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12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75B81E3D" w14:textId="45718D30" w:rsidR="00DC4C7A" w:rsidRPr="004A22F1" w:rsidRDefault="00272FC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4" w:history="1">
            <w:r w:rsidR="00DC4C7A" w:rsidRPr="004A22F1">
              <w:rPr>
                <w:rStyle w:val="Hyperlink"/>
                <w:noProof/>
              </w:rPr>
              <w:t>ПРИЛОЖЕНИЕ 2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_Toc72137304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13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36D039F" w14:textId="235DAE64" w:rsidR="00DC4C7A" w:rsidRPr="004A22F1" w:rsidRDefault="00272FC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5" w:history="1">
            <w:r w:rsidR="00DC4C7A" w:rsidRPr="004A22F1">
              <w:rPr>
                <w:rStyle w:val="Hyperlink"/>
                <w:noProof/>
              </w:rPr>
              <w:t>ПРИЛОЖЕНИЕ 3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_Toc72137305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14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7830AF2B" w14:textId="6200BEE8" w:rsidR="00DC4C7A" w:rsidRPr="004A22F1" w:rsidRDefault="00272FC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6" w:history="1">
            <w:r w:rsidR="00DC4C7A" w:rsidRPr="004A22F1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_Toc72137306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14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7EBCFE9A" w14:textId="5093D645" w:rsidR="00DC4C7A" w:rsidRPr="004A22F1" w:rsidRDefault="00272FC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7" w:history="1">
            <w:r w:rsidR="00DC4C7A" w:rsidRPr="004A22F1">
              <w:rPr>
                <w:rStyle w:val="Hyperlink"/>
                <w:noProof/>
              </w:rPr>
              <w:t>ЛИСТ</w:t>
            </w:r>
            <w:r w:rsidR="00DC4C7A" w:rsidRPr="004A22F1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_Toc72137307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16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40AC1C6E" w14:textId="3EEA3278" w:rsidR="00D25559" w:rsidRPr="004A22F1" w:rsidRDefault="009C7A00" w:rsidP="00D25559">
          <w:pPr>
            <w:rPr>
              <w:noProof/>
            </w:rPr>
          </w:pPr>
          <w:r w:rsidRPr="004A22F1">
            <w:rPr>
              <w:b/>
              <w:bCs/>
              <w:noProof/>
            </w:rPr>
            <w:fldChar w:fldCharType="end"/>
          </w:r>
        </w:p>
      </w:sdtContent>
    </w:sdt>
    <w:p w14:paraId="25CB8DDE" w14:textId="4E147B1F" w:rsidR="00D25559" w:rsidRPr="004A22F1" w:rsidRDefault="00EC6466" w:rsidP="00D25559">
      <w:pPr>
        <w:tabs>
          <w:tab w:val="left" w:pos="2206"/>
        </w:tabs>
        <w:rPr>
          <w:noProof/>
        </w:rPr>
      </w:pPr>
      <w:r w:rsidRPr="004A22F1">
        <w:rPr>
          <w:noProof/>
        </w:rPr>
        <w:br w:type="column"/>
      </w:r>
      <w:r w:rsidR="00D25559" w:rsidRPr="004A22F1">
        <w:rPr>
          <w:noProof/>
        </w:rPr>
        <w:lastRenderedPageBreak/>
        <w:tab/>
      </w:r>
    </w:p>
    <w:p w14:paraId="5FFA348B" w14:textId="77777777" w:rsidR="00690F37" w:rsidRPr="004A22F1" w:rsidRDefault="00690F37" w:rsidP="00690F37">
      <w:pPr>
        <w:pStyle w:val="Heading1"/>
        <w:numPr>
          <w:ilvl w:val="0"/>
          <w:numId w:val="3"/>
        </w:numPr>
        <w:rPr>
          <w:noProof/>
        </w:rPr>
      </w:pPr>
      <w:bookmarkStart w:id="1" w:name="_Toc72137273"/>
      <w:r w:rsidRPr="004A22F1">
        <w:rPr>
          <w:noProof/>
        </w:rPr>
        <w:t>ВВЕДЕНИЕ</w:t>
      </w:r>
      <w:bookmarkEnd w:id="1"/>
    </w:p>
    <w:p w14:paraId="1CBE9F9A" w14:textId="77777777" w:rsidR="00690F37" w:rsidRPr="004A22F1" w:rsidRDefault="00690F37" w:rsidP="00690F37">
      <w:pPr>
        <w:pStyle w:val="Heading2"/>
        <w:rPr>
          <w:noProof/>
        </w:rPr>
      </w:pPr>
      <w:r w:rsidRPr="004A22F1">
        <w:rPr>
          <w:noProof/>
        </w:rPr>
        <w:t xml:space="preserve"> </w:t>
      </w:r>
      <w:bookmarkStart w:id="2" w:name="_Toc72137274"/>
      <w:r w:rsidRPr="004A22F1">
        <w:rPr>
          <w:noProof/>
        </w:rPr>
        <w:t>Наименование программы</w:t>
      </w:r>
      <w:bookmarkEnd w:id="2"/>
    </w:p>
    <w:p w14:paraId="57FD8806" w14:textId="38316475" w:rsidR="00690F37" w:rsidRPr="004A22F1" w:rsidRDefault="00690F37" w:rsidP="00A31383">
      <w:pPr>
        <w:pStyle w:val="a0"/>
        <w:rPr>
          <w:noProof/>
        </w:rPr>
      </w:pPr>
      <w:r w:rsidRPr="004A22F1">
        <w:rPr>
          <w:noProof/>
        </w:rPr>
        <w:t xml:space="preserve"> Наименование программы   </w:t>
      </w:r>
      <w:r w:rsidRPr="004A22F1">
        <w:rPr>
          <w:rFonts w:cs="Times New Roman"/>
          <w:noProof/>
        </w:rPr>
        <w:t xml:space="preserve">̶ </w:t>
      </w:r>
      <w:r w:rsidRPr="004A22F1">
        <w:rPr>
          <w:noProof/>
        </w:rPr>
        <w:t xml:space="preserve">  "</w:t>
      </w:r>
      <w:r w:rsidR="006663AB" w:rsidRPr="004A22F1">
        <w:rPr>
          <w:noProof/>
        </w:rPr>
        <w:t>Аудиоплагин для создания стереозвука</w:t>
      </w:r>
      <w:r w:rsidRPr="004A22F1">
        <w:rPr>
          <w:noProof/>
        </w:rPr>
        <w:t>"</w:t>
      </w:r>
    </w:p>
    <w:p w14:paraId="390AC292" w14:textId="0393A7DD" w:rsidR="006663AB" w:rsidRPr="004A22F1" w:rsidRDefault="00690F37" w:rsidP="00A31383">
      <w:pPr>
        <w:pStyle w:val="a0"/>
        <w:rPr>
          <w:noProof/>
        </w:rPr>
      </w:pPr>
      <w:r w:rsidRPr="004A22F1">
        <w:rPr>
          <w:noProof/>
        </w:rPr>
        <w:t xml:space="preserve"> Наименование программы на английском языке   </w:t>
      </w:r>
      <w:r w:rsidRPr="004A22F1">
        <w:rPr>
          <w:rFonts w:cs="Times New Roman"/>
          <w:noProof/>
        </w:rPr>
        <w:t xml:space="preserve">̶  </w:t>
      </w:r>
      <w:r w:rsidR="009C7A00" w:rsidRPr="004A22F1">
        <w:rPr>
          <w:noProof/>
        </w:rPr>
        <w:t xml:space="preserve"> "</w:t>
      </w:r>
      <w:r w:rsidR="006663AB" w:rsidRPr="004A22F1">
        <w:rPr>
          <w:noProof/>
        </w:rPr>
        <w:t>Audioplugin for creating stereo</w:t>
      </w:r>
      <w:r w:rsidR="009C7A00" w:rsidRPr="004A22F1">
        <w:rPr>
          <w:noProof/>
        </w:rPr>
        <w:t>"</w:t>
      </w:r>
    </w:p>
    <w:p w14:paraId="75DCA9F2" w14:textId="4C555AD6" w:rsidR="006663AB" w:rsidRPr="004A22F1" w:rsidRDefault="006663AB" w:rsidP="00A31383">
      <w:pPr>
        <w:pStyle w:val="a0"/>
        <w:rPr>
          <w:noProof/>
        </w:rPr>
      </w:pPr>
      <w:r w:rsidRPr="004A22F1">
        <w:rPr>
          <w:noProof/>
        </w:rPr>
        <w:t xml:space="preserve"> Краткое наименование программы – "Стерео-плагин" ("Stereo Plugin”)</w:t>
      </w:r>
    </w:p>
    <w:p w14:paraId="5237E8D9" w14:textId="576E5B9B" w:rsidR="00307543" w:rsidRPr="004A22F1" w:rsidRDefault="00307543" w:rsidP="00307543">
      <w:pPr>
        <w:pStyle w:val="Heading2"/>
        <w:rPr>
          <w:noProof/>
        </w:rPr>
      </w:pPr>
      <w:bookmarkStart w:id="3" w:name="_Toc72137275"/>
      <w:r w:rsidRPr="004A22F1">
        <w:rPr>
          <w:noProof/>
        </w:rPr>
        <w:t>Документы, на основании которых ведется разработка программы</w:t>
      </w:r>
      <w:bookmarkEnd w:id="3"/>
    </w:p>
    <w:p w14:paraId="45ECA2ED" w14:textId="766FFD19" w:rsidR="00307543" w:rsidRPr="004A22F1" w:rsidRDefault="00307543" w:rsidP="00A31383">
      <w:pPr>
        <w:pStyle w:val="a0"/>
        <w:rPr>
          <w:noProof/>
        </w:rPr>
      </w:pPr>
      <w:r w:rsidRPr="004A22F1">
        <w:rPr>
          <w:noProof/>
        </w:rPr>
        <w:t>Разра</w:t>
      </w:r>
      <w:r w:rsidR="00DB2558" w:rsidRPr="004A22F1">
        <w:rPr>
          <w:noProof/>
        </w:rPr>
        <w:t>б</w:t>
      </w:r>
      <w:r w:rsidRPr="004A22F1">
        <w:rPr>
          <w:noProof/>
        </w:rPr>
        <w:t>отка программы ведётся на основании приказа декана факультета компьютерных наук И.В. Аржанцева «Об утверждении тем, руководителей курсовых работ студентов образовательной программы «Программная инженерия» факультета компьютерных наук» № 2.3-02/1112-04 от 11.12.</w:t>
      </w:r>
      <w:r w:rsidR="00CE6F45" w:rsidRPr="004A22F1">
        <w:rPr>
          <w:noProof/>
        </w:rPr>
        <w:t>2020</w:t>
      </w:r>
      <w:r w:rsidRPr="004A22F1">
        <w:rPr>
          <w:noProof/>
        </w:rPr>
        <w:t>.</w:t>
      </w:r>
    </w:p>
    <w:p w14:paraId="7B564C98" w14:textId="77777777" w:rsidR="00080017" w:rsidRPr="004A22F1" w:rsidRDefault="00080017" w:rsidP="00C641F5">
      <w:pPr>
        <w:pStyle w:val="a0"/>
        <w:ind w:firstLine="0"/>
        <w:rPr>
          <w:noProof/>
        </w:rPr>
        <w:sectPr w:rsidR="00080017" w:rsidRPr="004A22F1" w:rsidSect="00B61D5B">
          <w:headerReference w:type="default" r:id="rId18"/>
          <w:footerReference w:type="default" r:id="rId19"/>
          <w:pgSz w:w="11906" w:h="16838"/>
          <w:pgMar w:top="1134" w:right="850" w:bottom="1134" w:left="1701" w:header="510" w:footer="708" w:gutter="0"/>
          <w:pgNumType w:start="2"/>
          <w:cols w:space="708"/>
          <w:docGrid w:linePitch="360"/>
        </w:sectPr>
      </w:pPr>
    </w:p>
    <w:p w14:paraId="38C55962" w14:textId="6382DC1D" w:rsidR="00080017" w:rsidRPr="004A22F1" w:rsidRDefault="00C641F5" w:rsidP="000B529F">
      <w:pPr>
        <w:pStyle w:val="Heading1"/>
        <w:numPr>
          <w:ilvl w:val="0"/>
          <w:numId w:val="15"/>
        </w:numPr>
        <w:rPr>
          <w:noProof/>
        </w:rPr>
      </w:pPr>
      <w:bookmarkStart w:id="5" w:name="_Toc72137276"/>
      <w:r w:rsidRPr="004A22F1">
        <w:rPr>
          <w:noProof/>
        </w:rPr>
        <w:lastRenderedPageBreak/>
        <w:t>НАЗНАЧЕНИЕ И ОБЛАСТЬ ПРИМЕНЕНИЯ</w:t>
      </w:r>
      <w:bookmarkEnd w:id="5"/>
    </w:p>
    <w:p w14:paraId="0602C951" w14:textId="2E97500C" w:rsidR="00080017" w:rsidRPr="004A22F1" w:rsidRDefault="00C641F5" w:rsidP="00080017">
      <w:pPr>
        <w:pStyle w:val="Heading2"/>
        <w:rPr>
          <w:noProof/>
        </w:rPr>
      </w:pPr>
      <w:bookmarkStart w:id="6" w:name="_Toc72137277"/>
      <w:r w:rsidRPr="004A22F1">
        <w:rPr>
          <w:noProof/>
        </w:rPr>
        <w:t>Н</w:t>
      </w:r>
      <w:r w:rsidR="00080017" w:rsidRPr="004A22F1">
        <w:rPr>
          <w:noProof/>
        </w:rPr>
        <w:t>азначение</w:t>
      </w:r>
      <w:r w:rsidRPr="004A22F1">
        <w:rPr>
          <w:noProof/>
        </w:rPr>
        <w:t xml:space="preserve"> программы</w:t>
      </w:r>
      <w:bookmarkEnd w:id="6"/>
    </w:p>
    <w:p w14:paraId="1AFB1D14" w14:textId="16F9D36D" w:rsidR="00C641F5" w:rsidRPr="004A22F1" w:rsidRDefault="00C641F5" w:rsidP="00C641F5">
      <w:pPr>
        <w:pStyle w:val="Heading3"/>
        <w:rPr>
          <w:noProof/>
        </w:rPr>
      </w:pPr>
      <w:bookmarkStart w:id="7" w:name="_Toc72137278"/>
      <w:r w:rsidRPr="004A22F1">
        <w:rPr>
          <w:noProof/>
        </w:rPr>
        <w:t>Функциональное назначение</w:t>
      </w:r>
      <w:bookmarkEnd w:id="7"/>
    </w:p>
    <w:p w14:paraId="04BE0266" w14:textId="5BA94DCC" w:rsidR="0013634C" w:rsidRPr="004A22F1" w:rsidRDefault="0013634C" w:rsidP="0013634C">
      <w:pPr>
        <w:pStyle w:val="a0"/>
        <w:rPr>
          <w:noProof/>
        </w:rPr>
      </w:pPr>
      <w:r w:rsidRPr="004A22F1">
        <w:rPr>
          <w:noProof/>
        </w:rPr>
        <w:t xml:space="preserve">Программа предназначена для преобразования моно звука в стерео без значительных потерь качества при обратном преобразовании. </w:t>
      </w:r>
    </w:p>
    <w:p w14:paraId="331682A1" w14:textId="77777777" w:rsidR="00080017" w:rsidRPr="004A22F1" w:rsidRDefault="00080017" w:rsidP="00C641F5">
      <w:pPr>
        <w:pStyle w:val="Heading3"/>
        <w:rPr>
          <w:noProof/>
        </w:rPr>
      </w:pPr>
      <w:bookmarkStart w:id="8" w:name="_Toc72137279"/>
      <w:r w:rsidRPr="004A22F1">
        <w:rPr>
          <w:noProof/>
        </w:rPr>
        <w:t>Эксплуатационное назначение</w:t>
      </w:r>
      <w:bookmarkEnd w:id="8"/>
    </w:p>
    <w:p w14:paraId="53D65900" w14:textId="5A82F2BF" w:rsidR="0013634C" w:rsidRPr="004A22F1" w:rsidRDefault="0013634C" w:rsidP="0013634C">
      <w:pPr>
        <w:pStyle w:val="a0"/>
        <w:rPr>
          <w:noProof/>
        </w:rPr>
      </w:pPr>
      <w:bookmarkStart w:id="9" w:name="_Toc40712497"/>
      <w:r w:rsidRPr="004A22F1">
        <w:rPr>
          <w:noProof/>
        </w:rPr>
        <w:t xml:space="preserve">Программа представляет собой плагин для цифровой звуковой рабочей станции (DAW), </w:t>
      </w:r>
      <w:r w:rsidR="00DB2558" w:rsidRPr="004A22F1">
        <w:rPr>
          <w:noProof/>
        </w:rPr>
        <w:t>предназначенный</w:t>
      </w:r>
      <w:r w:rsidRPr="004A22F1">
        <w:rPr>
          <w:noProof/>
        </w:rPr>
        <w:t xml:space="preserve"> для использования создателями электронной музыки.</w:t>
      </w:r>
    </w:p>
    <w:p w14:paraId="29B73B1B" w14:textId="77777777" w:rsidR="00C641F5" w:rsidRPr="004A22F1" w:rsidRDefault="00C641F5" w:rsidP="00C641F5">
      <w:pPr>
        <w:pStyle w:val="Heading2"/>
        <w:rPr>
          <w:noProof/>
        </w:rPr>
      </w:pPr>
      <w:bookmarkStart w:id="10" w:name="_Toc72137280"/>
      <w:r w:rsidRPr="004A22F1">
        <w:rPr>
          <w:noProof/>
        </w:rPr>
        <w:t>Краткая характеристика области применения</w:t>
      </w:r>
      <w:bookmarkEnd w:id="9"/>
      <w:bookmarkEnd w:id="10"/>
    </w:p>
    <w:p w14:paraId="48E5738D" w14:textId="7DE1CCE8" w:rsidR="0013634C" w:rsidRPr="004A22F1" w:rsidRDefault="00C641F5" w:rsidP="0013634C">
      <w:pPr>
        <w:pStyle w:val="a0"/>
        <w:rPr>
          <w:noProof/>
        </w:rPr>
      </w:pPr>
      <w:r w:rsidRPr="004A22F1">
        <w:rPr>
          <w:noProof/>
        </w:rPr>
        <w:t xml:space="preserve"> </w:t>
      </w:r>
      <w:r w:rsidR="0013634C" w:rsidRPr="004A22F1">
        <w:rPr>
          <w:noProof/>
        </w:rPr>
        <w:t xml:space="preserve">В современном мире большой процент музыки люди слушают в наушниках. А поскольку наушники способны </w:t>
      </w:r>
      <w:r w:rsidR="00DB2558" w:rsidRPr="004A22F1">
        <w:rPr>
          <w:noProof/>
        </w:rPr>
        <w:t>выдавать</w:t>
      </w:r>
      <w:r w:rsidR="0013634C" w:rsidRPr="004A22F1">
        <w:rPr>
          <w:noProof/>
        </w:rPr>
        <w:t xml:space="preserve"> два отдельных звуковых потока (стерео звук), то современным композиторам нужно создавать музыку с двумя аудиодорожками. </w:t>
      </w:r>
      <w:r w:rsidR="00DB2558" w:rsidRPr="004A22F1">
        <w:rPr>
          <w:noProof/>
        </w:rPr>
        <w:t>Соответственно</w:t>
      </w:r>
      <w:r w:rsidR="0013634C" w:rsidRPr="004A22F1">
        <w:rPr>
          <w:noProof/>
        </w:rPr>
        <w:t xml:space="preserve">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58EBDCB" w14:textId="1BF6DD57" w:rsidR="0013634C" w:rsidRPr="004A22F1" w:rsidRDefault="0013634C" w:rsidP="0013634C">
      <w:pPr>
        <w:pStyle w:val="a0"/>
        <w:rPr>
          <w:noProof/>
        </w:rPr>
        <w:sectPr w:rsidR="0013634C" w:rsidRPr="004A22F1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4A22F1">
        <w:rPr>
          <w:noProof/>
        </w:rPr>
        <w:t xml:space="preserve">При этом важно понимать, что при прослушивании музыки не в наушниках, звуковые потоки из правой и левой дорожки будут попадать в оба уха, </w:t>
      </w:r>
      <w:r w:rsidR="00C15441" w:rsidRPr="004A22F1">
        <w:rPr>
          <w:noProof/>
        </w:rPr>
        <w:t>то есть, по сути,</w:t>
      </w:r>
      <w:r w:rsidRPr="004A22F1">
        <w:rPr>
          <w:noProof/>
        </w:rPr>
        <w:t xml:space="preserve"> происходит обратное преобразование стерео звука в моно. Поэтому разрабатываемая программа должна стремиться к тому, чтобы получающийся в результате обратного преобразования звук был максимально близок к исходному.</w:t>
      </w:r>
    </w:p>
    <w:p w14:paraId="469B3323" w14:textId="4BD1F049" w:rsidR="009A51DF" w:rsidRPr="004A22F1" w:rsidRDefault="009A51DF" w:rsidP="000B529F">
      <w:pPr>
        <w:pStyle w:val="Heading1"/>
        <w:numPr>
          <w:ilvl w:val="0"/>
          <w:numId w:val="15"/>
        </w:numPr>
        <w:rPr>
          <w:noProof/>
        </w:rPr>
      </w:pPr>
      <w:bookmarkStart w:id="11" w:name="_Toc72137281"/>
      <w:r w:rsidRPr="004A22F1">
        <w:rPr>
          <w:noProof/>
        </w:rPr>
        <w:lastRenderedPageBreak/>
        <w:t>Т</w:t>
      </w:r>
      <w:r w:rsidR="00DD39B6" w:rsidRPr="004A22F1">
        <w:rPr>
          <w:noProof/>
        </w:rPr>
        <w:t>ЕХНИЧЕСКИЕ ХАРАКТЕРИСТИКИ</w:t>
      </w:r>
      <w:bookmarkEnd w:id="11"/>
    </w:p>
    <w:p w14:paraId="4B0591C4" w14:textId="223422F6" w:rsidR="009A51DF" w:rsidRPr="004A22F1" w:rsidRDefault="009A51DF" w:rsidP="009A51DF">
      <w:pPr>
        <w:pStyle w:val="Heading2"/>
        <w:rPr>
          <w:noProof/>
        </w:rPr>
      </w:pPr>
      <w:bookmarkStart w:id="12" w:name="_Toc72137282"/>
      <w:r w:rsidRPr="004A22F1">
        <w:rPr>
          <w:noProof/>
        </w:rPr>
        <w:t>П</w:t>
      </w:r>
      <w:r w:rsidR="00DD39B6" w:rsidRPr="004A22F1">
        <w:rPr>
          <w:noProof/>
        </w:rPr>
        <w:t>остановка задачи на разработку программы</w:t>
      </w:r>
      <w:bookmarkEnd w:id="12"/>
    </w:p>
    <w:p w14:paraId="40C4DF9A" w14:textId="75048A92" w:rsidR="00DD39B6" w:rsidRPr="004A22F1" w:rsidRDefault="0013634C" w:rsidP="00144C6C">
      <w:pPr>
        <w:pStyle w:val="a0"/>
        <w:rPr>
          <w:noProof/>
        </w:rPr>
      </w:pPr>
      <w:r w:rsidRPr="004A22F1">
        <w:rPr>
          <w:noProof/>
        </w:rPr>
        <w:t xml:space="preserve">Программа должна принимать из DAW блоки данных со звуком (посредством технологии VST), с помощью математических методов преобразовывать их в стерео (то есть разбивать на две звуковые дорожки), и </w:t>
      </w:r>
      <w:r w:rsidR="00DB2558" w:rsidRPr="004A22F1">
        <w:rPr>
          <w:noProof/>
        </w:rPr>
        <w:t>возвращать</w:t>
      </w:r>
      <w:r w:rsidRPr="004A22F1">
        <w:rPr>
          <w:noProof/>
        </w:rPr>
        <w:t xml:space="preserve"> обратно в DAW.  В программе должна быть </w:t>
      </w:r>
      <w:r w:rsidR="00DB2558" w:rsidRPr="004A22F1">
        <w:rPr>
          <w:noProof/>
        </w:rPr>
        <w:t>предусмотрена</w:t>
      </w:r>
      <w:r w:rsidRPr="004A22F1">
        <w:rPr>
          <w:noProof/>
        </w:rPr>
        <w:t xml:space="preserve"> возможность менять параметры преобразования посредством пользовательского интерфейса.</w:t>
      </w:r>
    </w:p>
    <w:p w14:paraId="094E1839" w14:textId="477BFC70" w:rsidR="007D1543" w:rsidRPr="004A22F1" w:rsidRDefault="007D1543" w:rsidP="007D1543">
      <w:pPr>
        <w:pStyle w:val="Heading2"/>
        <w:rPr>
          <w:noProof/>
        </w:rPr>
      </w:pPr>
      <w:bookmarkStart w:id="13" w:name="_Toc72137283"/>
      <w:r w:rsidRPr="004A22F1">
        <w:rPr>
          <w:noProof/>
        </w:rPr>
        <w:t>Применяемые математические методы в программе</w:t>
      </w:r>
      <w:bookmarkEnd w:id="13"/>
    </w:p>
    <w:p w14:paraId="087F44A1" w14:textId="70644DCE" w:rsidR="007D1543" w:rsidRPr="004A22F1" w:rsidRDefault="007D1543" w:rsidP="007D1543">
      <w:pPr>
        <w:pStyle w:val="Heading3"/>
        <w:rPr>
          <w:noProof/>
        </w:rPr>
      </w:pPr>
      <w:bookmarkStart w:id="14" w:name="_Toc72137284"/>
      <w:r w:rsidRPr="004A22F1">
        <w:rPr>
          <w:noProof/>
        </w:rPr>
        <w:t>Оконное преобразование Фурье</w:t>
      </w:r>
      <w:bookmarkEnd w:id="14"/>
    </w:p>
    <w:p w14:paraId="07467A41" w14:textId="5B9EC61F" w:rsidR="007D1543" w:rsidRPr="004A22F1" w:rsidRDefault="007D1543" w:rsidP="00144C6C">
      <w:pPr>
        <w:pStyle w:val="a0"/>
        <w:rPr>
          <w:noProof/>
        </w:rPr>
      </w:pPr>
      <w:r w:rsidRPr="004A22F1">
        <w:rPr>
          <w:noProof/>
        </w:rPr>
        <w:t xml:space="preserve">Для </w:t>
      </w:r>
      <w:r w:rsidR="00DB2558" w:rsidRPr="004A22F1">
        <w:rPr>
          <w:noProof/>
        </w:rPr>
        <w:t>преобразования</w:t>
      </w:r>
      <w:r w:rsidRPr="004A22F1">
        <w:rPr>
          <w:noProof/>
        </w:rPr>
        <w:t xml:space="preserve"> звука из </w:t>
      </w:r>
      <w:r w:rsidR="00865269" w:rsidRPr="004A22F1">
        <w:rPr>
          <w:noProof/>
        </w:rPr>
        <w:t xml:space="preserve">временного пространства </w:t>
      </w:r>
      <w:r w:rsidRPr="004A22F1">
        <w:rPr>
          <w:noProof/>
        </w:rPr>
        <w:t>в</w:t>
      </w:r>
      <w:r w:rsidR="00865269" w:rsidRPr="004A22F1">
        <w:rPr>
          <w:noProof/>
        </w:rPr>
        <w:t xml:space="preserve"> частотное</w:t>
      </w:r>
      <w:r w:rsidRPr="004A22F1">
        <w:rPr>
          <w:noProof/>
        </w:rPr>
        <w:t xml:space="preserve"> в программе используются оконные преобразования Фурье</w:t>
      </w:r>
      <w:r w:rsidR="00CA31DC" w:rsidRPr="004A22F1">
        <w:rPr>
          <w:noProof/>
        </w:rPr>
        <w:t xml:space="preserve"> [15]</w:t>
      </w:r>
      <w:r w:rsidR="00F801CC" w:rsidRPr="004A22F1">
        <w:rPr>
          <w:noProof/>
        </w:rPr>
        <w:t xml:space="preserve">. Для расчёта </w:t>
      </w:r>
      <w:r w:rsidR="00CF511C" w:rsidRPr="004A22F1">
        <w:rPr>
          <w:noProof/>
        </w:rPr>
        <w:t>единоразового</w:t>
      </w:r>
      <w:r w:rsidR="00F801CC" w:rsidRPr="004A22F1">
        <w:rPr>
          <w:noProof/>
        </w:rPr>
        <w:t xml:space="preserve"> преобразования Фурье в момент времени</w:t>
      </w:r>
      <w:r w:rsidR="00CF511C" w:rsidRPr="004A22F1">
        <w:rPr>
          <w:noProof/>
        </w:rPr>
        <w:t xml:space="preserve"> t для частот </w:t>
      </w:r>
      <m:oMath>
        <m:r>
          <w:rPr>
            <w:rFonts w:ascii="Cambria Math" w:hAnsi="Cambria Math"/>
            <w:noProof/>
          </w:rPr>
          <m:t>ω</m:t>
        </m:r>
      </m:oMath>
      <w:r w:rsidR="00CF511C" w:rsidRPr="004A22F1">
        <w:rPr>
          <w:rFonts w:eastAsiaTheme="minorEastAsia"/>
          <w:noProof/>
        </w:rPr>
        <w:t xml:space="preserve"> </w:t>
      </w:r>
      <w:r w:rsidR="00352BCE" w:rsidRPr="004A22F1">
        <w:rPr>
          <w:noProof/>
        </w:rPr>
        <w:t>используется следующая формула</w:t>
      </w:r>
      <w:r w:rsidRPr="004A22F1">
        <w:rPr>
          <w:noProof/>
        </w:rPr>
        <w:t>:</w:t>
      </w:r>
    </w:p>
    <w:p w14:paraId="59D744A8" w14:textId="24B3E85B" w:rsidR="009950F8" w:rsidRPr="004A22F1" w:rsidRDefault="00A074B6" w:rsidP="00144C6C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t,ω</m:t>
              </m:r>
            </m:e>
          </m:d>
          <m:r>
            <w:rPr>
              <w:rFonts w:ascii="Cambria Math" w:hAnsi="Cambria Math"/>
              <w:noProof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n=0</m:t>
              </m:r>
            </m:sub>
            <m:sup>
              <m:r>
                <w:rPr>
                  <w:rFonts w:ascii="Cambria Math" w:hAnsi="Cambria Math"/>
                  <w:noProof/>
                </w:rPr>
                <m:t>N-1</m:t>
              </m:r>
            </m:sup>
            <m:e>
              <m:r>
                <w:rPr>
                  <w:rFonts w:ascii="Cambria Math" w:hAnsi="Cambria Math"/>
                  <w:noProof/>
                </w:rPr>
                <m:t>f[n]w[n-tR]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-jωn</m:t>
                  </m:r>
                </m:sup>
              </m:sSup>
            </m:e>
          </m:nary>
        </m:oMath>
      </m:oMathPara>
    </w:p>
    <w:p w14:paraId="7A4E0810" w14:textId="2D334DE9" w:rsidR="0066115D" w:rsidRPr="004A22F1" w:rsidRDefault="0066115D" w:rsidP="00144C6C">
      <w:pPr>
        <w:pStyle w:val="a0"/>
        <w:rPr>
          <w:noProof/>
        </w:rPr>
      </w:pPr>
      <w:r w:rsidRPr="004A22F1">
        <w:rPr>
          <w:noProof/>
        </w:rPr>
        <w:t xml:space="preserve">В данной формуле </w:t>
      </w:r>
      <m:oMath>
        <m:r>
          <w:rPr>
            <w:rFonts w:ascii="Cambria Math" w:hAnsi="Cambria Math"/>
            <w:noProof/>
          </w:rPr>
          <m:t>f[n]</m:t>
        </m:r>
      </m:oMath>
      <w:r w:rsidRPr="004A22F1">
        <w:rPr>
          <w:rFonts w:eastAsiaTheme="minorEastAsia"/>
          <w:noProof/>
        </w:rPr>
        <w:t xml:space="preserve"> – значение звукового сигнала в точке n</w:t>
      </w:r>
      <w:r w:rsidR="00CF511C" w:rsidRPr="004A22F1">
        <w:rPr>
          <w:rFonts w:eastAsiaTheme="minorEastAsia"/>
          <w:noProof/>
        </w:rPr>
        <w:t xml:space="preserve"> (звуковой сигнал центрирован относительно момента времени t</w:t>
      </w:r>
      <w:r w:rsidRPr="004A22F1">
        <w:rPr>
          <w:rFonts w:eastAsiaTheme="minorEastAsia"/>
          <w:noProof/>
        </w:rPr>
        <w:t xml:space="preserve">, N – количество значений сигнала, обрабатываемых за </w:t>
      </w:r>
      <w:r w:rsidR="00F801CC" w:rsidRPr="004A22F1">
        <w:rPr>
          <w:rFonts w:eastAsiaTheme="minorEastAsia"/>
          <w:noProof/>
        </w:rPr>
        <w:t>одно</w:t>
      </w:r>
      <w:r w:rsidRPr="004A22F1">
        <w:rPr>
          <w:rFonts w:eastAsiaTheme="minorEastAsia"/>
          <w:noProof/>
        </w:rPr>
        <w:t xml:space="preserve"> преобразование, w[n] – некоторая весовая (оконная</w:t>
      </w:r>
      <w:r w:rsidR="000C2221" w:rsidRPr="004A22F1">
        <w:rPr>
          <w:rFonts w:eastAsiaTheme="minorEastAsia"/>
          <w:noProof/>
        </w:rPr>
        <w:t>)</w:t>
      </w:r>
      <w:r w:rsidRPr="004A22F1">
        <w:rPr>
          <w:rFonts w:eastAsiaTheme="minorEastAsia"/>
          <w:noProof/>
        </w:rPr>
        <w:t xml:space="preserve"> функция</w:t>
      </w:r>
      <w:r w:rsidR="00CF511C" w:rsidRPr="004A22F1">
        <w:rPr>
          <w:rFonts w:eastAsiaTheme="minorEastAsia"/>
          <w:noProof/>
        </w:rPr>
        <w:t>, R – сдвиг между соседними преобразованиями</w:t>
      </w:r>
      <w:r w:rsidR="000C2221" w:rsidRPr="004A22F1">
        <w:rPr>
          <w:rFonts w:eastAsiaTheme="minorEastAsia"/>
          <w:noProof/>
        </w:rPr>
        <w:t>.</w:t>
      </w:r>
    </w:p>
    <w:p w14:paraId="124D3978" w14:textId="44C48A03" w:rsidR="00806081" w:rsidRPr="004A22F1" w:rsidRDefault="00806081" w:rsidP="00144C6C">
      <w:pPr>
        <w:pStyle w:val="a0"/>
        <w:rPr>
          <w:i/>
          <w:noProof/>
        </w:rPr>
      </w:pPr>
      <w:r w:rsidRPr="004A22F1">
        <w:rPr>
          <w:noProof/>
        </w:rPr>
        <w:t xml:space="preserve">Для оконной функции выбрано прямоугольное окно </w:t>
      </w:r>
      <m:oMath>
        <m:r>
          <w:rPr>
            <w:rFonts w:ascii="Cambria Math" w:hAnsi="Cambria Math"/>
            <w:noProof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  <m:r>
          <w:rPr>
            <w:rFonts w:ascii="Cambria Math" w:hAnsi="Cambria Math"/>
            <w:noProof/>
          </w:rPr>
          <m:t>=1</m:t>
        </m:r>
      </m:oMath>
      <w:r w:rsidRPr="004A22F1">
        <w:rPr>
          <w:rFonts w:eastAsiaTheme="minorEastAsia"/>
          <w:noProof/>
        </w:rPr>
        <w:t xml:space="preserve"> в связи с его максимально широким спектром принимаемых частот и меньшими потерями при внесении изменений в </w:t>
      </w:r>
      <m:oMath>
        <m:r>
          <w:rPr>
            <w:rFonts w:ascii="Cambria Math" w:eastAsiaTheme="minorEastAsia" w:hAnsi="Cambria Math"/>
            <w:noProof/>
          </w:rPr>
          <m:t>F(t,</m:t>
        </m:r>
        <m:r>
          <w:rPr>
            <w:rFonts w:ascii="Cambria Math" w:hAnsi="Cambria Math"/>
            <w:noProof/>
          </w:rPr>
          <m:t>ω)</m:t>
        </m:r>
      </m:oMath>
      <w:r w:rsidRPr="004A22F1">
        <w:rPr>
          <w:rFonts w:eastAsiaTheme="minorEastAsia"/>
          <w:noProof/>
        </w:rPr>
        <w:t>.</w:t>
      </w:r>
      <w:r w:rsidR="00C27AEE" w:rsidRPr="004A22F1">
        <w:rPr>
          <w:rFonts w:eastAsiaTheme="minorEastAsia"/>
          <w:noProof/>
        </w:rPr>
        <w:t xml:space="preserve"> [15]</w:t>
      </w:r>
    </w:p>
    <w:p w14:paraId="1B78769D" w14:textId="285F2E9F" w:rsidR="007D1543" w:rsidRPr="004A22F1" w:rsidRDefault="0066115D" w:rsidP="00144C6C">
      <w:pPr>
        <w:pStyle w:val="a0"/>
        <w:rPr>
          <w:noProof/>
        </w:rPr>
      </w:pPr>
      <w:r w:rsidRPr="004A22F1">
        <w:rPr>
          <w:noProof/>
        </w:rPr>
        <w:t>Для количества значений</w:t>
      </w:r>
      <w:r w:rsidR="00E859E8" w:rsidRPr="004A22F1">
        <w:rPr>
          <w:noProof/>
        </w:rPr>
        <w:t>, обрабатываемых за единичное преобр</w:t>
      </w:r>
      <w:r w:rsidR="00B33B99" w:rsidRPr="004A22F1">
        <w:rPr>
          <w:noProof/>
        </w:rPr>
        <w:t>а</w:t>
      </w:r>
      <w:r w:rsidR="00E859E8" w:rsidRPr="004A22F1">
        <w:rPr>
          <w:noProof/>
        </w:rPr>
        <w:t>зование,</w:t>
      </w:r>
      <w:r w:rsidR="00A074B6" w:rsidRPr="004A22F1">
        <w:rPr>
          <w:noProof/>
        </w:rPr>
        <w:t xml:space="preserve"> было взято значение N = 2048.</w:t>
      </w:r>
      <w:r w:rsidR="0057035C" w:rsidRPr="004A22F1">
        <w:rPr>
          <w:noProof/>
        </w:rPr>
        <w:t xml:space="preserve"> В качестве сдвига между соседними преобразованиями </w:t>
      </w:r>
      <w:r w:rsidR="00DB2558" w:rsidRPr="004A22F1">
        <w:rPr>
          <w:noProof/>
        </w:rPr>
        <w:t>Фурье</w:t>
      </w:r>
      <w:r w:rsidR="0057035C" w:rsidRPr="004A22F1">
        <w:rPr>
          <w:noProof/>
        </w:rPr>
        <w:t xml:space="preserve"> было выбрано число R=1024, таким образом достигается перекрытие в 50%.</w:t>
      </w:r>
    </w:p>
    <w:p w14:paraId="2C22DFA4" w14:textId="77777777" w:rsidR="00806081" w:rsidRPr="004A22F1" w:rsidRDefault="00806081" w:rsidP="0057035C">
      <w:pPr>
        <w:rPr>
          <w:rFonts w:eastAsiaTheme="minorEastAsia"/>
          <w:i/>
          <w:noProof/>
          <w:sz w:val="24"/>
          <w:szCs w:val="24"/>
        </w:rPr>
      </w:pPr>
    </w:p>
    <w:p w14:paraId="72889DFF" w14:textId="2925A475" w:rsidR="007D1543" w:rsidRPr="004A22F1" w:rsidRDefault="00806081" w:rsidP="007D1543">
      <w:pPr>
        <w:pStyle w:val="Heading3"/>
        <w:rPr>
          <w:noProof/>
        </w:rPr>
      </w:pPr>
      <w:bookmarkStart w:id="15" w:name="_Toc72137285"/>
      <w:r w:rsidRPr="004A22F1">
        <w:rPr>
          <w:noProof/>
        </w:rPr>
        <w:t>Получение фазы и амплитуды</w:t>
      </w:r>
      <w:bookmarkEnd w:id="15"/>
    </w:p>
    <w:p w14:paraId="61917775" w14:textId="77777777" w:rsidR="00543B0D" w:rsidRPr="004A22F1" w:rsidRDefault="00806081" w:rsidP="00F85CDD">
      <w:pPr>
        <w:pStyle w:val="a0"/>
        <w:rPr>
          <w:noProof/>
        </w:rPr>
      </w:pPr>
      <w:r w:rsidRPr="004A22F1">
        <w:rPr>
          <w:noProof/>
        </w:rPr>
        <w:t xml:space="preserve">Пусть имеется некоторая частота </w:t>
      </w:r>
      <m:oMath>
        <m:r>
          <w:rPr>
            <w:rFonts w:ascii="Cambria Math" w:hAnsi="Cambria Math"/>
            <w:noProof/>
          </w:rPr>
          <m:t>μ</m:t>
        </m:r>
      </m:oMath>
      <w:r w:rsidR="00EA00B1" w:rsidRPr="004A22F1">
        <w:rPr>
          <w:noProof/>
        </w:rPr>
        <w:t>. Тогда</w:t>
      </w:r>
      <w:r w:rsidR="00543B0D" w:rsidRPr="004A22F1">
        <w:rPr>
          <w:noProof/>
        </w:rPr>
        <w:t xml:space="preserve"> соответствующее ей значение </w:t>
      </w:r>
      <m:oMath>
        <m:r>
          <w:rPr>
            <w:rFonts w:ascii="Cambria Math" w:hAnsi="Cambria Math"/>
            <w:noProof/>
          </w:rPr>
          <m:t>ω</m:t>
        </m:r>
      </m:oMath>
      <w:r w:rsidR="00543B0D" w:rsidRPr="004A22F1">
        <w:rPr>
          <w:noProof/>
        </w:rPr>
        <w:t xml:space="preserve"> будет равно:</w:t>
      </w:r>
    </w:p>
    <w:p w14:paraId="453C0E0B" w14:textId="7646EE55" w:rsidR="00543B0D" w:rsidRPr="004A22F1" w:rsidRDefault="00543B0D" w:rsidP="00F85CDD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ω</m:t>
          </m:r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⋅2</m:t>
              </m:r>
              <m:r>
                <w:rPr>
                  <w:rFonts w:ascii="Cambria Math" w:hAnsi="Cambria Math"/>
                  <w:noProof/>
                </w:rPr>
                <m:t>N</m:t>
              </m:r>
            </m:num>
            <m:den>
              <m:r>
                <w:rPr>
                  <w:rFonts w:ascii="Cambria Math" w:hAnsi="Cambria Math"/>
                  <w:noProof/>
                </w:rPr>
                <m:t>SampleRate</m:t>
              </m:r>
            </m:den>
          </m:f>
        </m:oMath>
      </m:oMathPara>
    </w:p>
    <w:p w14:paraId="38E11EAE" w14:textId="7F85DB66" w:rsidR="00543B0D" w:rsidRPr="004A22F1" w:rsidRDefault="00543B0D" w:rsidP="00F85CDD">
      <w:pPr>
        <w:pStyle w:val="a0"/>
        <w:rPr>
          <w:noProof/>
        </w:rPr>
      </w:pPr>
      <w:r w:rsidRPr="004A22F1">
        <w:rPr>
          <w:noProof/>
        </w:rPr>
        <w:t xml:space="preserve">Где N – </w:t>
      </w:r>
      <w:r w:rsidR="00E83AA6" w:rsidRPr="004A22F1">
        <w:rPr>
          <w:noProof/>
        </w:rPr>
        <w:t xml:space="preserve">количество </w:t>
      </w:r>
      <w:r w:rsidR="001572FC" w:rsidRPr="004A22F1">
        <w:rPr>
          <w:noProof/>
        </w:rPr>
        <w:t>сэмплов (</w:t>
      </w:r>
      <w:r w:rsidR="00E83AA6" w:rsidRPr="004A22F1">
        <w:rPr>
          <w:noProof/>
        </w:rPr>
        <w:t>значений</w:t>
      </w:r>
      <w:r w:rsidR="001572FC" w:rsidRPr="004A22F1">
        <w:rPr>
          <w:noProof/>
        </w:rPr>
        <w:t xml:space="preserve"> звукового сигнала)</w:t>
      </w:r>
      <w:r w:rsidR="00E83AA6" w:rsidRPr="004A22F1">
        <w:rPr>
          <w:noProof/>
        </w:rPr>
        <w:t>, обрабатываемых за одно преобразование Фурье</w:t>
      </w:r>
      <w:r w:rsidRPr="004A22F1">
        <w:rPr>
          <w:noProof/>
        </w:rPr>
        <w:t xml:space="preserve">, а </w:t>
      </w:r>
      <m:oMath>
        <m:r>
          <w:rPr>
            <w:rFonts w:ascii="Cambria Math" w:hAnsi="Cambria Math"/>
            <w:noProof/>
          </w:rPr>
          <m:t>SampleRate</m:t>
        </m:r>
      </m:oMath>
      <w:r w:rsidRPr="004A22F1">
        <w:rPr>
          <w:noProof/>
        </w:rPr>
        <w:t xml:space="preserve"> – количество сэмплов звуковой волны, проигрываемых в секунду. Данная формула следует из частоты Найквиста</w:t>
      </w:r>
      <w:r w:rsidR="000503FC" w:rsidRPr="004A22F1">
        <w:rPr>
          <w:noProof/>
        </w:rPr>
        <w:t xml:space="preserve"> [16]</w:t>
      </w:r>
      <w:r w:rsidR="00865269" w:rsidRPr="004A22F1">
        <w:rPr>
          <w:noProof/>
        </w:rPr>
        <w:t>.</w:t>
      </w:r>
    </w:p>
    <w:p w14:paraId="4767159B" w14:textId="16500C9D" w:rsidR="00EA00B1" w:rsidRPr="004A22F1" w:rsidRDefault="00543B0D" w:rsidP="00F85CDD">
      <w:pPr>
        <w:pStyle w:val="a0"/>
        <w:rPr>
          <w:noProof/>
        </w:rPr>
      </w:pPr>
      <w:r w:rsidRPr="004A22F1">
        <w:rPr>
          <w:noProof/>
        </w:rPr>
        <w:t>А</w:t>
      </w:r>
      <w:r w:rsidR="00EA00B1" w:rsidRPr="004A22F1">
        <w:rPr>
          <w:noProof/>
        </w:rPr>
        <w:t>м</w:t>
      </w:r>
      <w:r w:rsidR="000C2221" w:rsidRPr="004A22F1">
        <w:rPr>
          <w:noProof/>
        </w:rPr>
        <w:t>п</w:t>
      </w:r>
      <w:r w:rsidR="00EA00B1" w:rsidRPr="004A22F1">
        <w:rPr>
          <w:noProof/>
        </w:rPr>
        <w:t>литуда</w:t>
      </w:r>
      <w:r w:rsidRPr="004A22F1">
        <w:rPr>
          <w:noProof/>
        </w:rPr>
        <w:t xml:space="preserve"> для данной частоты</w:t>
      </w:r>
      <w:r w:rsidR="00EA00B1" w:rsidRPr="004A22F1">
        <w:rPr>
          <w:noProof/>
        </w:rPr>
        <w:t xml:space="preserve"> в момент времени t будет равна:</w:t>
      </w:r>
    </w:p>
    <w:p w14:paraId="451DFFBF" w14:textId="26DEC675" w:rsidR="00EA00B1" w:rsidRPr="004A22F1" w:rsidRDefault="00EA00B1" w:rsidP="00F85CDD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δ</m:t>
          </m:r>
          <m:r>
            <m:rPr>
              <m:sty m:val="p"/>
            </m:rPr>
            <w:rPr>
              <w:rFonts w:ascii="Cambria Math" w:hAnsi="Cambria Math"/>
              <w:noProof/>
            </w:rPr>
            <m:t>=|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t</m:t>
          </m:r>
          <m:r>
            <m:rPr>
              <m:sty m:val="p"/>
            </m:rPr>
            <w:rPr>
              <w:rFonts w:ascii="Cambria Math" w:hAnsi="Cambria Math"/>
              <w:noProof/>
            </w:rPr>
            <m:t>,</m:t>
          </m:r>
          <m:r>
            <w:rPr>
              <w:rFonts w:ascii="Cambria Math" w:hAnsi="Cambria Math"/>
              <w:noProof/>
            </w:rPr>
            <m:t>ω</m:t>
          </m:r>
          <m:r>
            <m:rPr>
              <m:sty m:val="p"/>
            </m:rPr>
            <w:rPr>
              <w:rFonts w:ascii="Cambria Math" w:hAnsi="Cambria Math"/>
              <w:noProof/>
            </w:rPr>
            <m:t>)|</m:t>
          </m:r>
        </m:oMath>
      </m:oMathPara>
    </w:p>
    <w:p w14:paraId="4C458FB7" w14:textId="1D0AEA32" w:rsidR="00EA00B1" w:rsidRPr="004A22F1" w:rsidRDefault="00EA00B1" w:rsidP="00F85CDD">
      <w:pPr>
        <w:pStyle w:val="a0"/>
        <w:rPr>
          <w:noProof/>
        </w:rPr>
      </w:pPr>
      <w:r w:rsidRPr="004A22F1">
        <w:rPr>
          <w:noProof/>
        </w:rPr>
        <w:t>Фаза, в свою очередь, равна:</w:t>
      </w:r>
    </w:p>
    <w:p w14:paraId="4C5317FF" w14:textId="67E44FA2" w:rsidR="00543B0D" w:rsidRPr="004A22F1" w:rsidRDefault="00EA00B1" w:rsidP="00F85CDD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φ</m:t>
          </m:r>
          <m:r>
            <m:rPr>
              <m:sty m:val="p"/>
            </m:rPr>
            <w:rPr>
              <w:rFonts w:ascii="Cambria Math" w:hAnsi="Cambria Math"/>
              <w:noProof/>
            </w:rPr>
            <m:t>=arg⁡(</m:t>
          </m:r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,</m:t>
              </m:r>
              <m:r>
                <w:rPr>
                  <w:rFonts w:ascii="Cambria Math" w:hAnsi="Cambria Math"/>
                  <w:noProof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14:paraId="1BCAD6BC" w14:textId="23305858" w:rsidR="00806081" w:rsidRPr="004A22F1" w:rsidRDefault="00806081" w:rsidP="00E83AA6">
      <w:pPr>
        <w:pStyle w:val="Heading3"/>
        <w:rPr>
          <w:noProof/>
        </w:rPr>
      </w:pPr>
      <w:bookmarkStart w:id="16" w:name="_Toc72137286"/>
      <w:r w:rsidRPr="004A22F1">
        <w:rPr>
          <w:noProof/>
        </w:rPr>
        <w:lastRenderedPageBreak/>
        <w:t>Обратное преобразование</w:t>
      </w:r>
      <w:bookmarkEnd w:id="16"/>
    </w:p>
    <w:p w14:paraId="4F9CA80A" w14:textId="43200943" w:rsidR="00806081" w:rsidRPr="004A22F1" w:rsidRDefault="00806081" w:rsidP="00F85CDD">
      <w:pPr>
        <w:pStyle w:val="a0"/>
        <w:rPr>
          <w:noProof/>
        </w:rPr>
      </w:pPr>
      <w:r w:rsidRPr="004A22F1">
        <w:rPr>
          <w:noProof/>
        </w:rPr>
        <w:t xml:space="preserve">Для обратного преобразования </w:t>
      </w:r>
      <w:r w:rsidR="00B81701" w:rsidRPr="004A22F1">
        <w:rPr>
          <w:noProof/>
        </w:rPr>
        <w:t>используется следующая формула</w:t>
      </w:r>
      <w:r w:rsidR="00BA11EE" w:rsidRPr="004A22F1">
        <w:rPr>
          <w:noProof/>
        </w:rPr>
        <w:t xml:space="preserve"> [1]</w:t>
      </w:r>
      <w:r w:rsidRPr="004A22F1">
        <w:rPr>
          <w:noProof/>
        </w:rPr>
        <w:t>:</w:t>
      </w:r>
    </w:p>
    <w:p w14:paraId="09B93A2D" w14:textId="2A33D730" w:rsidR="00EA00B1" w:rsidRPr="004A22F1" w:rsidRDefault="00272FC7" w:rsidP="00F85CDD">
      <w:pPr>
        <w:pStyle w:val="a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=0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-1</m:t>
              </m:r>
            </m:sup>
            <m:e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 xml:space="preserve">, </m:t>
                  </m:r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jωn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∙</m:t>
              </m:r>
              <m:r>
                <w:rPr>
                  <w:rFonts w:ascii="Cambria Math" w:hAnsi="Cambria Math"/>
                  <w:noProof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m:t xml:space="preserve"> </m:t>
          </m:r>
        </m:oMath>
      </m:oMathPara>
    </w:p>
    <w:p w14:paraId="10B0465C" w14:textId="738D75B9" w:rsidR="00806081" w:rsidRPr="004A22F1" w:rsidRDefault="00806081" w:rsidP="00F85CDD">
      <w:pPr>
        <w:pStyle w:val="a0"/>
        <w:rPr>
          <w:noProof/>
        </w:rPr>
      </w:pPr>
      <w:r w:rsidRPr="004A22F1">
        <w:rPr>
          <w:noProof/>
        </w:rPr>
        <w:t xml:space="preserve">Где </w:t>
      </w:r>
      <w:r w:rsidR="00664742" w:rsidRPr="004A22F1">
        <w:rPr>
          <w:noProof/>
        </w:rPr>
        <w:t>нормирующая константа</w:t>
      </w:r>
      <w:r w:rsidRPr="004A22F1">
        <w:rPr>
          <w:noProof/>
        </w:rPr>
        <w:t xml:space="preserve"> K в общем случае вычисляется как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type m:val="lin"/>
            <m:ctrlPr>
              <w:rPr>
                <w:rFonts w:ascii="Cambria Math" w:hAnsi="Cambria Math"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w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r>
                  <w:rPr>
                    <w:rFonts w:ascii="Cambria Math" w:hAnsi="Cambria Math"/>
                    <w:noProof/>
                  </w:rPr>
                  <m:t>tR</m:t>
                </m:r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=0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[</m:t>
                </m:r>
                <m:r>
                  <w:rPr>
                    <w:rFonts w:ascii="Cambria Math" w:hAnsi="Cambria Math"/>
                    <w:noProof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r>
                  <w:rPr>
                    <w:rFonts w:ascii="Cambria Math" w:hAnsi="Cambria Math"/>
                    <w:noProof/>
                  </w:rPr>
                  <m:t>tR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]</m:t>
                </m:r>
              </m:e>
            </m:nary>
          </m:den>
        </m:f>
      </m:oMath>
      <w:r w:rsidRPr="004A22F1">
        <w:rPr>
          <w:noProof/>
        </w:rPr>
        <w:t>, но для прямоугольного окна получается равна 1.</w:t>
      </w:r>
    </w:p>
    <w:p w14:paraId="77F8249B" w14:textId="5D5F51E1" w:rsidR="00EA00B1" w:rsidRPr="004A22F1" w:rsidRDefault="00B81701" w:rsidP="00F85CDD">
      <w:pPr>
        <w:pStyle w:val="a0"/>
        <w:rPr>
          <w:noProof/>
        </w:rPr>
      </w:pPr>
      <w:r w:rsidRPr="004A22F1">
        <w:rPr>
          <w:noProof/>
        </w:rPr>
        <w:t>Затем полученные</w:t>
      </w:r>
      <w:r w:rsidR="00543B0D" w:rsidRPr="004A22F1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 w:rsidRPr="004A22F1">
        <w:rPr>
          <w:noProof/>
        </w:rPr>
        <w:t xml:space="preserve"> смешиваются</w:t>
      </w:r>
      <w:r w:rsidR="00543B0D" w:rsidRPr="004A22F1">
        <w:rPr>
          <w:noProof/>
        </w:rPr>
        <w:t xml:space="preserve"> в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 w:rsidRPr="004A22F1">
        <w:rPr>
          <w:noProof/>
        </w:rPr>
        <w:t xml:space="preserve"> с помощью метода weight-overlap-add (WOLA)</w:t>
      </w:r>
      <w:r w:rsidR="00CA31DC" w:rsidRPr="004A22F1">
        <w:rPr>
          <w:noProof/>
        </w:rPr>
        <w:t xml:space="preserve"> [2]</w:t>
      </w:r>
      <w:r w:rsidR="00543B0D" w:rsidRPr="004A22F1">
        <w:rPr>
          <w:noProof/>
        </w:rPr>
        <w:t>.</w:t>
      </w:r>
    </w:p>
    <w:p w14:paraId="11387B23" w14:textId="763B378A" w:rsidR="00EA00B1" w:rsidRPr="004A22F1" w:rsidRDefault="00543B0D" w:rsidP="00F85CDD">
      <w:pPr>
        <w:pStyle w:val="a0"/>
        <w:rPr>
          <w:noProof/>
        </w:rPr>
      </w:pPr>
      <w:r w:rsidRPr="004A22F1">
        <w:rPr>
          <w:noProof/>
        </w:rPr>
        <w:t>В</w:t>
      </w:r>
      <w:r w:rsidR="00EA00B1" w:rsidRPr="004A22F1">
        <w:rPr>
          <w:noProof/>
        </w:rPr>
        <w:t xml:space="preserve"> качестве </w:t>
      </w:r>
      <w:r w:rsidR="00B81701" w:rsidRPr="004A22F1">
        <w:rPr>
          <w:noProof/>
        </w:rPr>
        <w:t>весовой</w:t>
      </w:r>
      <w:r w:rsidR="00EA00B1" w:rsidRPr="004A22F1">
        <w:rPr>
          <w:noProof/>
        </w:rPr>
        <w:t xml:space="preserve"> функции</w:t>
      </w:r>
      <w:r w:rsidR="00B81701" w:rsidRPr="004A22F1">
        <w:rPr>
          <w:noProof/>
        </w:rPr>
        <w:t xml:space="preserve"> для WOLA</w:t>
      </w:r>
      <w:r w:rsidR="00EA00B1" w:rsidRPr="004A22F1">
        <w:rPr>
          <w:noProof/>
        </w:rPr>
        <w:t xml:space="preserve"> </w:t>
      </w:r>
      <w:r w:rsidRPr="004A22F1">
        <w:rPr>
          <w:noProof/>
        </w:rPr>
        <w:t xml:space="preserve">была </w:t>
      </w:r>
      <w:r w:rsidR="00EA00B1" w:rsidRPr="004A22F1">
        <w:rPr>
          <w:noProof/>
        </w:rPr>
        <w:t>взята функция Хеннинга</w:t>
      </w:r>
      <w:r w:rsidR="00C27AEE" w:rsidRPr="004A22F1">
        <w:rPr>
          <w:noProof/>
        </w:rPr>
        <w:t xml:space="preserve"> [15]</w:t>
      </w:r>
      <w:r w:rsidR="00EA00B1" w:rsidRPr="004A22F1">
        <w:rPr>
          <w:noProof/>
        </w:rPr>
        <w:t>:</w:t>
      </w:r>
    </w:p>
    <w:p w14:paraId="3ED8B99E" w14:textId="77777777" w:rsidR="00EA00B1" w:rsidRPr="004A22F1" w:rsidRDefault="00EA00B1" w:rsidP="00F85CDD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noProof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  <w:noProof/>
            </w:rPr>
            <m:t xml:space="preserve">    0≤</m:t>
          </m:r>
          <m:r>
            <w:rPr>
              <w:rFonts w:ascii="Cambria Math" w:hAnsi="Cambria Math"/>
              <w:noProof/>
            </w:rPr>
            <m:t>n</m:t>
          </m:r>
          <m:r>
            <m:rPr>
              <m:sty m:val="p"/>
            </m:rPr>
            <w:rPr>
              <w:rFonts w:ascii="Cambria Math" w:hAnsi="Cambria Math"/>
              <w:noProof/>
            </w:rPr>
            <m:t>≤</m:t>
          </m:r>
          <m:r>
            <w:rPr>
              <w:rFonts w:ascii="Cambria Math" w:hAnsi="Cambria Math"/>
              <w:noProof/>
            </w:rPr>
            <m:t>N</m:t>
          </m:r>
        </m:oMath>
      </m:oMathPara>
    </w:p>
    <w:p w14:paraId="7F8344B6" w14:textId="30C1DFA3" w:rsidR="007D1543" w:rsidRPr="004A22F1" w:rsidRDefault="00543B0D" w:rsidP="00865269">
      <w:pPr>
        <w:pStyle w:val="a0"/>
        <w:rPr>
          <w:noProof/>
        </w:rPr>
      </w:pPr>
      <w:r w:rsidRPr="004A22F1">
        <w:rPr>
          <w:noProof/>
        </w:rPr>
        <w:t xml:space="preserve">При пересечении в 50% соседние функции в сумме дают 1 и не нуждаются в дополнительной </w:t>
      </w:r>
      <w:r w:rsidR="00664742" w:rsidRPr="004A22F1">
        <w:rPr>
          <w:noProof/>
        </w:rPr>
        <w:t>нормировке</w:t>
      </w:r>
      <w:r w:rsidRPr="004A22F1">
        <w:rPr>
          <w:noProof/>
        </w:rPr>
        <w:t>.</w:t>
      </w:r>
    </w:p>
    <w:p w14:paraId="3DA53618" w14:textId="4CEFC626" w:rsidR="009A51DF" w:rsidRPr="004A22F1" w:rsidRDefault="007D1543" w:rsidP="009A51DF">
      <w:pPr>
        <w:pStyle w:val="Heading2"/>
        <w:rPr>
          <w:noProof/>
        </w:rPr>
      </w:pPr>
      <w:bookmarkStart w:id="17" w:name="_Toc72137287"/>
      <w:r w:rsidRPr="004A22F1">
        <w:rPr>
          <w:noProof/>
        </w:rPr>
        <w:t>О</w:t>
      </w:r>
      <w:r w:rsidR="00AF26A4" w:rsidRPr="004A22F1">
        <w:rPr>
          <w:noProof/>
        </w:rPr>
        <w:t>писание</w:t>
      </w:r>
      <w:r w:rsidR="00565680" w:rsidRPr="004A22F1">
        <w:rPr>
          <w:noProof/>
        </w:rPr>
        <w:t xml:space="preserve"> и обоснование</w:t>
      </w:r>
      <w:r w:rsidR="00AF26A4" w:rsidRPr="004A22F1">
        <w:rPr>
          <w:noProof/>
        </w:rPr>
        <w:t xml:space="preserve"> алгоритма и функционирования программы</w:t>
      </w:r>
      <w:bookmarkEnd w:id="17"/>
    </w:p>
    <w:p w14:paraId="313E30BB" w14:textId="05C052D4" w:rsidR="00EE330E" w:rsidRPr="004A22F1" w:rsidRDefault="00EE330E" w:rsidP="00144C6C">
      <w:pPr>
        <w:pStyle w:val="a0"/>
        <w:rPr>
          <w:noProof/>
        </w:rPr>
      </w:pPr>
      <w:r w:rsidRPr="004A22F1">
        <w:rPr>
          <w:noProof/>
        </w:rPr>
        <w:t>Процесс обработки данных в программе состоит из нескольких этапов:</w:t>
      </w:r>
    </w:p>
    <w:p w14:paraId="3E3640EB" w14:textId="365C9EFF" w:rsidR="00EE330E" w:rsidRPr="004A22F1" w:rsidRDefault="00EE330E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Накопление блоков данных</w:t>
      </w:r>
    </w:p>
    <w:p w14:paraId="71C53E43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Применение преобразования Фурье</w:t>
      </w:r>
    </w:p>
    <w:p w14:paraId="36F291BE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Выделение амплитуды и фазы для каждой из частот</w:t>
      </w:r>
    </w:p>
    <w:p w14:paraId="12CDF42D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Разделение частот на стерео</w:t>
      </w:r>
    </w:p>
    <w:p w14:paraId="021D2723" w14:textId="77777777" w:rsidR="00144C6C" w:rsidRPr="004A22F1" w:rsidRDefault="00144C6C" w:rsidP="00144C6C">
      <w:pPr>
        <w:pStyle w:val="a0"/>
        <w:numPr>
          <w:ilvl w:val="0"/>
          <w:numId w:val="37"/>
        </w:numPr>
        <w:rPr>
          <w:noProof/>
        </w:rPr>
      </w:pPr>
      <w:r w:rsidRPr="004A22F1">
        <w:rPr>
          <w:noProof/>
        </w:rPr>
        <w:t>Генерация маски</w:t>
      </w:r>
    </w:p>
    <w:p w14:paraId="33731373" w14:textId="77777777" w:rsidR="00144C6C" w:rsidRPr="004A22F1" w:rsidRDefault="00144C6C" w:rsidP="00144C6C">
      <w:pPr>
        <w:pStyle w:val="a0"/>
        <w:numPr>
          <w:ilvl w:val="0"/>
          <w:numId w:val="37"/>
        </w:numPr>
        <w:rPr>
          <w:noProof/>
        </w:rPr>
      </w:pPr>
      <w:r w:rsidRPr="004A22F1">
        <w:rPr>
          <w:noProof/>
        </w:rPr>
        <w:t>Применение маски к амплитудам</w:t>
      </w:r>
    </w:p>
    <w:p w14:paraId="60BE0349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Преобразование амплитуды и фазы обратно в комплексное число</w:t>
      </w:r>
    </w:p>
    <w:p w14:paraId="7490F68F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Обратное преобразование Фурье</w:t>
      </w:r>
    </w:p>
    <w:p w14:paraId="784FD37E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Применение WOLA</w:t>
      </w:r>
    </w:p>
    <w:p w14:paraId="2971793E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Накопление полученных данных и возврат результата в DAW</w:t>
      </w:r>
    </w:p>
    <w:p w14:paraId="1A4C6F6F" w14:textId="77777777" w:rsidR="00144C6C" w:rsidRPr="004A22F1" w:rsidRDefault="00144C6C" w:rsidP="00144C6C">
      <w:pPr>
        <w:pStyle w:val="a0"/>
        <w:ind w:left="1080" w:firstLine="0"/>
        <w:rPr>
          <w:noProof/>
        </w:rPr>
      </w:pPr>
    </w:p>
    <w:p w14:paraId="5570C006" w14:textId="2D8C1755" w:rsidR="00AF26A4" w:rsidRPr="004A22F1" w:rsidRDefault="00EE330E" w:rsidP="00AF26A4">
      <w:pPr>
        <w:pStyle w:val="Heading3"/>
        <w:rPr>
          <w:noProof/>
        </w:rPr>
      </w:pPr>
      <w:bookmarkStart w:id="18" w:name="_Toc72137288"/>
      <w:r w:rsidRPr="004A22F1">
        <w:rPr>
          <w:noProof/>
        </w:rPr>
        <w:t>Накопление блоков данных</w:t>
      </w:r>
      <w:bookmarkEnd w:id="18"/>
    </w:p>
    <w:p w14:paraId="5B7D4C6B" w14:textId="614D404F" w:rsidR="00D0365E" w:rsidRPr="004A22F1" w:rsidRDefault="00EE330E" w:rsidP="002E62B1">
      <w:pPr>
        <w:pStyle w:val="a0"/>
        <w:rPr>
          <w:noProof/>
        </w:rPr>
      </w:pPr>
      <w:r w:rsidRPr="004A22F1">
        <w:rPr>
          <w:noProof/>
        </w:rPr>
        <w:t xml:space="preserve">Согласно спецификации формата VST, входные данные поступают в аудиоплагин блоками переменной длины. Поскольку для применения преобразований Фурье необходимы блоки одинаковой длины, </w:t>
      </w:r>
      <w:r w:rsidR="00565680" w:rsidRPr="004A22F1">
        <w:rPr>
          <w:noProof/>
        </w:rPr>
        <w:t>то данные необходимо накапливать. Это поведение реализовано с помощью класса DataAccumulator.</w:t>
      </w:r>
    </w:p>
    <w:p w14:paraId="5564232A" w14:textId="53B1AC0E" w:rsidR="00565680" w:rsidRPr="004A22F1" w:rsidRDefault="00565680" w:rsidP="002E62B1">
      <w:pPr>
        <w:pStyle w:val="a0"/>
        <w:rPr>
          <w:noProof/>
        </w:rPr>
      </w:pPr>
      <w:r w:rsidRPr="004A22F1">
        <w:rPr>
          <w:noProof/>
        </w:rPr>
        <w:t xml:space="preserve">Сложность данного решения по времени – O(N), по памяти O(1), где N – количество поступающих </w:t>
      </w:r>
      <w:r w:rsidR="00337987" w:rsidRPr="004A22F1">
        <w:rPr>
          <w:noProof/>
        </w:rPr>
        <w:t>сэмплов.</w:t>
      </w:r>
    </w:p>
    <w:p w14:paraId="3431862C" w14:textId="4E2B73EB" w:rsidR="00B7764E" w:rsidRPr="004A22F1" w:rsidRDefault="00565680" w:rsidP="00565680">
      <w:pPr>
        <w:pStyle w:val="Heading3"/>
        <w:rPr>
          <w:noProof/>
        </w:rPr>
      </w:pPr>
      <w:bookmarkStart w:id="19" w:name="_Toc72137289"/>
      <w:r w:rsidRPr="004A22F1">
        <w:rPr>
          <w:noProof/>
        </w:rPr>
        <w:t>Применение преобразования Фурье</w:t>
      </w:r>
      <w:bookmarkEnd w:id="19"/>
    </w:p>
    <w:p w14:paraId="3D743295" w14:textId="0F50E68E" w:rsidR="005F5CE1" w:rsidRPr="004A22F1" w:rsidRDefault="00565680" w:rsidP="002E62B1">
      <w:pPr>
        <w:pStyle w:val="a0"/>
        <w:rPr>
          <w:noProof/>
          <w:lang w:eastAsia="ru-RU"/>
        </w:rPr>
      </w:pPr>
      <w:r w:rsidRPr="004A22F1">
        <w:rPr>
          <w:noProof/>
        </w:rPr>
        <w:t>В силу особенностей работы человеческого слуха человек слышит не всю волну целиком, а воспринимает отдельные частоты</w:t>
      </w:r>
      <w:r w:rsidR="005F5CE1" w:rsidRPr="004A22F1">
        <w:rPr>
          <w:noProof/>
          <w:lang w:eastAsia="ru-RU"/>
        </w:rPr>
        <w:t>.</w:t>
      </w:r>
      <w:r w:rsidRPr="004A22F1">
        <w:rPr>
          <w:noProof/>
          <w:lang w:eastAsia="ru-RU"/>
        </w:rPr>
        <w:t xml:space="preserve"> Поэтому для создания стерео звука также необходимо </w:t>
      </w:r>
      <w:r w:rsidRPr="004A22F1">
        <w:rPr>
          <w:noProof/>
          <w:lang w:eastAsia="ru-RU"/>
        </w:rPr>
        <w:lastRenderedPageBreak/>
        <w:t>представить звук в виде частот. Для этого были выбраны преобразования Фурье, которые обладают оптимальной скоростью и качеством</w:t>
      </w:r>
      <w:r w:rsidR="00337987" w:rsidRPr="004A22F1">
        <w:rPr>
          <w:noProof/>
          <w:lang w:eastAsia="ru-RU"/>
        </w:rPr>
        <w:t>, а также очень распространены при анализе звука.</w:t>
      </w:r>
    </w:p>
    <w:p w14:paraId="5C851208" w14:textId="50596B7E" w:rsidR="00565680" w:rsidRPr="004A22F1" w:rsidRDefault="00565680" w:rsidP="002E62B1">
      <w:pPr>
        <w:pStyle w:val="a0"/>
        <w:rPr>
          <w:noProof/>
          <w:lang w:eastAsia="ru-RU"/>
        </w:rPr>
      </w:pPr>
      <w:r w:rsidRPr="004A22F1">
        <w:rPr>
          <w:noProof/>
          <w:lang w:eastAsia="ru-RU"/>
        </w:rPr>
        <w:t>Алгоритмическая сложность</w:t>
      </w:r>
      <w:r w:rsidR="00337987" w:rsidRPr="004A22F1">
        <w:rPr>
          <w:noProof/>
          <w:lang w:eastAsia="ru-RU"/>
        </w:rPr>
        <w:t xml:space="preserve"> для</w:t>
      </w:r>
      <w:r w:rsidRPr="004A22F1">
        <w:rPr>
          <w:noProof/>
          <w:lang w:eastAsia="ru-RU"/>
        </w:rPr>
        <w:t xml:space="preserve"> быстрых преобразований Фурье – O(</w:t>
      </w:r>
      <w:r w:rsidR="00337987" w:rsidRPr="004A22F1">
        <w:rPr>
          <w:noProof/>
          <w:lang w:eastAsia="ru-RU"/>
        </w:rPr>
        <w:t xml:space="preserve">K </w:t>
      </w:r>
      <w:r w:rsidRPr="004A22F1">
        <w:rPr>
          <w:noProof/>
          <w:lang w:eastAsia="ru-RU"/>
        </w:rPr>
        <w:t>log</w:t>
      </w:r>
      <w:r w:rsidR="00337987" w:rsidRPr="004A22F1">
        <w:rPr>
          <w:noProof/>
          <w:lang w:eastAsia="ru-RU"/>
        </w:rPr>
        <w:t xml:space="preserve"> K), где K – выбранная длина для преобразований Фурье.</w:t>
      </w:r>
    </w:p>
    <w:p w14:paraId="206C7AB0" w14:textId="5F4F16EA" w:rsidR="00337987" w:rsidRPr="004A22F1" w:rsidRDefault="00337987" w:rsidP="002E62B1">
      <w:pPr>
        <w:pStyle w:val="a0"/>
        <w:rPr>
          <w:noProof/>
          <w:lang w:eastAsia="ru-RU"/>
        </w:rPr>
      </w:pPr>
      <w:r w:rsidRPr="004A22F1">
        <w:rPr>
          <w:noProof/>
          <w:lang w:eastAsia="ru-RU"/>
        </w:rPr>
        <w:t>Алгоритмическая сложность на промежутке в N сэмплов долей пересечения x – O(N / x). (K в программе было выбрано константой)</w:t>
      </w:r>
    </w:p>
    <w:p w14:paraId="7E437C20" w14:textId="18DA7FD6" w:rsidR="005F5CE1" w:rsidRPr="004A22F1" w:rsidRDefault="00337987" w:rsidP="00EC6290">
      <w:pPr>
        <w:pStyle w:val="Heading3"/>
        <w:rPr>
          <w:noProof/>
        </w:rPr>
      </w:pPr>
      <w:bookmarkStart w:id="20" w:name="_Toc72137290"/>
      <w:r w:rsidRPr="004A22F1">
        <w:rPr>
          <w:noProof/>
        </w:rPr>
        <w:t>Выделение амплитуды и фазы для каждой из частот</w:t>
      </w:r>
      <w:bookmarkEnd w:id="20"/>
    </w:p>
    <w:p w14:paraId="3E3A5BFA" w14:textId="60B6BDEC" w:rsidR="001322B4" w:rsidRPr="004A22F1" w:rsidRDefault="00337987" w:rsidP="002E62B1">
      <w:pPr>
        <w:pStyle w:val="a0"/>
        <w:rPr>
          <w:noProof/>
        </w:rPr>
      </w:pPr>
      <w:r w:rsidRPr="004A22F1">
        <w:rPr>
          <w:noProof/>
        </w:rPr>
        <w:t xml:space="preserve">В результате преобразований Фурье </w:t>
      </w:r>
      <w:r w:rsidR="008072B5" w:rsidRPr="004A22F1">
        <w:rPr>
          <w:noProof/>
        </w:rPr>
        <w:t>получаются комплексные числа, модуль и аргумент которых задают амплитуды и фазы</w:t>
      </w:r>
      <w:r w:rsidRPr="004A22F1">
        <w:rPr>
          <w:noProof/>
        </w:rPr>
        <w:t xml:space="preserve">. Также необходимо по частоте в герцах определять </w:t>
      </w:r>
      <w:r w:rsidR="00DB2558" w:rsidRPr="004A22F1">
        <w:rPr>
          <w:noProof/>
        </w:rPr>
        <w:t>соответствующую</w:t>
      </w:r>
      <w:r w:rsidRPr="004A22F1">
        <w:rPr>
          <w:noProof/>
        </w:rPr>
        <w:t xml:space="preserve"> ей амплитуду в массиве амплитуд. За это отвечает функция </w:t>
      </w:r>
      <w:r w:rsidRPr="004A22F1">
        <w:rPr>
          <w:i/>
          <w:iCs/>
          <w:noProof/>
        </w:rPr>
        <w:t>MainProcessor::FFTIndexToFreq</w:t>
      </w:r>
      <w:r w:rsidRPr="004A22F1">
        <w:rPr>
          <w:noProof/>
        </w:rPr>
        <w:t>.</w:t>
      </w:r>
    </w:p>
    <w:p w14:paraId="01EC297A" w14:textId="55A63609" w:rsidR="00EC6290" w:rsidRPr="004A22F1" w:rsidRDefault="00817B1E" w:rsidP="001322B4">
      <w:pPr>
        <w:pStyle w:val="Heading3"/>
        <w:rPr>
          <w:noProof/>
        </w:rPr>
      </w:pPr>
      <w:bookmarkStart w:id="21" w:name="_Toc72137291"/>
      <w:r w:rsidRPr="004A22F1">
        <w:rPr>
          <w:noProof/>
        </w:rPr>
        <w:t>Разделение частот на стерео</w:t>
      </w:r>
      <w:bookmarkEnd w:id="21"/>
    </w:p>
    <w:p w14:paraId="6473EC61" w14:textId="2764DB40" w:rsidR="00817B1E" w:rsidRPr="004A22F1" w:rsidRDefault="00817B1E" w:rsidP="002E62B1">
      <w:pPr>
        <w:pStyle w:val="a0"/>
        <w:rPr>
          <w:noProof/>
        </w:rPr>
      </w:pPr>
      <w:r w:rsidRPr="004A22F1">
        <w:rPr>
          <w:noProof/>
        </w:rPr>
        <w:t xml:space="preserve">Наложенное на программу ограничение – сохранение обратного преобразования в моно и отсутствие каких-либо дополнительных частот в стерео – оставляет лишь единственный способ преобразования звука в стерео: направить некоторые частоты из исходного звука в одну звуковую дорожку, а остальные в другую. При этом допускается смешанный вариант, когда часть частоты идёт в левую звуковую дорожку, а оставшаяся часть в правую. </w:t>
      </w:r>
    </w:p>
    <w:p w14:paraId="395302AC" w14:textId="08D31CA8" w:rsidR="00817B1E" w:rsidRPr="004A22F1" w:rsidRDefault="00817B1E" w:rsidP="002E62B1">
      <w:pPr>
        <w:pStyle w:val="a0"/>
        <w:rPr>
          <w:noProof/>
        </w:rPr>
      </w:pPr>
      <w:r w:rsidRPr="004A22F1">
        <w:rPr>
          <w:noProof/>
        </w:rPr>
        <w:t>Для удобства данное преобразование было разделено на два этапа:</w:t>
      </w:r>
    </w:p>
    <w:p w14:paraId="7459B745" w14:textId="31153904" w:rsidR="00817B1E" w:rsidRPr="004A22F1" w:rsidRDefault="00817B1E" w:rsidP="002E62B1">
      <w:pPr>
        <w:pStyle w:val="a0"/>
        <w:numPr>
          <w:ilvl w:val="0"/>
          <w:numId w:val="38"/>
        </w:numPr>
        <w:rPr>
          <w:noProof/>
        </w:rPr>
      </w:pPr>
      <w:r w:rsidRPr="004A22F1">
        <w:rPr>
          <w:noProof/>
        </w:rPr>
        <w:t>Генерация маски</w:t>
      </w:r>
    </w:p>
    <w:p w14:paraId="6CC64BFC" w14:textId="7849C683" w:rsidR="00390B05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>Для более равномерного звучания частоты распределяются по функции синус. При этом в программе существует два режима разделения:</w:t>
      </w:r>
    </w:p>
    <w:p w14:paraId="1D7DD347" w14:textId="7EEF087D" w:rsidR="002E3311" w:rsidRPr="004A22F1" w:rsidRDefault="00390B05" w:rsidP="002E62B1">
      <w:pPr>
        <w:pStyle w:val="a0"/>
        <w:numPr>
          <w:ilvl w:val="0"/>
          <w:numId w:val="39"/>
        </w:numPr>
        <w:rPr>
          <w:noProof/>
        </w:rPr>
      </w:pPr>
      <w:r w:rsidRPr="004A22F1">
        <w:rPr>
          <w:noProof/>
        </w:rPr>
        <w:t>Динамический</w:t>
      </w:r>
    </w:p>
    <w:p w14:paraId="62EDD029" w14:textId="6CF8E22B" w:rsidR="002E3311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 xml:space="preserve">В этом случае </w:t>
      </w:r>
      <w:r w:rsidR="002E3311" w:rsidRPr="004A22F1">
        <w:rPr>
          <w:noProof/>
        </w:rPr>
        <w:t>распределение частот динамически меняется с течением времени в зависимости от распределения амплитуд частот. При этом синус быстрее колеблется в тех точках, где амплитуда больше, и медленнее, где амплитуда меньше. В результате достигается баланс громкости между результирующими звуковыми дорожками</w:t>
      </w:r>
      <w:r w:rsidR="00A00BE1" w:rsidRPr="004A22F1">
        <w:rPr>
          <w:noProof/>
        </w:rPr>
        <w:t>.</w:t>
      </w:r>
    </w:p>
    <w:p w14:paraId="6F1A27F1" w14:textId="32B27D4E" w:rsidR="002E3311" w:rsidRPr="004A22F1" w:rsidRDefault="002E3311" w:rsidP="002E62B1">
      <w:pPr>
        <w:pStyle w:val="a0"/>
        <w:rPr>
          <w:rFonts w:asciiTheme="minorHAnsi" w:hAnsiTheme="minorHAnsi"/>
          <w:noProof/>
        </w:rPr>
      </w:pPr>
      <w:r w:rsidRPr="004A22F1">
        <w:rPr>
          <w:noProof/>
        </w:rPr>
        <w:t xml:space="preserve">При этом для плавности используется не мгновенная </w:t>
      </w:r>
      <w:r w:rsidR="00DB2558" w:rsidRPr="004A22F1">
        <w:rPr>
          <w:noProof/>
        </w:rPr>
        <w:t>амплитуда</w:t>
      </w:r>
      <w:r w:rsidRPr="004A22F1">
        <w:rPr>
          <w:noProof/>
        </w:rPr>
        <w:t xml:space="preserve">, а </w:t>
      </w:r>
      <w:r w:rsidR="00DB2558" w:rsidRPr="004A22F1">
        <w:rPr>
          <w:noProof/>
        </w:rPr>
        <w:t>амплитуды</w:t>
      </w:r>
      <w:r w:rsidRPr="004A22F1">
        <w:rPr>
          <w:noProof/>
        </w:rPr>
        <w:t xml:space="preserve"> сглаженная. Для этого высчитывается массив средних амплитуд по формуле:</w:t>
      </w:r>
    </w:p>
    <w:p w14:paraId="7D5160E6" w14:textId="7A564FD3" w:rsidR="002E3311" w:rsidRPr="004A22F1" w:rsidRDefault="002E3311" w:rsidP="002E62B1">
      <w:pPr>
        <w:pStyle w:val="a0"/>
        <w:rPr>
          <w:rFonts w:cs="Times New Roman"/>
          <w:noProof/>
        </w:rPr>
      </w:pPr>
      <w:r w:rsidRPr="004A22F1">
        <w:rPr>
          <w:rFonts w:cs="Times New Roman"/>
          <w:i/>
          <w:iCs/>
          <w:noProof/>
        </w:rPr>
        <w:t>mediumMagnitude[i] = weight * mediumMagnitude[i] + (1 – weight) * magnitude[i]</w:t>
      </w:r>
      <w:r w:rsidRPr="004A22F1">
        <w:rPr>
          <w:rFonts w:cs="Times New Roman"/>
          <w:noProof/>
        </w:rPr>
        <w:t xml:space="preserve">, </w:t>
      </w:r>
      <w:r w:rsidR="002E62B1" w:rsidRPr="004A22F1">
        <w:rPr>
          <w:rFonts w:cs="Times New Roman"/>
          <w:noProof/>
        </w:rPr>
        <w:t>гд</w:t>
      </w:r>
      <w:r w:rsidRPr="004A22F1">
        <w:rPr>
          <w:rFonts w:cs="Times New Roman"/>
          <w:noProof/>
        </w:rPr>
        <w:t>е:</w:t>
      </w:r>
    </w:p>
    <w:p w14:paraId="578E9760" w14:textId="72F23CF7" w:rsidR="002E3311" w:rsidRPr="004A22F1" w:rsidRDefault="002E3311" w:rsidP="00E32794">
      <w:pPr>
        <w:pStyle w:val="a0"/>
        <w:ind w:firstLine="708"/>
        <w:rPr>
          <w:rFonts w:cs="Times New Roman"/>
          <w:noProof/>
        </w:rPr>
      </w:pPr>
      <w:r w:rsidRPr="004A22F1">
        <w:rPr>
          <w:rFonts w:cs="Times New Roman"/>
          <w:i/>
          <w:noProof/>
        </w:rPr>
        <w:t>magnitude[i]</w:t>
      </w:r>
      <w:r w:rsidRPr="004A22F1">
        <w:rPr>
          <w:rFonts w:cs="Times New Roman"/>
          <w:noProof/>
        </w:rPr>
        <w:t xml:space="preserve"> – текущая частота, </w:t>
      </w:r>
    </w:p>
    <w:p w14:paraId="1C5A3719" w14:textId="4433AB05" w:rsidR="002E3311" w:rsidRPr="004A22F1" w:rsidRDefault="002E3311" w:rsidP="002E62B1">
      <w:pPr>
        <w:pStyle w:val="a0"/>
        <w:rPr>
          <w:rFonts w:cs="Times New Roman"/>
          <w:noProof/>
        </w:rPr>
      </w:pPr>
      <w:r w:rsidRPr="004A22F1">
        <w:rPr>
          <w:rFonts w:cs="Times New Roman"/>
          <w:i/>
          <w:noProof/>
        </w:rPr>
        <w:t>weight</w:t>
      </w:r>
      <w:r w:rsidRPr="004A22F1">
        <w:rPr>
          <w:rFonts w:cs="Times New Roman"/>
          <w:noProof/>
        </w:rPr>
        <w:t xml:space="preserve"> – параметр сглаживания, задаваемый пользователем с помощью параметра </w:t>
      </w:r>
      <w:r w:rsidR="00A00BE1" w:rsidRPr="004A22F1">
        <w:rPr>
          <w:rFonts w:cs="Times New Roman"/>
          <w:noProof/>
        </w:rPr>
        <w:t>“</w:t>
      </w:r>
      <w:r w:rsidRPr="004A22F1">
        <w:rPr>
          <w:rFonts w:cs="Times New Roman"/>
          <w:i/>
          <w:iCs/>
          <w:noProof/>
        </w:rPr>
        <w:t>Attack</w:t>
      </w:r>
      <w:r w:rsidR="00A00BE1" w:rsidRPr="004A22F1">
        <w:rPr>
          <w:rFonts w:cs="Times New Roman"/>
          <w:noProof/>
        </w:rPr>
        <w:t>”</w:t>
      </w:r>
      <w:r w:rsidRPr="004A22F1">
        <w:rPr>
          <w:rFonts w:cs="Times New Roman"/>
          <w:noProof/>
        </w:rPr>
        <w:t xml:space="preserve">. </w:t>
      </w:r>
    </w:p>
    <w:p w14:paraId="3C1B7F4E" w14:textId="77777777" w:rsidR="00A00BE1" w:rsidRPr="004A22F1" w:rsidRDefault="00A00BE1" w:rsidP="002E62B1">
      <w:pPr>
        <w:pStyle w:val="a0"/>
        <w:rPr>
          <w:rFonts w:cs="Times New Roman"/>
          <w:noProof/>
        </w:rPr>
      </w:pPr>
    </w:p>
    <w:p w14:paraId="59F82AE2" w14:textId="7694C563" w:rsidR="002E3311" w:rsidRPr="004A22F1" w:rsidRDefault="00390B05" w:rsidP="002E62B1">
      <w:pPr>
        <w:pStyle w:val="a0"/>
        <w:numPr>
          <w:ilvl w:val="0"/>
          <w:numId w:val="39"/>
        </w:numPr>
        <w:rPr>
          <w:noProof/>
        </w:rPr>
      </w:pPr>
      <w:r w:rsidRPr="004A22F1">
        <w:rPr>
          <w:noProof/>
        </w:rPr>
        <w:t>Статический</w:t>
      </w:r>
    </w:p>
    <w:p w14:paraId="1F883EF8" w14:textId="023D05AE" w:rsidR="00390B05" w:rsidRPr="004A22F1" w:rsidRDefault="002E3311" w:rsidP="002E62B1">
      <w:pPr>
        <w:pStyle w:val="a0"/>
        <w:rPr>
          <w:noProof/>
        </w:rPr>
      </w:pPr>
      <w:r w:rsidRPr="004A22F1">
        <w:rPr>
          <w:noProof/>
        </w:rPr>
        <w:t xml:space="preserve">В этом режиме распределение частот статично и не меняется с течением времени. Поскольку в музыке для частот принята логарифмическая шкала (то есть нота в каждой </w:t>
      </w:r>
      <w:r w:rsidR="00DB2558" w:rsidRPr="004A22F1">
        <w:rPr>
          <w:noProof/>
        </w:rPr>
        <w:t>следующей</w:t>
      </w:r>
      <w:r w:rsidRPr="004A22F1">
        <w:rPr>
          <w:noProof/>
        </w:rPr>
        <w:t xml:space="preserve"> октаве имеет частоту в два раза больше предыдущей), то </w:t>
      </w:r>
      <w:r w:rsidR="00A00BE1" w:rsidRPr="004A22F1">
        <w:rPr>
          <w:noProof/>
        </w:rPr>
        <w:t xml:space="preserve">распределение также </w:t>
      </w:r>
    </w:p>
    <w:p w14:paraId="60ED18E1" w14:textId="71C85417" w:rsidR="00A00BE1" w:rsidRPr="004A22F1" w:rsidRDefault="00A00BE1" w:rsidP="002E62B1">
      <w:pPr>
        <w:pStyle w:val="a0"/>
        <w:rPr>
          <w:noProof/>
        </w:rPr>
      </w:pPr>
      <w:r w:rsidRPr="004A22F1">
        <w:rPr>
          <w:noProof/>
        </w:rPr>
        <w:tab/>
        <w:t>В обоих режимах пользователь может регулировать быстроту колебаний синуса с помощью регулятора “</w:t>
      </w:r>
      <w:r w:rsidRPr="004A22F1">
        <w:rPr>
          <w:i/>
          <w:iCs/>
          <w:noProof/>
        </w:rPr>
        <w:t>Frequency Spread</w:t>
      </w:r>
      <w:r w:rsidRPr="004A22F1">
        <w:rPr>
          <w:noProof/>
        </w:rPr>
        <w:t>”.</w:t>
      </w:r>
    </w:p>
    <w:p w14:paraId="70635C0F" w14:textId="2EAEBBA5" w:rsidR="00390B05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>Выбор режима</w:t>
      </w:r>
      <w:r w:rsidR="00771E94" w:rsidRPr="004A22F1">
        <w:rPr>
          <w:noProof/>
        </w:rPr>
        <w:t xml:space="preserve"> </w:t>
      </w:r>
      <w:r w:rsidR="00454D3F" w:rsidRPr="004A22F1">
        <w:rPr>
          <w:noProof/>
        </w:rPr>
        <w:t>разделения</w:t>
      </w:r>
      <w:r w:rsidRPr="004A22F1">
        <w:rPr>
          <w:noProof/>
        </w:rPr>
        <w:t xml:space="preserve"> определяется пользователем с помощью кнопки</w:t>
      </w:r>
      <w:r w:rsidR="002E3311" w:rsidRPr="004A22F1">
        <w:rPr>
          <w:noProof/>
        </w:rPr>
        <w:t xml:space="preserve"> “</w:t>
      </w:r>
      <w:r w:rsidR="002E3311" w:rsidRPr="004A22F1">
        <w:rPr>
          <w:i/>
          <w:iCs/>
          <w:noProof/>
        </w:rPr>
        <w:t>Dynamic Split</w:t>
      </w:r>
      <w:r w:rsidR="002E3311" w:rsidRPr="004A22F1">
        <w:rPr>
          <w:noProof/>
        </w:rPr>
        <w:t>”.</w:t>
      </w:r>
    </w:p>
    <w:p w14:paraId="63AF3840" w14:textId="4EEC3699" w:rsidR="00771E94" w:rsidRPr="004A22F1" w:rsidRDefault="00771E94" w:rsidP="002E62B1">
      <w:pPr>
        <w:pStyle w:val="a0"/>
        <w:rPr>
          <w:rFonts w:asciiTheme="minorHAnsi" w:hAnsiTheme="minorHAnsi"/>
          <w:noProof/>
        </w:rPr>
      </w:pPr>
      <w:r w:rsidRPr="004A22F1">
        <w:rPr>
          <w:noProof/>
        </w:rPr>
        <w:lastRenderedPageBreak/>
        <w:t xml:space="preserve">Также для создания более </w:t>
      </w:r>
      <w:r w:rsidR="00454D3F" w:rsidRPr="004A22F1">
        <w:rPr>
          <w:noProof/>
        </w:rPr>
        <w:t>естественного</w:t>
      </w:r>
      <w:r w:rsidRPr="004A22F1">
        <w:rPr>
          <w:noProof/>
        </w:rPr>
        <w:t xml:space="preserve"> разделения, в программе есть возможность добавить в маску случайный шум. Чтобы шум был более плавный при генерации очередного значения </w:t>
      </w:r>
      <w:r w:rsidR="00141BE4" w:rsidRPr="004A22F1">
        <w:rPr>
          <w:noProof/>
        </w:rPr>
        <w:t>для частоты x в временной промежуток t, его значение смешивается предыдущими (x-1, t) и (x, t-1)</w:t>
      </w:r>
      <w:r w:rsidRPr="004A22F1">
        <w:rPr>
          <w:noProof/>
        </w:rPr>
        <w:t>. Силу применения шума к маске определяет пользователь с помощью регулятора “</w:t>
      </w:r>
      <w:r w:rsidR="00141BE4" w:rsidRPr="004A22F1">
        <w:rPr>
          <w:i/>
          <w:iCs/>
          <w:noProof/>
        </w:rPr>
        <w:t>Noise</w:t>
      </w:r>
      <w:r w:rsidRPr="004A22F1">
        <w:rPr>
          <w:noProof/>
        </w:rPr>
        <w:t>”.</w:t>
      </w:r>
    </w:p>
    <w:p w14:paraId="458C9D85" w14:textId="02060858" w:rsidR="00817B1E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>Генерация маски реализована посредством функции</w:t>
      </w:r>
      <w:r w:rsidRPr="004A22F1">
        <w:rPr>
          <w:i/>
          <w:iCs/>
          <w:noProof/>
        </w:rPr>
        <w:t xml:space="preserve"> MainProcessor::generateMask</w:t>
      </w:r>
      <w:r w:rsidRPr="004A22F1">
        <w:rPr>
          <w:noProof/>
        </w:rPr>
        <w:t>.</w:t>
      </w:r>
    </w:p>
    <w:p w14:paraId="304CA0AC" w14:textId="77777777" w:rsidR="00771E94" w:rsidRPr="004A22F1" w:rsidRDefault="00771E94" w:rsidP="002E62B1">
      <w:pPr>
        <w:pStyle w:val="a0"/>
        <w:rPr>
          <w:noProof/>
        </w:rPr>
      </w:pPr>
    </w:p>
    <w:p w14:paraId="4EC850E4" w14:textId="1B56F98E" w:rsidR="00817B1E" w:rsidRPr="004A22F1" w:rsidRDefault="00817B1E" w:rsidP="002E62B1">
      <w:pPr>
        <w:pStyle w:val="a0"/>
        <w:numPr>
          <w:ilvl w:val="0"/>
          <w:numId w:val="38"/>
        </w:numPr>
        <w:rPr>
          <w:noProof/>
        </w:rPr>
      </w:pPr>
      <w:r w:rsidRPr="004A22F1">
        <w:rPr>
          <w:noProof/>
        </w:rPr>
        <w:t>Применение маски к амплитудам</w:t>
      </w:r>
    </w:p>
    <w:p w14:paraId="1FC851ED" w14:textId="07071C48" w:rsidR="00144C6C" w:rsidRPr="004A22F1" w:rsidRDefault="002E62B1" w:rsidP="002E62B1">
      <w:pPr>
        <w:pStyle w:val="a0"/>
        <w:rPr>
          <w:noProof/>
        </w:rPr>
      </w:pPr>
      <w:r w:rsidRPr="004A22F1">
        <w:rPr>
          <w:noProof/>
        </w:rPr>
        <w:t>Пусть имеется маска mask со значениями от 0 до 1 и исходные частоты data. Тогда разделение будет посчитано по следующей формуле</w:t>
      </w:r>
      <w:r w:rsidR="00144C6C" w:rsidRPr="004A22F1">
        <w:rPr>
          <w:noProof/>
        </w:rPr>
        <w:t>:</w:t>
      </w:r>
    </w:p>
    <w:p w14:paraId="6B0B2491" w14:textId="2088359B" w:rsidR="00144C6C" w:rsidRPr="004A22F1" w:rsidRDefault="002E62B1" w:rsidP="002E62B1">
      <w:pPr>
        <w:pStyle w:val="a0"/>
        <w:ind w:left="707" w:firstLine="2"/>
        <w:rPr>
          <w:i/>
          <w:iCs/>
          <w:noProof/>
        </w:rPr>
      </w:pPr>
      <w:r w:rsidRPr="004A22F1">
        <w:rPr>
          <w:i/>
          <w:iCs/>
          <w:noProof/>
        </w:rPr>
        <w:t xml:space="preserve">       </w:t>
      </w:r>
      <w:r w:rsidR="00144C6C" w:rsidRPr="004A22F1">
        <w:rPr>
          <w:i/>
          <w:iCs/>
          <w:noProof/>
        </w:rPr>
        <w:t>res1[i] = {data[i]</w:t>
      </w:r>
      <w:r w:rsidRPr="004A22F1">
        <w:rPr>
          <w:i/>
          <w:iCs/>
          <w:noProof/>
        </w:rPr>
        <w:t>.magnitude</w:t>
      </w:r>
      <w:r w:rsidR="00144C6C" w:rsidRPr="004A22F1">
        <w:rPr>
          <w:i/>
          <w:iCs/>
          <w:noProof/>
        </w:rPr>
        <w:t xml:space="preserve"> * mask[i],</w:t>
      </w:r>
      <w:r w:rsidRPr="004A22F1">
        <w:rPr>
          <w:i/>
          <w:iCs/>
          <w:noProof/>
        </w:rPr>
        <w:t xml:space="preserve"> </w:t>
      </w:r>
      <w:r w:rsidR="00144C6C" w:rsidRPr="004A22F1">
        <w:rPr>
          <w:i/>
          <w:iCs/>
          <w:noProof/>
        </w:rPr>
        <w:t>data[i]</w:t>
      </w:r>
      <w:r w:rsidRPr="004A22F1">
        <w:rPr>
          <w:i/>
          <w:iCs/>
          <w:noProof/>
        </w:rPr>
        <w:t>.phase</w:t>
      </w:r>
      <w:r w:rsidR="00144C6C" w:rsidRPr="004A22F1">
        <w:rPr>
          <w:i/>
          <w:iCs/>
          <w:noProof/>
        </w:rPr>
        <w:t>};</w:t>
      </w:r>
    </w:p>
    <w:p w14:paraId="0DB8B50A" w14:textId="0D08C7EB" w:rsidR="00771E94" w:rsidRPr="00073E16" w:rsidRDefault="00144C6C" w:rsidP="002E62B1">
      <w:pPr>
        <w:pStyle w:val="a0"/>
        <w:rPr>
          <w:i/>
          <w:iCs/>
          <w:noProof/>
          <w:lang w:val="en-US"/>
        </w:rPr>
      </w:pPr>
      <w:r w:rsidRPr="004A22F1">
        <w:rPr>
          <w:i/>
          <w:iCs/>
          <w:noProof/>
        </w:rPr>
        <w:t xml:space="preserve">      </w:t>
      </w:r>
      <w:r w:rsidR="002E62B1" w:rsidRPr="004A22F1">
        <w:rPr>
          <w:i/>
          <w:iCs/>
          <w:noProof/>
        </w:rPr>
        <w:t xml:space="preserve"> </w:t>
      </w:r>
      <w:r w:rsidRPr="00073E16">
        <w:rPr>
          <w:i/>
          <w:iCs/>
          <w:noProof/>
          <w:lang w:val="en-US"/>
        </w:rPr>
        <w:t>res2[i] = {data[i]</w:t>
      </w:r>
      <w:r w:rsidR="002E62B1" w:rsidRPr="00073E16">
        <w:rPr>
          <w:i/>
          <w:iCs/>
          <w:noProof/>
          <w:lang w:val="en-US"/>
        </w:rPr>
        <w:t>.magnitude</w:t>
      </w:r>
      <w:r w:rsidRPr="00073E16">
        <w:rPr>
          <w:i/>
          <w:iCs/>
          <w:noProof/>
          <w:lang w:val="en-US"/>
        </w:rPr>
        <w:t xml:space="preserve"> * (</w:t>
      </w:r>
      <w:r w:rsidR="002E62B1" w:rsidRPr="00073E16">
        <w:rPr>
          <w:i/>
          <w:iCs/>
          <w:noProof/>
          <w:lang w:val="en-US"/>
        </w:rPr>
        <w:t>1</w:t>
      </w:r>
      <w:r w:rsidRPr="00073E16">
        <w:rPr>
          <w:i/>
          <w:iCs/>
          <w:noProof/>
          <w:lang w:val="en-US"/>
        </w:rPr>
        <w:t xml:space="preserve"> - mask[i]),</w:t>
      </w:r>
      <w:r w:rsidR="002E62B1" w:rsidRPr="00073E16">
        <w:rPr>
          <w:i/>
          <w:iCs/>
          <w:noProof/>
          <w:lang w:val="en-US"/>
        </w:rPr>
        <w:t xml:space="preserve"> </w:t>
      </w:r>
      <w:r w:rsidRPr="00073E16">
        <w:rPr>
          <w:i/>
          <w:iCs/>
          <w:noProof/>
          <w:lang w:val="en-US"/>
        </w:rPr>
        <w:t>data[i]</w:t>
      </w:r>
      <w:r w:rsidR="002E62B1" w:rsidRPr="00073E16">
        <w:rPr>
          <w:i/>
          <w:iCs/>
          <w:noProof/>
          <w:lang w:val="en-US"/>
        </w:rPr>
        <w:t>.phase</w:t>
      </w:r>
      <w:r w:rsidRPr="00073E16">
        <w:rPr>
          <w:i/>
          <w:iCs/>
          <w:noProof/>
          <w:lang w:val="en-US"/>
        </w:rPr>
        <w:t>};</w:t>
      </w:r>
    </w:p>
    <w:p w14:paraId="37D9C4A3" w14:textId="06BCA2A8" w:rsidR="00390B05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 xml:space="preserve">Применение маски реализовано посредством функции </w:t>
      </w:r>
      <w:r w:rsidRPr="004A22F1">
        <w:rPr>
          <w:i/>
          <w:iCs/>
          <w:noProof/>
        </w:rPr>
        <w:t>MainProcessor::processSplit</w:t>
      </w:r>
      <w:r w:rsidRPr="004A22F1">
        <w:rPr>
          <w:noProof/>
        </w:rPr>
        <w:t>.</w:t>
      </w:r>
    </w:p>
    <w:p w14:paraId="0290EE8A" w14:textId="1DBADED7" w:rsidR="00817B1E" w:rsidRPr="004A22F1" w:rsidRDefault="00817B1E" w:rsidP="00817B1E">
      <w:pPr>
        <w:pStyle w:val="ListParagraph"/>
        <w:ind w:left="720" w:firstLine="0"/>
        <w:rPr>
          <w:noProof/>
          <w:lang w:val="ru-RU"/>
        </w:rPr>
      </w:pPr>
    </w:p>
    <w:p w14:paraId="2964A4D0" w14:textId="7A736382" w:rsidR="00234B1A" w:rsidRPr="004A22F1" w:rsidRDefault="002E62B1" w:rsidP="00EC6290">
      <w:pPr>
        <w:pStyle w:val="Heading3"/>
        <w:rPr>
          <w:noProof/>
        </w:rPr>
      </w:pPr>
      <w:bookmarkStart w:id="22" w:name="_Toc72137292"/>
      <w:r w:rsidRPr="004A22F1">
        <w:rPr>
          <w:noProof/>
        </w:rPr>
        <w:t>Преобразование амплитуды и фазы обратно в комплексное число</w:t>
      </w:r>
      <w:bookmarkEnd w:id="22"/>
    </w:p>
    <w:p w14:paraId="3516E697" w14:textId="045D7EBE" w:rsidR="00386985" w:rsidRPr="004A22F1" w:rsidRDefault="00F85CDD" w:rsidP="00386985">
      <w:pPr>
        <w:pStyle w:val="a0"/>
        <w:rPr>
          <w:noProof/>
        </w:rPr>
      </w:pPr>
      <w:r w:rsidRPr="004A22F1">
        <w:rPr>
          <w:noProof/>
        </w:rPr>
        <w:t xml:space="preserve">Для данного преобразования используется функция из стандартной библиотеки C++ -- </w:t>
      </w:r>
      <w:r w:rsidRPr="004A22F1">
        <w:rPr>
          <w:i/>
          <w:iCs/>
          <w:noProof/>
        </w:rPr>
        <w:t>std::polar</w:t>
      </w:r>
      <w:r w:rsidRPr="004A22F1">
        <w:rPr>
          <w:noProof/>
        </w:rPr>
        <w:t>.</w:t>
      </w:r>
    </w:p>
    <w:p w14:paraId="299DD0DD" w14:textId="32DE0B9E" w:rsidR="00234B1A" w:rsidRPr="004A22F1" w:rsidRDefault="00F85CDD" w:rsidP="00EC6290">
      <w:pPr>
        <w:pStyle w:val="Heading3"/>
        <w:rPr>
          <w:noProof/>
        </w:rPr>
      </w:pPr>
      <w:bookmarkStart w:id="23" w:name="_Toc72137293"/>
      <w:r w:rsidRPr="004A22F1">
        <w:rPr>
          <w:noProof/>
        </w:rPr>
        <w:t>Обратное преобразование Фурье</w:t>
      </w:r>
      <w:bookmarkEnd w:id="23"/>
    </w:p>
    <w:p w14:paraId="5115E123" w14:textId="778A0692" w:rsidR="00E07FDA" w:rsidRPr="004A22F1" w:rsidRDefault="00F85CDD" w:rsidP="00F85CDD">
      <w:pPr>
        <w:pStyle w:val="a0"/>
        <w:rPr>
          <w:noProof/>
        </w:rPr>
      </w:pPr>
      <w:r w:rsidRPr="004A22F1">
        <w:rPr>
          <w:noProof/>
        </w:rPr>
        <w:t xml:space="preserve">Обратное преобразование Фурье имеет параметры и сложность, аналогичные прямому преобразованию Фурье. При этом данные, полученные после данного преобразования накапливаются в промежуточном буфере </w:t>
      </w:r>
      <w:r w:rsidRPr="004A22F1">
        <w:rPr>
          <w:i/>
          <w:iCs/>
          <w:noProof/>
        </w:rPr>
        <w:t>MainProcessor::</w:t>
      </w:r>
      <w:r w:rsidRPr="004A22F1">
        <w:rPr>
          <w:noProof/>
        </w:rPr>
        <w:t xml:space="preserve"> </w:t>
      </w:r>
      <w:r w:rsidRPr="004A22F1">
        <w:rPr>
          <w:i/>
          <w:iCs/>
          <w:noProof/>
        </w:rPr>
        <w:t xml:space="preserve">fftOutAccumulators, </w:t>
      </w:r>
      <w:r w:rsidRPr="004A22F1">
        <w:rPr>
          <w:noProof/>
        </w:rPr>
        <w:t>который реализован с помощью класса DataAccumulator.</w:t>
      </w:r>
    </w:p>
    <w:p w14:paraId="409BDEC0" w14:textId="6475B622" w:rsidR="00386985" w:rsidRPr="004A22F1" w:rsidRDefault="00F85CDD" w:rsidP="00386985">
      <w:pPr>
        <w:pStyle w:val="Heading3"/>
        <w:rPr>
          <w:noProof/>
        </w:rPr>
      </w:pPr>
      <w:bookmarkStart w:id="24" w:name="_Toc72137294"/>
      <w:r w:rsidRPr="004A22F1">
        <w:rPr>
          <w:noProof/>
        </w:rPr>
        <w:t>Применение WOLA</w:t>
      </w:r>
      <w:bookmarkEnd w:id="24"/>
    </w:p>
    <w:p w14:paraId="23EB8976" w14:textId="38FEA9D6" w:rsidR="00E07FDA" w:rsidRPr="004A22F1" w:rsidRDefault="00F85CDD" w:rsidP="00E07FDA">
      <w:pPr>
        <w:pStyle w:val="a0"/>
        <w:rPr>
          <w:noProof/>
        </w:rPr>
      </w:pPr>
      <w:r w:rsidRPr="004A22F1">
        <w:rPr>
          <w:noProof/>
        </w:rPr>
        <w:t>Для вычисления результата необходимо скомпоновать данные, полученные в результате многочисленных преобразований Фурье</w:t>
      </w:r>
      <w:r w:rsidR="00E07FDA" w:rsidRPr="004A22F1">
        <w:rPr>
          <w:noProof/>
        </w:rPr>
        <w:t>.</w:t>
      </w:r>
      <w:r w:rsidRPr="004A22F1">
        <w:rPr>
          <w:noProof/>
        </w:rPr>
        <w:t xml:space="preserve"> При этом данные на краях каждого из преобразований получаются менее точными, чем в середине. Поэтому для смешивания используется весовая функция Хэмм</w:t>
      </w:r>
      <w:r w:rsidR="00142F1E" w:rsidRPr="004A22F1">
        <w:rPr>
          <w:noProof/>
        </w:rPr>
        <w:t xml:space="preserve">инга. Само смешивание происходит в методе </w:t>
      </w:r>
      <w:r w:rsidR="00142F1E" w:rsidRPr="004A22F1">
        <w:rPr>
          <w:i/>
          <w:iCs/>
          <w:noProof/>
        </w:rPr>
        <w:t>MainProcessor::process</w:t>
      </w:r>
      <w:r w:rsidR="00142F1E" w:rsidRPr="004A22F1">
        <w:rPr>
          <w:noProof/>
        </w:rPr>
        <w:t>.</w:t>
      </w:r>
    </w:p>
    <w:p w14:paraId="1D5C4877" w14:textId="33E41C13" w:rsidR="002E78C7" w:rsidRPr="004A22F1" w:rsidRDefault="002E78C7" w:rsidP="002E78C7">
      <w:pPr>
        <w:pStyle w:val="a0"/>
        <w:rPr>
          <w:noProof/>
        </w:rPr>
      </w:pPr>
    </w:p>
    <w:p w14:paraId="2E91ACDB" w14:textId="43C3120E" w:rsidR="00386985" w:rsidRPr="004A22F1" w:rsidRDefault="00F85CDD" w:rsidP="00386985">
      <w:pPr>
        <w:pStyle w:val="Heading3"/>
        <w:rPr>
          <w:noProof/>
        </w:rPr>
      </w:pPr>
      <w:bookmarkStart w:id="25" w:name="_Toc72137295"/>
      <w:r w:rsidRPr="004A22F1">
        <w:rPr>
          <w:noProof/>
        </w:rPr>
        <w:t>Накопление полученных данных и возврат результата в DAW</w:t>
      </w:r>
      <w:bookmarkEnd w:id="25"/>
    </w:p>
    <w:p w14:paraId="4A5CB3FC" w14:textId="7CFE7EA2" w:rsidR="008D35C6" w:rsidRPr="004A22F1" w:rsidRDefault="00142F1E" w:rsidP="00142F1E">
      <w:pPr>
        <w:pStyle w:val="a0"/>
        <w:rPr>
          <w:noProof/>
        </w:rPr>
      </w:pPr>
      <w:r w:rsidRPr="004A22F1">
        <w:rPr>
          <w:noProof/>
        </w:rPr>
        <w:t xml:space="preserve">Данные в WOLA также генерируются блоками постоянного размера, в то время как DAW может запрашивать блоки разного размера. Поэтому получаемые данные накапливаются в специальный </w:t>
      </w:r>
      <w:r w:rsidRPr="004A22F1">
        <w:rPr>
          <w:i/>
          <w:iCs/>
          <w:noProof/>
        </w:rPr>
        <w:t>DataAccumulator</w:t>
      </w:r>
      <w:r w:rsidRPr="004A22F1">
        <w:rPr>
          <w:noProof/>
        </w:rPr>
        <w:t xml:space="preserve">, данные из которого передаются в DAW. В результате работы плагина формируется некоторая задержка (латентность) между входными и выходными данными, равная длине преобразований Фурье (2048). Эта задержка сообщается в DAW с помощью функции </w:t>
      </w:r>
      <w:r w:rsidRPr="004A22F1">
        <w:rPr>
          <w:i/>
          <w:iCs/>
          <w:noProof/>
        </w:rPr>
        <w:t>getLatencyInSamples</w:t>
      </w:r>
      <w:r w:rsidRPr="004A22F1">
        <w:rPr>
          <w:noProof/>
        </w:rPr>
        <w:t>.</w:t>
      </w:r>
    </w:p>
    <w:p w14:paraId="42222A9C" w14:textId="77777777" w:rsidR="006C0B86" w:rsidRPr="004A22F1" w:rsidRDefault="006C0B86" w:rsidP="003C1E2A">
      <w:pPr>
        <w:pStyle w:val="a0"/>
        <w:ind w:firstLine="0"/>
        <w:rPr>
          <w:noProof/>
        </w:rPr>
      </w:pPr>
    </w:p>
    <w:p w14:paraId="6B4ECA6D" w14:textId="4D113416" w:rsidR="009A51DF" w:rsidRPr="004A22F1" w:rsidRDefault="00AF26A4" w:rsidP="00AF26A4">
      <w:pPr>
        <w:pStyle w:val="Heading2"/>
        <w:rPr>
          <w:noProof/>
        </w:rPr>
      </w:pPr>
      <w:bookmarkStart w:id="26" w:name="_Toc72137296"/>
      <w:r w:rsidRPr="004A22F1">
        <w:rPr>
          <w:noProof/>
        </w:rPr>
        <w:lastRenderedPageBreak/>
        <w:t>Описание и обоснование выбора метода организации входных и выходных данных</w:t>
      </w:r>
      <w:bookmarkEnd w:id="26"/>
    </w:p>
    <w:p w14:paraId="53470897" w14:textId="1E5A8F74" w:rsidR="00AF26A4" w:rsidRPr="004A22F1" w:rsidRDefault="004576C2" w:rsidP="00AF26A4">
      <w:pPr>
        <w:pStyle w:val="Heading3"/>
        <w:rPr>
          <w:noProof/>
        </w:rPr>
      </w:pPr>
      <w:bookmarkStart w:id="27" w:name="_Toc72137297"/>
      <w:r w:rsidRPr="004A22F1">
        <w:rPr>
          <w:noProof/>
        </w:rPr>
        <w:t>Описание метода организации входных и выходных данных</w:t>
      </w:r>
      <w:bookmarkEnd w:id="27"/>
    </w:p>
    <w:p w14:paraId="5AC2880F" w14:textId="77777777" w:rsidR="0025681A" w:rsidRPr="004A22F1" w:rsidRDefault="0025681A" w:rsidP="0025681A">
      <w:pPr>
        <w:pStyle w:val="a0"/>
        <w:rPr>
          <w:noProof/>
        </w:rPr>
      </w:pPr>
      <w:r w:rsidRPr="004A22F1">
        <w:rPr>
          <w:noProof/>
        </w:rPr>
        <w:t>Входными данным для программы являются:</w:t>
      </w:r>
    </w:p>
    <w:p w14:paraId="73EA822F" w14:textId="77777777" w:rsidR="0025681A" w:rsidRPr="004A22F1" w:rsidRDefault="0025681A" w:rsidP="0025681A">
      <w:pPr>
        <w:pStyle w:val="a0"/>
        <w:numPr>
          <w:ilvl w:val="0"/>
          <w:numId w:val="40"/>
        </w:numPr>
        <w:rPr>
          <w:noProof/>
        </w:rPr>
      </w:pPr>
      <w:r w:rsidRPr="004A22F1">
        <w:rPr>
          <w:noProof/>
        </w:rPr>
        <w:t>Входные данные, передаваемые из DAW посредством технологии VST.</w:t>
      </w:r>
    </w:p>
    <w:p w14:paraId="06914402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входящий аудиопоток (в формате моно или стерео).</w:t>
      </w:r>
    </w:p>
    <w:p w14:paraId="0DEAA8D1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значения параметров плагина.</w:t>
      </w:r>
    </w:p>
    <w:p w14:paraId="7E5B1437" w14:textId="77777777" w:rsidR="0025681A" w:rsidRPr="004A22F1" w:rsidRDefault="0025681A" w:rsidP="0025681A">
      <w:pPr>
        <w:pStyle w:val="a0"/>
        <w:numPr>
          <w:ilvl w:val="0"/>
          <w:numId w:val="40"/>
        </w:numPr>
        <w:rPr>
          <w:noProof/>
        </w:rPr>
      </w:pPr>
      <w:r w:rsidRPr="004A22F1">
        <w:rPr>
          <w:noProof/>
        </w:rPr>
        <w:t>Действия пользователя.</w:t>
      </w:r>
    </w:p>
    <w:p w14:paraId="07238E53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взаимодействие с пользовательским интерфейсом.</w:t>
      </w:r>
    </w:p>
    <w:p w14:paraId="77C396EC" w14:textId="77777777" w:rsidR="0025681A" w:rsidRPr="004A22F1" w:rsidRDefault="0025681A" w:rsidP="0025681A">
      <w:pPr>
        <w:pStyle w:val="a0"/>
        <w:rPr>
          <w:noProof/>
        </w:rPr>
      </w:pPr>
      <w:r w:rsidRPr="004A22F1">
        <w:rPr>
          <w:noProof/>
        </w:rPr>
        <w:t>Выходными данными программы являются:</w:t>
      </w:r>
    </w:p>
    <w:p w14:paraId="2581DD36" w14:textId="77777777" w:rsidR="0025681A" w:rsidRPr="004A22F1" w:rsidRDefault="0025681A" w:rsidP="0025681A">
      <w:pPr>
        <w:pStyle w:val="a0"/>
        <w:numPr>
          <w:ilvl w:val="0"/>
          <w:numId w:val="41"/>
        </w:numPr>
        <w:rPr>
          <w:noProof/>
        </w:rPr>
      </w:pPr>
      <w:r w:rsidRPr="004A22F1">
        <w:rPr>
          <w:noProof/>
        </w:rPr>
        <w:t>Выходные данные, передаваемые в DAW посредством технологии VST:</w:t>
      </w:r>
    </w:p>
    <w:p w14:paraId="021035AA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результирующий аудиопоток (в формате стерео)</w:t>
      </w:r>
    </w:p>
    <w:p w14:paraId="42E77474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446B5ABD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значения параметров плагина</w:t>
      </w:r>
    </w:p>
    <w:p w14:paraId="6584D1E9" w14:textId="77777777" w:rsidR="0025681A" w:rsidRPr="004A22F1" w:rsidRDefault="0025681A" w:rsidP="0025681A">
      <w:pPr>
        <w:pStyle w:val="a0"/>
        <w:numPr>
          <w:ilvl w:val="0"/>
          <w:numId w:val="41"/>
        </w:numPr>
        <w:rPr>
          <w:noProof/>
        </w:rPr>
      </w:pPr>
      <w:r w:rsidRPr="004A22F1">
        <w:rPr>
          <w:noProof/>
        </w:rPr>
        <w:t>Выходные данные для пользователя.</w:t>
      </w:r>
    </w:p>
    <w:p w14:paraId="6E5BEFEE" w14:textId="3375BBE6" w:rsidR="004576C2" w:rsidRPr="004A22F1" w:rsidRDefault="0025681A" w:rsidP="0025681A">
      <w:pPr>
        <w:pStyle w:val="a0"/>
        <w:ind w:left="707"/>
        <w:rPr>
          <w:noProof/>
        </w:rPr>
      </w:pPr>
      <w:r w:rsidRPr="004A22F1">
        <w:rPr>
          <w:noProof/>
        </w:rPr>
        <w:t>- изображение пользовательского интерфейса</w:t>
      </w:r>
    </w:p>
    <w:p w14:paraId="4B043212" w14:textId="09E9EDFE" w:rsidR="004576C2" w:rsidRPr="004A22F1" w:rsidRDefault="004576C2" w:rsidP="004576C2">
      <w:pPr>
        <w:pStyle w:val="Heading3"/>
        <w:rPr>
          <w:noProof/>
        </w:rPr>
      </w:pPr>
      <w:bookmarkStart w:id="28" w:name="_Toc72137298"/>
      <w:r w:rsidRPr="004A22F1">
        <w:rPr>
          <w:noProof/>
        </w:rPr>
        <w:t>Обоснование метода организации входных и выходных данных</w:t>
      </w:r>
      <w:bookmarkEnd w:id="28"/>
    </w:p>
    <w:p w14:paraId="44054500" w14:textId="36ED40BD" w:rsidR="004576C2" w:rsidRPr="004A22F1" w:rsidRDefault="004576C2" w:rsidP="00D35941">
      <w:pPr>
        <w:pStyle w:val="a0"/>
        <w:rPr>
          <w:noProof/>
        </w:rPr>
      </w:pPr>
      <w:r w:rsidRPr="004A22F1">
        <w:rPr>
          <w:noProof/>
        </w:rPr>
        <w:t xml:space="preserve">Метод организации </w:t>
      </w:r>
      <w:r w:rsidR="0025681A" w:rsidRPr="004A22F1">
        <w:rPr>
          <w:noProof/>
        </w:rPr>
        <w:t>входных и выходных данных определила спецификация формата VST</w:t>
      </w:r>
      <w:r w:rsidRPr="004A22F1">
        <w:rPr>
          <w:noProof/>
        </w:rPr>
        <w:t>.</w:t>
      </w:r>
    </w:p>
    <w:p w14:paraId="3842F8EE" w14:textId="3595DAC3" w:rsidR="004576C2" w:rsidRPr="004A22F1" w:rsidRDefault="004576C2" w:rsidP="004576C2">
      <w:pPr>
        <w:pStyle w:val="Heading2"/>
        <w:rPr>
          <w:noProof/>
        </w:rPr>
      </w:pPr>
      <w:bookmarkStart w:id="29" w:name="_Toc72137299"/>
      <w:r w:rsidRPr="004A22F1">
        <w:rPr>
          <w:noProof/>
        </w:rPr>
        <w:t>Описание и обоснование выбора состава технических и программных средств</w:t>
      </w:r>
      <w:bookmarkEnd w:id="29"/>
    </w:p>
    <w:p w14:paraId="63618557" w14:textId="524FB701" w:rsidR="005F18F7" w:rsidRPr="004A22F1" w:rsidRDefault="00B20AAD" w:rsidP="00D35941">
      <w:pPr>
        <w:pStyle w:val="a0"/>
        <w:rPr>
          <w:noProof/>
        </w:rPr>
      </w:pPr>
      <w:r w:rsidRPr="004A22F1">
        <w:rPr>
          <w:noProof/>
        </w:rPr>
        <w:t>Для корректной и стабильной работы, программе необходимы следующие технические и программные средства:</w:t>
      </w:r>
    </w:p>
    <w:p w14:paraId="32ECC19C" w14:textId="23ABBADE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Графическая карта: с поддержкой OpenGL 3.0</w:t>
      </w:r>
      <w:r w:rsidR="00576536" w:rsidRPr="004A22F1">
        <w:rPr>
          <w:noProof/>
        </w:rPr>
        <w:t xml:space="preserve"> – необходима для быстрой отрисовки интерфейса плагина</w:t>
      </w:r>
      <w:r w:rsidRPr="004A22F1">
        <w:rPr>
          <w:noProof/>
        </w:rPr>
        <w:t>;</w:t>
      </w:r>
      <w:r w:rsidR="00576536" w:rsidRPr="004A22F1">
        <w:rPr>
          <w:noProof/>
        </w:rPr>
        <w:t xml:space="preserve"> </w:t>
      </w:r>
    </w:p>
    <w:p w14:paraId="3FCC3A24" w14:textId="69C4A9E2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Оперативная память: не менее 200 Мб свободной памяти</w:t>
      </w:r>
      <w:r w:rsidR="00576536" w:rsidRPr="004A22F1">
        <w:rPr>
          <w:noProof/>
        </w:rPr>
        <w:t xml:space="preserve"> – необходима для хранения промежуточных данных, используемых при преобразованиях, а также для отрисовки</w:t>
      </w:r>
      <w:r w:rsidRPr="004A22F1">
        <w:rPr>
          <w:noProof/>
        </w:rPr>
        <w:t>;</w:t>
      </w:r>
    </w:p>
    <w:p w14:paraId="18DF40F6" w14:textId="2B954581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Постоянная память: не менее 50 Мб свободной памяти на используемом накопителе</w:t>
      </w:r>
      <w:r w:rsidR="00576536" w:rsidRPr="004A22F1">
        <w:rPr>
          <w:noProof/>
        </w:rPr>
        <w:t xml:space="preserve"> – необходима для хранения исполняемого файла плагина</w:t>
      </w:r>
      <w:r w:rsidRPr="004A22F1">
        <w:rPr>
          <w:noProof/>
        </w:rPr>
        <w:t>;</w:t>
      </w:r>
    </w:p>
    <w:p w14:paraId="47CBD497" w14:textId="2F916F6D" w:rsidR="00B20AAD" w:rsidRPr="004A22F1" w:rsidRDefault="00454D3F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Периферийные</w:t>
      </w:r>
      <w:r w:rsidR="00B20AAD" w:rsidRPr="004A22F1">
        <w:rPr>
          <w:noProof/>
        </w:rPr>
        <w:t xml:space="preserve"> устройства: Клавиатура, мышь, а также устройство, способное выводить две звуковые дорожки раздельно (лучше всего наушники)</w:t>
      </w:r>
      <w:r w:rsidR="00576536" w:rsidRPr="004A22F1">
        <w:rPr>
          <w:noProof/>
        </w:rPr>
        <w:t xml:space="preserve"> – необходимы при работе со стерео</w:t>
      </w:r>
      <w:r w:rsidR="00B20AAD" w:rsidRPr="004A22F1">
        <w:rPr>
          <w:noProof/>
        </w:rPr>
        <w:t>;</w:t>
      </w:r>
    </w:p>
    <w:p w14:paraId="71A779AC" w14:textId="13DC3D3D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Аудиокарта</w:t>
      </w:r>
      <w:r w:rsidR="00576536" w:rsidRPr="004A22F1">
        <w:rPr>
          <w:noProof/>
        </w:rPr>
        <w:t xml:space="preserve"> – необходима для вывода звука</w:t>
      </w:r>
      <w:r w:rsidRPr="004A22F1">
        <w:rPr>
          <w:noProof/>
        </w:rPr>
        <w:t>;</w:t>
      </w:r>
    </w:p>
    <w:p w14:paraId="40F3AD00" w14:textId="687E19A1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USB</w:t>
      </w:r>
      <w:r w:rsidR="00576536" w:rsidRPr="004A22F1">
        <w:rPr>
          <w:noProof/>
        </w:rPr>
        <w:t xml:space="preserve"> – необходим для подключения мыши, клавиатуры, а так же для подключения USB-накопителя с установщиком плагина</w:t>
      </w:r>
      <w:r w:rsidRPr="004A22F1">
        <w:rPr>
          <w:noProof/>
        </w:rPr>
        <w:t>;</w:t>
      </w:r>
    </w:p>
    <w:p w14:paraId="6464BEAF" w14:textId="43F0025F" w:rsidR="00B20AAD" w:rsidRPr="004A22F1" w:rsidRDefault="00B20AAD" w:rsidP="00B20AAD">
      <w:pPr>
        <w:pStyle w:val="a0"/>
        <w:rPr>
          <w:noProof/>
        </w:rPr>
      </w:pPr>
      <w:r w:rsidRPr="004A22F1">
        <w:rPr>
          <w:noProof/>
        </w:rPr>
        <w:t>Также должны быть выполнены все требования, необходимые для используемой совместно с программой DAW.</w:t>
      </w:r>
    </w:p>
    <w:p w14:paraId="5407E946" w14:textId="1393EFBF" w:rsidR="004576C2" w:rsidRPr="004A22F1" w:rsidRDefault="00CB0456" w:rsidP="004576C2">
      <w:pPr>
        <w:rPr>
          <w:noProof/>
        </w:rPr>
      </w:pPr>
      <w:r w:rsidRPr="004A22F1">
        <w:rPr>
          <w:noProof/>
        </w:rPr>
        <w:br w:type="column"/>
      </w:r>
    </w:p>
    <w:p w14:paraId="48B89987" w14:textId="540264B8" w:rsidR="009A51DF" w:rsidRPr="004A22F1" w:rsidRDefault="009A51DF" w:rsidP="000B529F">
      <w:pPr>
        <w:pStyle w:val="Heading1"/>
        <w:numPr>
          <w:ilvl w:val="0"/>
          <w:numId w:val="15"/>
        </w:numPr>
        <w:rPr>
          <w:noProof/>
        </w:rPr>
      </w:pPr>
      <w:bookmarkStart w:id="30" w:name="_Toc72137300"/>
      <w:r w:rsidRPr="004A22F1">
        <w:rPr>
          <w:noProof/>
        </w:rPr>
        <w:t>ТЕХНИКО-ЭКОНОМИЧЕСКИЕ ПОКАЗАТЕЛИ</w:t>
      </w:r>
      <w:bookmarkEnd w:id="30"/>
    </w:p>
    <w:p w14:paraId="652FD2BA" w14:textId="77777777" w:rsidR="009A51DF" w:rsidRPr="004A22F1" w:rsidRDefault="009A51DF" w:rsidP="009A51DF">
      <w:pPr>
        <w:pStyle w:val="Heading2"/>
        <w:rPr>
          <w:noProof/>
        </w:rPr>
      </w:pPr>
      <w:bookmarkStart w:id="31" w:name="_Toc72137301"/>
      <w:r w:rsidRPr="004A22F1">
        <w:rPr>
          <w:noProof/>
        </w:rPr>
        <w:t>Предполагаемая потребность</w:t>
      </w:r>
      <w:bookmarkEnd w:id="31"/>
    </w:p>
    <w:p w14:paraId="3F9A7311" w14:textId="46DB39B1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В современном мире огромный процент музыки слушается через наушники. Как следствие, при создании электронной музыке нужно каким-то образом разделять звук на два аудиопотока. Поэтому данный плагин может быть полезен практически любому композитору.</w:t>
      </w:r>
    </w:p>
    <w:p w14:paraId="76B406EE" w14:textId="233D2F90" w:rsidR="009A51DF" w:rsidRPr="004A22F1" w:rsidRDefault="009A51DF" w:rsidP="005F52D9">
      <w:pPr>
        <w:rPr>
          <w:noProof/>
        </w:rPr>
      </w:pPr>
    </w:p>
    <w:p w14:paraId="737ABEBC" w14:textId="77777777" w:rsidR="009A51DF" w:rsidRPr="004A22F1" w:rsidRDefault="009A51DF" w:rsidP="009A51DF">
      <w:pPr>
        <w:pStyle w:val="Heading2"/>
        <w:rPr>
          <w:noProof/>
        </w:rPr>
      </w:pPr>
      <w:bookmarkStart w:id="32" w:name="_Toc72137302"/>
      <w:r w:rsidRPr="004A22F1">
        <w:rPr>
          <w:noProof/>
        </w:rPr>
        <w:t>Экономические преимущества разработки по сравнению с отечественными и зарубежными образцами или аналогами</w:t>
      </w:r>
      <w:bookmarkEnd w:id="32"/>
    </w:p>
    <w:p w14:paraId="6E01A889" w14:textId="757A19B0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Одним из основных методов для придания звуку объёмности является вставка задержки между левой и правой аудиодорожкой. Данный метод работает за счёт того что в реальной жизни звук тоже приходит в одно ухо немножко раньше, чем в левое, то есть между тем как мы услышим звук одним ухом и другим ухом есть некоторая задержка. Но у этого метода есть два серьёзных недостатка:</w:t>
      </w:r>
    </w:p>
    <w:p w14:paraId="50AB9511" w14:textId="2BE5A5DE" w:rsidR="00800546" w:rsidRPr="004A22F1" w:rsidRDefault="00800546" w:rsidP="00800546">
      <w:pPr>
        <w:pStyle w:val="a0"/>
        <w:numPr>
          <w:ilvl w:val="0"/>
          <w:numId w:val="42"/>
        </w:numPr>
        <w:rPr>
          <w:noProof/>
        </w:rPr>
      </w:pPr>
      <w:r w:rsidRPr="004A22F1">
        <w:rPr>
          <w:noProof/>
        </w:rPr>
        <w:t xml:space="preserve">На самом деле в реальном мире звук отражается от стен, причём волны разных частот и направлений распространяются в воздухе по-разному. Поэтому на самом деле звук в левом ухе и правом ухе отличается не только задержкой. Из-за этого при использовании данного метода человек всё ещё может ощущать некоторую </w:t>
      </w:r>
      <w:r w:rsidR="00C15441" w:rsidRPr="004A22F1">
        <w:rPr>
          <w:noProof/>
        </w:rPr>
        <w:t>искусственность</w:t>
      </w:r>
      <w:r w:rsidRPr="004A22F1">
        <w:rPr>
          <w:noProof/>
        </w:rPr>
        <w:t xml:space="preserve"> и нереалистичность.</w:t>
      </w:r>
    </w:p>
    <w:p w14:paraId="61828C68" w14:textId="77777777" w:rsidR="00800546" w:rsidRPr="004A22F1" w:rsidRDefault="00800546" w:rsidP="00800546">
      <w:pPr>
        <w:pStyle w:val="a0"/>
        <w:numPr>
          <w:ilvl w:val="0"/>
          <w:numId w:val="42"/>
        </w:numPr>
        <w:rPr>
          <w:noProof/>
        </w:rPr>
      </w:pPr>
      <w:r w:rsidRPr="004A22F1">
        <w:rPr>
          <w:noProof/>
        </w:rPr>
        <w:t>Данный метод сильно искажает музыку, если преобразовать её обратно в моно звук. Задержка создаёт сильный эффект эхо, как будто бы музыку записывали в тесном помещении.</w:t>
      </w:r>
    </w:p>
    <w:p w14:paraId="68516CD0" w14:textId="77777777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Именно этот метод используется в большинстве аналогов.</w:t>
      </w:r>
    </w:p>
    <w:p w14:paraId="16C84B25" w14:textId="77777777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Создаваемая программа предполагает использование другого метода для преобразования, поэтому она не должна иметь данных недостатков.</w:t>
      </w:r>
    </w:p>
    <w:p w14:paraId="1CF78D48" w14:textId="77777777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Также стоит отметить, что данная программа будет распространяться бесплатно, в отличие от большинства аудиоплагинов.</w:t>
      </w:r>
    </w:p>
    <w:p w14:paraId="20EBEE21" w14:textId="5FF3B788" w:rsidR="005F52D9" w:rsidRPr="004A22F1" w:rsidRDefault="005F52D9" w:rsidP="009A51DF">
      <w:pPr>
        <w:rPr>
          <w:noProof/>
        </w:rPr>
      </w:pPr>
    </w:p>
    <w:p w14:paraId="161B2A87" w14:textId="77777777" w:rsidR="005F52D9" w:rsidRPr="004A22F1" w:rsidRDefault="005F52D9" w:rsidP="005F52D9">
      <w:pPr>
        <w:tabs>
          <w:tab w:val="left" w:pos="1167"/>
        </w:tabs>
        <w:rPr>
          <w:noProof/>
        </w:rPr>
      </w:pPr>
      <w:r w:rsidRPr="004A22F1">
        <w:rPr>
          <w:noProof/>
        </w:rPr>
        <w:tab/>
      </w:r>
    </w:p>
    <w:p w14:paraId="2B3B3BE9" w14:textId="77777777" w:rsidR="005F52D9" w:rsidRPr="004A22F1" w:rsidRDefault="005F52D9" w:rsidP="005F52D9">
      <w:pPr>
        <w:tabs>
          <w:tab w:val="left" w:pos="1841"/>
        </w:tabs>
        <w:rPr>
          <w:noProof/>
        </w:rPr>
      </w:pPr>
      <w:r w:rsidRPr="004A22F1">
        <w:rPr>
          <w:noProof/>
        </w:rPr>
        <w:tab/>
      </w:r>
    </w:p>
    <w:p w14:paraId="1A761C55" w14:textId="77777777" w:rsidR="00AC5E5D" w:rsidRPr="004A22F1" w:rsidRDefault="005F52D9" w:rsidP="005F52D9">
      <w:pPr>
        <w:tabs>
          <w:tab w:val="left" w:pos="1841"/>
        </w:tabs>
        <w:rPr>
          <w:noProof/>
        </w:rPr>
        <w:sectPr w:rsidR="00AC5E5D" w:rsidRPr="004A22F1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4A22F1">
        <w:rPr>
          <w:noProof/>
        </w:rPr>
        <w:tab/>
      </w:r>
    </w:p>
    <w:p w14:paraId="7864F355" w14:textId="752ACF8B" w:rsidR="008A12C0" w:rsidRPr="004A22F1" w:rsidRDefault="009D4E75" w:rsidP="00D15C15">
      <w:pPr>
        <w:pStyle w:val="Heading1"/>
        <w:rPr>
          <w:noProof/>
        </w:rPr>
      </w:pPr>
      <w:bookmarkStart w:id="33" w:name="_Toc72137303"/>
      <w:r w:rsidRPr="004A22F1">
        <w:rPr>
          <w:noProof/>
        </w:rPr>
        <w:lastRenderedPageBreak/>
        <w:t xml:space="preserve">ПРИЛОЖЕНИЕ 1 </w:t>
      </w:r>
      <w:r w:rsidRPr="004A22F1">
        <w:rPr>
          <w:noProof/>
        </w:rPr>
        <w:br/>
      </w:r>
      <w:r w:rsidR="006210C8" w:rsidRPr="004A22F1">
        <w:rPr>
          <w:noProof/>
        </w:rPr>
        <w:t>ТЕРМИНОЛОГИЯ</w:t>
      </w:r>
      <w:bookmarkEnd w:id="33"/>
      <w:r w:rsidR="009E2619" w:rsidRPr="004A22F1">
        <w:rPr>
          <w:noProof/>
        </w:rPr>
        <w:t xml:space="preserve"> </w:t>
      </w:r>
    </w:p>
    <w:p w14:paraId="0B982248" w14:textId="30AF00AA" w:rsidR="000B1218" w:rsidRPr="004A22F1" w:rsidRDefault="000B1218" w:rsidP="000B1218">
      <w:pPr>
        <w:pStyle w:val="a0"/>
        <w:rPr>
          <w:b/>
          <w:noProof/>
        </w:rPr>
      </w:pPr>
      <w:r w:rsidRPr="004A22F1">
        <w:rPr>
          <w:b/>
          <w:noProof/>
        </w:rPr>
        <w:t xml:space="preserve">VST (Virtual Studio Technology)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формат зависимых от среды выполнения (native) плагинов реального времени, которые подключаются к звуковым редакторам, секвенсорам, цифровым звуковым рабочим станциям</w:t>
      </w:r>
      <w:r w:rsidR="00422D03" w:rsidRPr="004A22F1">
        <w:rPr>
          <w:noProof/>
        </w:rPr>
        <w:t>.</w:t>
      </w:r>
    </w:p>
    <w:p w14:paraId="1E25D795" w14:textId="4F585A97" w:rsidR="000B1218" w:rsidRPr="004A22F1" w:rsidRDefault="000B1218" w:rsidP="000B1218">
      <w:pPr>
        <w:pStyle w:val="a0"/>
        <w:rPr>
          <w:noProof/>
        </w:rPr>
      </w:pPr>
      <w:r w:rsidRPr="004A22F1">
        <w:rPr>
          <w:b/>
          <w:noProof/>
        </w:rPr>
        <w:t xml:space="preserve">Аудиопоток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звуковая волна, представленная в электронном виде.</w:t>
      </w:r>
    </w:p>
    <w:p w14:paraId="17832B6E" w14:textId="2E0AC979" w:rsidR="000B1218" w:rsidRPr="004A22F1" w:rsidRDefault="000B1218" w:rsidP="000B1218">
      <w:pPr>
        <w:pStyle w:val="a0"/>
        <w:rPr>
          <w:b/>
          <w:noProof/>
        </w:rPr>
      </w:pPr>
      <w:r w:rsidRPr="004A22F1">
        <w:rPr>
          <w:b/>
          <w:noProof/>
        </w:rPr>
        <w:t xml:space="preserve">Аудиоплагин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53D7FBC3" w14:textId="5358FA32" w:rsidR="00D15C15" w:rsidRPr="004A22F1" w:rsidRDefault="00D15C15" w:rsidP="00D15C15">
      <w:pPr>
        <w:pStyle w:val="a0"/>
        <w:rPr>
          <w:noProof/>
        </w:rPr>
      </w:pPr>
      <w:r w:rsidRPr="004A22F1">
        <w:rPr>
          <w:b/>
          <w:noProof/>
        </w:rPr>
        <w:t xml:space="preserve">Моно-звук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звук, представленный в виде одного канала.</w:t>
      </w:r>
    </w:p>
    <w:p w14:paraId="1FE259A8" w14:textId="77777777" w:rsidR="00D15C15" w:rsidRPr="004A22F1" w:rsidRDefault="00D15C15" w:rsidP="00D15C15">
      <w:pPr>
        <w:pStyle w:val="a0"/>
        <w:rPr>
          <w:noProof/>
        </w:rPr>
      </w:pPr>
      <w:r w:rsidRPr="004A22F1">
        <w:rPr>
          <w:b/>
          <w:noProof/>
        </w:rPr>
        <w:t xml:space="preserve">Стерео-звук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звук, представленный в виде двух каналов, которые воспроизводятся раздельными динамиками.</w:t>
      </w:r>
    </w:p>
    <w:p w14:paraId="49965880" w14:textId="77777777" w:rsidR="00D15C15" w:rsidRPr="004A22F1" w:rsidRDefault="00D15C15" w:rsidP="00D15C15">
      <w:pPr>
        <w:pStyle w:val="a0"/>
        <w:rPr>
          <w:b/>
          <w:noProof/>
        </w:rPr>
      </w:pPr>
      <w:r w:rsidRPr="004A22F1">
        <w:rPr>
          <w:b/>
          <w:noProof/>
        </w:rPr>
        <w:t xml:space="preserve">Цифровая звуковая рабочая станция / DAW (Digital Audio Workstation)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74D0359D" w14:textId="043DBBC0" w:rsidR="00D15C15" w:rsidRPr="004A22F1" w:rsidRDefault="00D15C15" w:rsidP="00D15C15">
      <w:pPr>
        <w:pStyle w:val="a0"/>
        <w:rPr>
          <w:b/>
          <w:noProof/>
        </w:rPr>
        <w:sectPr w:rsidR="00D15C15" w:rsidRPr="004A22F1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4A22F1">
        <w:rPr>
          <w:noProof/>
        </w:rPr>
        <w:t>.</w:t>
      </w:r>
    </w:p>
    <w:p w14:paraId="6F5DFC0C" w14:textId="77777777" w:rsidR="008A12C0" w:rsidRPr="004A22F1" w:rsidRDefault="008A12C0" w:rsidP="008A12C0">
      <w:pPr>
        <w:pStyle w:val="Heading1"/>
        <w:rPr>
          <w:noProof/>
        </w:rPr>
      </w:pPr>
      <w:bookmarkStart w:id="34" w:name="_Toc72137304"/>
      <w:r w:rsidRPr="004A22F1">
        <w:rPr>
          <w:noProof/>
        </w:rPr>
        <w:lastRenderedPageBreak/>
        <w:t>ПРИЛОЖЕНИЕ 2</w:t>
      </w:r>
      <w:bookmarkEnd w:id="34"/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3865"/>
        <w:gridCol w:w="5480"/>
      </w:tblGrid>
      <w:tr w:rsidR="00F603B7" w:rsidRPr="004A22F1" w14:paraId="62E3C8B9" w14:textId="77777777" w:rsidTr="00052AF4">
        <w:tc>
          <w:tcPr>
            <w:tcW w:w="2068" w:type="pct"/>
          </w:tcPr>
          <w:p w14:paraId="6484D897" w14:textId="77777777" w:rsidR="00F603B7" w:rsidRPr="004A22F1" w:rsidRDefault="00F603B7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Классы</w:t>
            </w:r>
          </w:p>
        </w:tc>
        <w:tc>
          <w:tcPr>
            <w:tcW w:w="2932" w:type="pct"/>
          </w:tcPr>
          <w:p w14:paraId="5775F278" w14:textId="77777777" w:rsidR="00F603B7" w:rsidRPr="004A22F1" w:rsidRDefault="00F603B7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Назначение</w:t>
            </w:r>
          </w:p>
        </w:tc>
      </w:tr>
      <w:tr w:rsidR="00F603B7" w:rsidRPr="004A22F1" w14:paraId="47A289E9" w14:textId="77777777" w:rsidTr="00052AF4">
        <w:trPr>
          <w:trHeight w:val="170"/>
        </w:trPr>
        <w:tc>
          <w:tcPr>
            <w:tcW w:w="2068" w:type="pct"/>
          </w:tcPr>
          <w:p w14:paraId="59F6D2CC" w14:textId="6753B188" w:rsidR="00F603B7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DataAccumulator</w:t>
            </w:r>
          </w:p>
          <w:p w14:paraId="579846F5" w14:textId="636CA4B0" w:rsidR="004A4658" w:rsidRPr="004A22F1" w:rsidRDefault="004A4658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</w:p>
        </w:tc>
        <w:tc>
          <w:tcPr>
            <w:tcW w:w="2932" w:type="pct"/>
          </w:tcPr>
          <w:p w14:paraId="07E71879" w14:textId="422BC0F7" w:rsidR="00F603B7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накопления (буфферизации) данных для их последующей обработки</w:t>
            </w:r>
          </w:p>
        </w:tc>
      </w:tr>
      <w:tr w:rsidR="008A5506" w:rsidRPr="004A22F1" w14:paraId="07B708FB" w14:textId="77777777" w:rsidTr="00052AF4">
        <w:trPr>
          <w:trHeight w:val="170"/>
        </w:trPr>
        <w:tc>
          <w:tcPr>
            <w:tcW w:w="2068" w:type="pct"/>
          </w:tcPr>
          <w:p w14:paraId="6897A316" w14:textId="4A19EB67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MainProcessor</w:t>
            </w:r>
          </w:p>
        </w:tc>
        <w:tc>
          <w:tcPr>
            <w:tcW w:w="2932" w:type="pct"/>
          </w:tcPr>
          <w:p w14:paraId="1C586F6A" w14:textId="1CEAA179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Основной класс, производящий преобразование моно-звука в стерео</w:t>
            </w:r>
          </w:p>
        </w:tc>
      </w:tr>
      <w:tr w:rsidR="008A5506" w:rsidRPr="004A22F1" w14:paraId="3B20CCD6" w14:textId="77777777" w:rsidTr="00052AF4">
        <w:trPr>
          <w:trHeight w:val="170"/>
        </w:trPr>
        <w:tc>
          <w:tcPr>
            <w:tcW w:w="2068" w:type="pct"/>
          </w:tcPr>
          <w:p w14:paraId="0A7CAA50" w14:textId="038BBF58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NoiseGenerator</w:t>
            </w:r>
          </w:p>
        </w:tc>
        <w:tc>
          <w:tcPr>
            <w:tcW w:w="2932" w:type="pct"/>
          </w:tcPr>
          <w:p w14:paraId="6B9E8352" w14:textId="28F40BE4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генерации</w:t>
            </w:r>
          </w:p>
        </w:tc>
      </w:tr>
      <w:tr w:rsidR="008A5506" w:rsidRPr="004A22F1" w14:paraId="77F08940" w14:textId="77777777" w:rsidTr="00052AF4">
        <w:trPr>
          <w:trHeight w:val="170"/>
        </w:trPr>
        <w:tc>
          <w:tcPr>
            <w:tcW w:w="2068" w:type="pct"/>
          </w:tcPr>
          <w:p w14:paraId="3C3E533E" w14:textId="6B113687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PluginEditor</w:t>
            </w:r>
          </w:p>
        </w:tc>
        <w:tc>
          <w:tcPr>
            <w:tcW w:w="2932" w:type="pct"/>
          </w:tcPr>
          <w:p w14:paraId="3E0C4645" w14:textId="0985FA49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Класс, отвечающий за пользовательский интерфейс</w:t>
            </w:r>
          </w:p>
        </w:tc>
      </w:tr>
      <w:tr w:rsidR="008A5506" w:rsidRPr="004A22F1" w14:paraId="0B169A8E" w14:textId="77777777" w:rsidTr="00052AF4">
        <w:trPr>
          <w:trHeight w:val="170"/>
        </w:trPr>
        <w:tc>
          <w:tcPr>
            <w:tcW w:w="2068" w:type="pct"/>
          </w:tcPr>
          <w:p w14:paraId="6D182F48" w14:textId="78A83E4B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PluginProcessor</w:t>
            </w:r>
          </w:p>
        </w:tc>
        <w:tc>
          <w:tcPr>
            <w:tcW w:w="2932" w:type="pct"/>
          </w:tcPr>
          <w:p w14:paraId="53DAC724" w14:textId="7194E07C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Основной класс программы, задающий все параметры преобразования</w:t>
            </w:r>
          </w:p>
        </w:tc>
      </w:tr>
      <w:tr w:rsidR="008A5506" w:rsidRPr="004A22F1" w14:paraId="4E30A6AF" w14:textId="77777777" w:rsidTr="00052AF4">
        <w:trPr>
          <w:trHeight w:val="170"/>
        </w:trPr>
        <w:tc>
          <w:tcPr>
            <w:tcW w:w="2068" w:type="pct"/>
          </w:tcPr>
          <w:p w14:paraId="363C1248" w14:textId="6999C21E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ProcessingParams</w:t>
            </w:r>
          </w:p>
        </w:tc>
        <w:tc>
          <w:tcPr>
            <w:tcW w:w="2932" w:type="pct"/>
          </w:tcPr>
          <w:p w14:paraId="39961857" w14:textId="215690AE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хранения параметров преобразования</w:t>
            </w:r>
          </w:p>
        </w:tc>
      </w:tr>
      <w:tr w:rsidR="008A5506" w:rsidRPr="004A22F1" w14:paraId="0107DCCA" w14:textId="77777777" w:rsidTr="00052AF4">
        <w:trPr>
          <w:trHeight w:val="170"/>
        </w:trPr>
        <w:tc>
          <w:tcPr>
            <w:tcW w:w="2068" w:type="pct"/>
          </w:tcPr>
          <w:p w14:paraId="6C4E9DF2" w14:textId="3444ACBA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ProcessingRendering</w:t>
            </w:r>
          </w:p>
        </w:tc>
        <w:tc>
          <w:tcPr>
            <w:tcW w:w="2932" w:type="pct"/>
          </w:tcPr>
          <w:p w14:paraId="1F0E4208" w14:textId="469E5747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хранения параметров, используемых при отрисовке</w:t>
            </w:r>
          </w:p>
        </w:tc>
      </w:tr>
      <w:tr w:rsidR="008A5506" w:rsidRPr="004A22F1" w14:paraId="1EC8BB91" w14:textId="77777777" w:rsidTr="00052AF4">
        <w:trPr>
          <w:trHeight w:val="170"/>
        </w:trPr>
        <w:tc>
          <w:tcPr>
            <w:tcW w:w="2068" w:type="pct"/>
          </w:tcPr>
          <w:p w14:paraId="51B6DA9B" w14:textId="299C9E73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SpectrumCanvas</w:t>
            </w:r>
          </w:p>
        </w:tc>
        <w:tc>
          <w:tcPr>
            <w:tcW w:w="2932" w:type="pct"/>
          </w:tcPr>
          <w:p w14:paraId="6EED404D" w14:textId="2E64E750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отрисовки результатов обработки в пользовательском интерфейсе</w:t>
            </w:r>
          </w:p>
        </w:tc>
      </w:tr>
      <w:tr w:rsidR="008A5506" w:rsidRPr="004A22F1" w14:paraId="036C15C9" w14:textId="77777777" w:rsidTr="00052AF4">
        <w:trPr>
          <w:trHeight w:val="170"/>
        </w:trPr>
        <w:tc>
          <w:tcPr>
            <w:tcW w:w="2068" w:type="pct"/>
          </w:tcPr>
          <w:p w14:paraId="0A023EF1" w14:textId="0B3D7002" w:rsidR="008A5506" w:rsidRPr="004A22F1" w:rsidRDefault="008A5506" w:rsidP="008A5506">
            <w:pPr>
              <w:tabs>
                <w:tab w:val="left" w:pos="4806"/>
              </w:tabs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SyncedArray</w:t>
            </w:r>
            <w:r w:rsidRPr="004A22F1">
              <w:rPr>
                <w:rFonts w:ascii="Times New Roman" w:hAnsi="Times New Roman" w:cs="Times New Roman"/>
                <w:noProof/>
                <w:lang w:val="ru-RU"/>
              </w:rPr>
              <w:tab/>
            </w:r>
          </w:p>
        </w:tc>
        <w:tc>
          <w:tcPr>
            <w:tcW w:w="2932" w:type="pct"/>
          </w:tcPr>
          <w:p w14:paraId="13356B8F" w14:textId="1A469C7F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пересылки данных из потока, преобразующего аудио, в поток, отвечающий за отрисовку интерфейса</w:t>
            </w:r>
          </w:p>
        </w:tc>
      </w:tr>
    </w:tbl>
    <w:p w14:paraId="24EFCC97" w14:textId="77777777" w:rsidR="00F603B7" w:rsidRPr="004A22F1" w:rsidRDefault="00F603B7" w:rsidP="00F603B7">
      <w:pPr>
        <w:rPr>
          <w:rFonts w:ascii="Times New Roman" w:eastAsia="MS Mincho" w:hAnsi="Times New Roman" w:cs="Times New Roman"/>
          <w:noProof/>
        </w:rPr>
      </w:pPr>
    </w:p>
    <w:p w14:paraId="1E887760" w14:textId="77777777" w:rsidR="00F603B7" w:rsidRPr="004A22F1" w:rsidRDefault="00F603B7" w:rsidP="00F603B7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3.1</w:t>
      </w:r>
    </w:p>
    <w:p w14:paraId="74587264" w14:textId="7B15DCDB" w:rsidR="00F603B7" w:rsidRPr="004A22F1" w:rsidRDefault="00F603B7" w:rsidP="00F603B7">
      <w:pPr>
        <w:rPr>
          <w:rFonts w:ascii="Times New Roman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 xml:space="preserve">Описание полей, методов и свойств класса </w:t>
      </w:r>
      <w:r w:rsidR="008A5506" w:rsidRPr="004A22F1">
        <w:rPr>
          <w:rFonts w:ascii="Times New Roman" w:hAnsi="Times New Roman" w:cs="Times New Roman"/>
          <w:noProof/>
        </w:rPr>
        <w:t>DataAccumulator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06"/>
        <w:gridCol w:w="1533"/>
        <w:gridCol w:w="2346"/>
        <w:gridCol w:w="4250"/>
      </w:tblGrid>
      <w:tr w:rsidR="002C2909" w:rsidRPr="004A22F1" w14:paraId="79C893D9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C6CD9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DataAccumulator</w:t>
            </w:r>
          </w:p>
        </w:tc>
      </w:tr>
      <w:tr w:rsidR="002C2909" w:rsidRPr="004A22F1" w14:paraId="0183FDF6" w14:textId="77777777" w:rsidTr="00052AF4">
        <w:trPr>
          <w:trHeight w:val="849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CF5ED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355F3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4FE61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FA46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2C2909" w:rsidRPr="004A22F1" w14:paraId="160D8AE6" w14:textId="77777777" w:rsidTr="00052AF4">
        <w:trPr>
          <w:trHeight w:val="849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26C5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buffer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3BC6C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0469D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kfr::univector&lt;kfr::f32&gt;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1C489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Внутренний буффер с данными</w:t>
            </w:r>
          </w:p>
        </w:tc>
      </w:tr>
      <w:tr w:rsidR="002C2909" w:rsidRPr="004A22F1" w14:paraId="1CB6A6CF" w14:textId="77777777" w:rsidTr="00052AF4">
        <w:trPr>
          <w:trHeight w:val="570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645D7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buffer_pos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209F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3AA7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44E94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Текущая позиция во внутреннем буффере</w:t>
            </w:r>
          </w:p>
        </w:tc>
      </w:tr>
      <w:tr w:rsidR="002C2909" w:rsidRPr="004A22F1" w14:paraId="402A03F1" w14:textId="77777777" w:rsidTr="00052AF4">
        <w:trPr>
          <w:trHeight w:val="1118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A0E65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buffer_size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6FF33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91E73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1C9DD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Текущий размер внутреннего буффера</w:t>
            </w:r>
          </w:p>
        </w:tc>
      </w:tr>
    </w:tbl>
    <w:p w14:paraId="7483FC1D" w14:textId="77777777" w:rsidR="002C2909" w:rsidRPr="004A22F1" w:rsidRDefault="00800546" w:rsidP="00F603B7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67"/>
        <w:gridCol w:w="1419"/>
        <w:gridCol w:w="2485"/>
        <w:gridCol w:w="2642"/>
        <w:gridCol w:w="1222"/>
      </w:tblGrid>
      <w:tr w:rsidR="002C2909" w:rsidRPr="004A22F1" w14:paraId="7518EE0F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BEABC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DataAccumulator</w:t>
            </w:r>
          </w:p>
        </w:tc>
      </w:tr>
      <w:tr w:rsidR="002C2909" w:rsidRPr="004A22F1" w14:paraId="4D1CBCA6" w14:textId="77777777" w:rsidTr="00052AF4">
        <w:trPr>
          <w:trHeight w:val="84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1A564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2D58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77577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217A6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1DE5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2C2909" w:rsidRPr="004A22F1" w14:paraId="0BBF8DA8" w14:textId="77777777" w:rsidTr="00052AF4">
        <w:trPr>
          <w:trHeight w:val="1688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E19D9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lastRenderedPageBreak/>
              <w:t>reset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2891A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27A2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5A7A6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 maxSamplesPerBlock, int maxRequestLength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D77F3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Приводит буффер в пустое состояние</w:t>
            </w:r>
          </w:p>
        </w:tc>
      </w:tr>
      <w:tr w:rsidR="002C2909" w:rsidRPr="004A22F1" w14:paraId="7DAB43EB" w14:textId="77777777" w:rsidTr="00052AF4">
        <w:trPr>
          <w:trHeight w:val="1688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A1A7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Update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6C037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8EE86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35DE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71F5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Обновляет состояние вебсокета</w:t>
            </w:r>
          </w:p>
        </w:tc>
      </w:tr>
      <w:tr w:rsidR="002C2909" w:rsidRPr="004A22F1" w14:paraId="4CBB35DC" w14:textId="77777777" w:rsidTr="00052AF4">
        <w:trPr>
          <w:trHeight w:val="112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9885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addDataSamples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0D9C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0B05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ADBA5" w14:textId="77777777" w:rsidR="002C2909" w:rsidRPr="00073E16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const kfr::univector_ref&lt;kfr::f32&gt;&amp; data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90615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Добавляет новые данные в буффер</w:t>
            </w:r>
          </w:p>
        </w:tc>
      </w:tr>
      <w:tr w:rsidR="002C2909" w:rsidRPr="004A22F1" w14:paraId="57780A43" w14:textId="77777777" w:rsidTr="00052AF4">
        <w:trPr>
          <w:trHeight w:val="112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E17C8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getData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32BD9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5F5A8" w14:textId="77777777" w:rsidR="002C2909" w:rsidRPr="00073E16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kfr::univector_ref&lt;kfr::f32&gt;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DEEF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 left, int right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6729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Добавляет новые данные в буффер</w:t>
            </w:r>
          </w:p>
        </w:tc>
      </w:tr>
    </w:tbl>
    <w:p w14:paraId="3203C3C9" w14:textId="6FCF0872" w:rsidR="002C2909" w:rsidRPr="004A22F1" w:rsidRDefault="002C2909" w:rsidP="00F603B7">
      <w:pPr>
        <w:rPr>
          <w:rFonts w:ascii="Times New Roman" w:eastAsia="MS Mincho" w:hAnsi="Times New Roman" w:cs="Times New Roman"/>
          <w:noProof/>
        </w:rPr>
      </w:pPr>
    </w:p>
    <w:p w14:paraId="3E87ACF4" w14:textId="11AC840F" w:rsidR="002C2909" w:rsidRPr="004A22F1" w:rsidRDefault="002C2909" w:rsidP="002C2909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3.2</w:t>
      </w:r>
    </w:p>
    <w:p w14:paraId="7602EE92" w14:textId="695F37DF" w:rsidR="002C2909" w:rsidRPr="004A22F1" w:rsidRDefault="002C2909" w:rsidP="002C2909">
      <w:pPr>
        <w:rPr>
          <w:rFonts w:ascii="Times New Roman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 xml:space="preserve">Описание полей, методов и свойств класса </w:t>
      </w:r>
      <w:r w:rsidRPr="004A22F1">
        <w:rPr>
          <w:rFonts w:ascii="Times New Roman" w:hAnsi="Times New Roman" w:cs="Times New Roman"/>
          <w:noProof/>
        </w:rPr>
        <w:t>MainProcessor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03"/>
        <w:gridCol w:w="1546"/>
        <w:gridCol w:w="2709"/>
        <w:gridCol w:w="3077"/>
      </w:tblGrid>
      <w:tr w:rsidR="00EF164A" w:rsidRPr="004A22F1" w14:paraId="1AB68D3A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BCB7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MainProcessor</w:t>
            </w:r>
          </w:p>
        </w:tc>
      </w:tr>
      <w:tr w:rsidR="00EF164A" w:rsidRPr="004A22F1" w14:paraId="3667DD48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4AE41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DD8B2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ED96B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C78C8D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EF164A" w:rsidRPr="004A22F1" w14:paraId="3375800E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0E7C0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params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78D5D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6EFBF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ProcessingParams&amp;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82663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Ссылка на параметры для преобразования</w:t>
            </w:r>
          </w:p>
        </w:tc>
      </w:tr>
      <w:tr w:rsidR="00EF164A" w:rsidRPr="004A22F1" w14:paraId="15848BE9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E55A1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rendering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7D25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pubic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D06B5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ProcessingRendering&amp;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7722F3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Ссылка на параметры для отрисовки</w:t>
            </w:r>
          </w:p>
        </w:tc>
      </w:tr>
      <w:tr w:rsidR="00EF164A" w:rsidRPr="004A22F1" w14:paraId="0A92DC84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83600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inAccumulators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C5500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5A0E9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DataAccumulator[2]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B088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Буфферы для накопления входных данных</w:t>
            </w:r>
          </w:p>
        </w:tc>
      </w:tr>
      <w:tr w:rsidR="00EF164A" w:rsidRPr="004A22F1" w14:paraId="303122A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273A4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inSumAccumulator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B438E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B646B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DataAccumulator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841CC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Буффер для накопления суммы</w:t>
            </w:r>
          </w:p>
        </w:tc>
      </w:tr>
      <w:tr w:rsidR="00EF164A" w:rsidRPr="004A22F1" w14:paraId="53C3059E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B17BD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fftOutAccumulators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A9AE9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589AE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DataAccumulator[2]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EF920D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Буффер для накопления данных после преобразований для WOLA</w:t>
            </w:r>
          </w:p>
        </w:tc>
      </w:tr>
      <w:tr w:rsidR="00EF164A" w:rsidRPr="004A22F1" w14:paraId="623824B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B52D7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outAccumulators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5F724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715CA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DataAccumulator[2]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BCDEF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Буффер для накопления выходных данных</w:t>
            </w:r>
          </w:p>
        </w:tc>
      </w:tr>
      <w:tr w:rsidR="00EF164A" w:rsidRPr="004A22F1" w14:paraId="62A97A13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5409F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dftPlan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CD9D1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D20C3" w14:textId="77777777" w:rsidR="00EF164A" w:rsidRPr="00073E16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kfr::dft_plan_real&lt;kfr::f32&gt;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E99A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Хранение кэша для вычисления преобразований Фурье</w:t>
            </w:r>
          </w:p>
        </w:tc>
      </w:tr>
      <w:tr w:rsidR="00EF164A" w:rsidRPr="004A22F1" w14:paraId="474327A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D2603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dftPlanTemp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8054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F3382" w14:textId="77777777" w:rsidR="00EF164A" w:rsidRPr="00073E16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kfr::dft_plan_real&lt;kfr::f32&gt;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7DD58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Промежуточный массив для вычиления преобразований Фурье</w:t>
            </w:r>
          </w:p>
        </w:tc>
      </w:tr>
      <w:tr w:rsidR="00EF164A" w:rsidRPr="004A22F1" w14:paraId="2761826D" w14:textId="77777777" w:rsidTr="00052AF4">
        <w:trPr>
          <w:trHeight w:val="83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4EB5C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dftWindow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62361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81CEC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kfr::univector&lt;kfr::f32&gt;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1A7E0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Оконная функция для преобразований Фурье</w:t>
            </w:r>
          </w:p>
        </w:tc>
      </w:tr>
    </w:tbl>
    <w:p w14:paraId="2B71C54A" w14:textId="0061A5DE" w:rsidR="007223BC" w:rsidRPr="004A22F1" w:rsidRDefault="007223BC" w:rsidP="007223BC">
      <w:pPr>
        <w:rPr>
          <w:noProof/>
        </w:rPr>
      </w:pPr>
      <w:bookmarkStart w:id="35" w:name="_Toc72137305"/>
    </w:p>
    <w:tbl>
      <w:tblPr>
        <w:tblW w:w="5000" w:type="pct"/>
        <w:tblLook w:val="04A0" w:firstRow="1" w:lastRow="0" w:firstColumn="1" w:lastColumn="0" w:noHBand="0" w:noVBand="1"/>
      </w:tblPr>
      <w:tblGrid>
        <w:gridCol w:w="2039"/>
        <w:gridCol w:w="1179"/>
        <w:gridCol w:w="2032"/>
        <w:gridCol w:w="2698"/>
        <w:gridCol w:w="1387"/>
      </w:tblGrid>
      <w:tr w:rsidR="00730503" w:rsidRPr="004A22F1" w14:paraId="0CBFCA8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349ED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MainProcessor</w:t>
            </w:r>
          </w:p>
        </w:tc>
      </w:tr>
      <w:tr w:rsidR="00730503" w:rsidRPr="004A22F1" w14:paraId="7FE758DE" w14:textId="77777777" w:rsidTr="00052AF4">
        <w:trPr>
          <w:trHeight w:val="849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A282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39BC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67A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05DC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C64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730503" w:rsidRPr="004A22F1" w14:paraId="008A6BEB" w14:textId="77777777" w:rsidTr="00052AF4">
        <w:trPr>
          <w:trHeight w:val="1967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931C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reset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6DC1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5EE1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BC7B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A8058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Сбрасывает состояние класса до изначального</w:t>
            </w:r>
          </w:p>
        </w:tc>
      </w:tr>
      <w:tr w:rsidR="00730503" w:rsidRPr="004A22F1" w14:paraId="4BC45B35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AC67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process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D0154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8ABA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D67ED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MS Mincho" w:hAnsi="Times New Roman" w:cs="Times New Roman"/>
                <w:noProof/>
                <w:color w:val="000000"/>
                <w:lang w:val="en-US" w:eastAsia="ru-RU"/>
              </w:rPr>
              <w:t>kfr::univector&lt;kfr::univector&lt;kfr::f32, 0&gt;, 2&gt;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8D58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Производит преобразование звука in_place</w:t>
            </w:r>
          </w:p>
        </w:tc>
      </w:tr>
      <w:tr w:rsidR="00730503" w:rsidRPr="004A22F1" w14:paraId="5F5BD433" w14:textId="77777777" w:rsidTr="00052AF4">
        <w:trPr>
          <w:trHeight w:val="1129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BDED0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processFFTForAccumulator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FB43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290D4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AFAD8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DataAccumulator&amp; inAccumulator, DataAccumulator&amp; outAccumulator1,</w:t>
            </w: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br/>
              <w:t xml:space="preserve">                                  DataAccumulator&amp; outAccumulator2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6049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Выполняет преобразования Фурье, преобразования звука и обратное преобразование</w:t>
            </w:r>
          </w:p>
        </w:tc>
      </w:tr>
      <w:tr w:rsidR="00730503" w:rsidRPr="004A22F1" w14:paraId="5D6610BB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8883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lastRenderedPageBreak/>
              <w:t>performIFFTAndWrite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E57BB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89226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kfr::univector_ref&lt;kfr::f32&gt;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BA74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vecfft&amp; in, DataAccumulator&amp; outAccumulator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2E3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Применяет обратное преобразование Фурье</w:t>
            </w:r>
          </w:p>
        </w:tc>
      </w:tr>
      <w:tr w:rsidR="00730503" w:rsidRPr="004A22F1" w14:paraId="1F7B0BB0" w14:textId="77777777" w:rsidTr="00052AF4">
        <w:trPr>
          <w:trHeight w:val="3364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CAF7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applyConversionsToFFT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4911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015C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019A8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vecfft&amp; fftData,</w:t>
            </w: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br/>
              <w:t xml:space="preserve">                               vecfft&amp; res1,</w:t>
            </w: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br/>
              <w:t xml:space="preserve">                               vecfft&amp; res2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51BD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Применяет преобразования к комплексным числам, полученным в преобразованиях Фурье</w:t>
            </w:r>
          </w:p>
        </w:tc>
      </w:tr>
      <w:tr w:rsidR="00730503" w:rsidRPr="004A22F1" w14:paraId="5F6547B2" w14:textId="77777777" w:rsidTr="00052AF4">
        <w:trPr>
          <w:trHeight w:val="3364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C11F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processSplit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9FEF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6C8C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08674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vecfft&amp; data, vecfft&amp; res1, vecfft&amp; res2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2F10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Производит разеделние частот на две группы: для левой и правой звуковых дорожек</w:t>
            </w:r>
          </w:p>
        </w:tc>
      </w:tr>
      <w:tr w:rsidR="00730503" w:rsidRPr="004A22F1" w14:paraId="29DC8EEB" w14:textId="77777777" w:rsidTr="00052AF4">
        <w:trPr>
          <w:trHeight w:val="1967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C73A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generateMask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E589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8664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97796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vecfft&amp; data,</w:t>
            </w: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br/>
              <w:t xml:space="preserve">                      kfr::univector&lt;kfr::f32, 0&gt; mask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D6BC8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маску для разделения звука на стерео</w:t>
            </w:r>
          </w:p>
        </w:tc>
      </w:tr>
      <w:tr w:rsidR="00730503" w:rsidRPr="004A22F1" w14:paraId="52CD5B63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3927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freqToFFTIndex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7C80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2558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70FA0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 frequency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5E3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Преобразует частоту в герцах в индекс для FFT</w:t>
            </w:r>
          </w:p>
        </w:tc>
      </w:tr>
      <w:tr w:rsidR="00730503" w:rsidRPr="004A22F1" w14:paraId="5B5A3EDA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7B9C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FFTIndexToFreq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F1F2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BBBF0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5E80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 index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3993B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Преобразует индекс в FFT в частоту в герцах</w:t>
            </w:r>
          </w:p>
        </w:tc>
      </w:tr>
    </w:tbl>
    <w:p w14:paraId="3D24F4F7" w14:textId="4B7C764D" w:rsidR="00730503" w:rsidRPr="004A22F1" w:rsidRDefault="00730503" w:rsidP="007223BC">
      <w:pPr>
        <w:rPr>
          <w:noProof/>
        </w:rPr>
      </w:pPr>
    </w:p>
    <w:p w14:paraId="06258A88" w14:textId="34A1CFC9" w:rsidR="00730503" w:rsidRPr="004A22F1" w:rsidRDefault="00730503" w:rsidP="00730503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3.3</w:t>
      </w:r>
    </w:p>
    <w:p w14:paraId="69403322" w14:textId="3C328624" w:rsidR="00730503" w:rsidRPr="004A22F1" w:rsidRDefault="00730503" w:rsidP="00730503">
      <w:pPr>
        <w:rPr>
          <w:rFonts w:ascii="Times New Roman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 xml:space="preserve">Описание полей, методов и свойств класса </w:t>
      </w:r>
      <w:r w:rsidRPr="004A22F1">
        <w:rPr>
          <w:rFonts w:ascii="Times New Roman" w:hAnsi="Times New Roman" w:cs="Times New Roman"/>
          <w:noProof/>
        </w:rPr>
        <w:t>NoiseGenerator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11"/>
        <w:gridCol w:w="1880"/>
        <w:gridCol w:w="3986"/>
        <w:gridCol w:w="1958"/>
      </w:tblGrid>
      <w:tr w:rsidR="00730503" w:rsidRPr="004A22F1" w14:paraId="3971B620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01490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NoiseGenerator</w:t>
            </w:r>
          </w:p>
        </w:tc>
      </w:tr>
      <w:tr w:rsidR="00730503" w:rsidRPr="004A22F1" w14:paraId="05206128" w14:textId="77777777" w:rsidTr="00052AF4">
        <w:trPr>
          <w:trHeight w:val="849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4ACF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D24B3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5C91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81081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730503" w:rsidRPr="004A22F1" w14:paraId="1E29E62A" w14:textId="77777777" w:rsidTr="00052AF4">
        <w:trPr>
          <w:trHeight w:val="1129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BE63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distribution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CA08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74A3D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std::uniform_real_distribution&lt;T&gt;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7CEE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 xml:space="preserve">Случайное распределение </w:t>
            </w:r>
          </w:p>
        </w:tc>
      </w:tr>
      <w:tr w:rsidR="00730503" w:rsidRPr="004A22F1" w14:paraId="7714C10C" w14:textId="77777777" w:rsidTr="00052AF4">
        <w:trPr>
          <w:trHeight w:val="570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F961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values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E29C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8CD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std::array&lt;T, size&gt;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8504C4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Текущие значения случайного шума</w:t>
            </w:r>
          </w:p>
        </w:tc>
      </w:tr>
    </w:tbl>
    <w:p w14:paraId="7950DC48" w14:textId="274B9E2D" w:rsidR="00730503" w:rsidRPr="004A22F1" w:rsidRDefault="00730503" w:rsidP="00730503">
      <w:pPr>
        <w:rPr>
          <w:rFonts w:ascii="Times New Roman" w:hAnsi="Times New Roman" w:cs="Times New Roman"/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10"/>
        <w:gridCol w:w="2328"/>
        <w:gridCol w:w="924"/>
        <w:gridCol w:w="1949"/>
        <w:gridCol w:w="2024"/>
      </w:tblGrid>
      <w:tr w:rsidR="00730503" w:rsidRPr="004A22F1" w14:paraId="5CCB8884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E19AB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MainProcessor</w:t>
            </w:r>
          </w:p>
        </w:tc>
      </w:tr>
      <w:tr w:rsidR="00730503" w:rsidRPr="004A22F1" w14:paraId="14B430EF" w14:textId="77777777" w:rsidTr="00052AF4">
        <w:trPr>
          <w:trHeight w:val="849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1102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5D76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644F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0A5C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57CD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730503" w:rsidRPr="004A22F1" w14:paraId="1BDD2B9C" w14:textId="77777777" w:rsidTr="00052AF4">
        <w:trPr>
          <w:trHeight w:val="1688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603F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nextGenerate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2C49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DA97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BA37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 deltaX, float deltaY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B90C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Генерирует следующие значение шума</w:t>
            </w:r>
          </w:p>
        </w:tc>
      </w:tr>
      <w:tr w:rsidR="00730503" w:rsidRPr="004A22F1" w14:paraId="507159B6" w14:textId="77777777" w:rsidTr="00052AF4">
        <w:trPr>
          <w:trHeight w:val="1688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EBDF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 deltaX, float deltaY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977DB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7D3F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B888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const size_t&amp; x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1FFD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Возвращает значение шума в заданной точке</w:t>
            </w:r>
          </w:p>
        </w:tc>
      </w:tr>
    </w:tbl>
    <w:p w14:paraId="1AFFD906" w14:textId="20F8B10E" w:rsidR="00730503" w:rsidRPr="004A22F1" w:rsidRDefault="00730503" w:rsidP="00730503">
      <w:pPr>
        <w:rPr>
          <w:rFonts w:ascii="Times New Roman" w:hAnsi="Times New Roman" w:cs="Times New Roman"/>
          <w:noProof/>
        </w:rPr>
      </w:pPr>
    </w:p>
    <w:p w14:paraId="7FAD28FE" w14:textId="77777777" w:rsidR="00730503" w:rsidRPr="004A22F1" w:rsidRDefault="00730503" w:rsidP="00730503">
      <w:pPr>
        <w:rPr>
          <w:rFonts w:ascii="Times New Roman" w:hAnsi="Times New Roman" w:cs="Times New Roman"/>
          <w:noProof/>
        </w:rPr>
      </w:pPr>
    </w:p>
    <w:p w14:paraId="30BEEB0A" w14:textId="77777777" w:rsidR="00730503" w:rsidRPr="004A22F1" w:rsidRDefault="00730503" w:rsidP="00730503">
      <w:pPr>
        <w:rPr>
          <w:rFonts w:ascii="Times New Roman" w:hAnsi="Times New Roman" w:cs="Times New Roman"/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25"/>
        <w:gridCol w:w="1706"/>
        <w:gridCol w:w="3660"/>
        <w:gridCol w:w="2064"/>
      </w:tblGrid>
      <w:tr w:rsidR="00730503" w:rsidRPr="004A22F1" w14:paraId="45353B9F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588" w14:textId="77777777" w:rsidR="00730503" w:rsidRPr="004A22F1" w:rsidRDefault="00730503" w:rsidP="00730503">
            <w:pPr>
              <w:rPr>
                <w:rFonts w:ascii="Times New Roman" w:eastAsia="MS Mincho" w:hAnsi="Times New Roman" w:cs="Times New Roman"/>
                <w:noProof/>
              </w:rPr>
            </w:pPr>
            <w:r w:rsidRPr="004A22F1">
              <w:rPr>
                <w:rFonts w:ascii="Times New Roman" w:eastAsia="MS Mincho" w:hAnsi="Times New Roman" w:cs="Times New Roman"/>
                <w:noProof/>
              </w:rPr>
              <w:lastRenderedPageBreak/>
              <w:t>Таблица 3.4</w:t>
            </w:r>
          </w:p>
          <w:p w14:paraId="72446720" w14:textId="5C49A021" w:rsidR="00730503" w:rsidRPr="004A22F1" w:rsidRDefault="00730503" w:rsidP="00730503">
            <w:pPr>
              <w:rPr>
                <w:rFonts w:ascii="Times New Roman" w:eastAsia="MS Mincho" w:hAnsi="Times New Roman" w:cs="Times New Roman"/>
                <w:noProof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Описание полей, методов и свойств класса PluginEditor</w:t>
            </w:r>
          </w:p>
        </w:tc>
      </w:tr>
      <w:tr w:rsidR="00730503" w:rsidRPr="004A22F1" w14:paraId="13E07634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D2C7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PluginEditor</w:t>
            </w:r>
          </w:p>
        </w:tc>
      </w:tr>
      <w:tr w:rsidR="00730503" w:rsidRPr="004A22F1" w14:paraId="10391408" w14:textId="77777777" w:rsidTr="00052AF4">
        <w:trPr>
          <w:trHeight w:val="849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3649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78598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CF8A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BEFB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730503" w:rsidRPr="004A22F1" w14:paraId="527C84C2" w14:textId="77777777" w:rsidTr="00052AF4">
        <w:trPr>
          <w:trHeight w:val="57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23FB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audioProcessor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3FE6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410B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PluginProcessor&amp;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D2C92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Ссылка на обработчик звука</w:t>
            </w:r>
          </w:p>
        </w:tc>
      </w:tr>
      <w:tr w:rsidR="00730503" w:rsidRPr="004A22F1" w14:paraId="128F86F2" w14:textId="77777777" w:rsidTr="00052AF4">
        <w:trPr>
          <w:trHeight w:val="57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DF64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values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D8F34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BAB6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std::array&lt;T, size&gt;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CB09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Текущие значения случайного шума</w:t>
            </w:r>
          </w:p>
        </w:tc>
      </w:tr>
      <w:tr w:rsidR="00730503" w:rsidRPr="004A22F1" w14:paraId="3410FB86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8AF9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tooltipWindow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4AD6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D7D8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std::unique_ptr&lt;TooltipWindow&gt;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75322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Вспомогательное окно</w:t>
            </w:r>
          </w:p>
        </w:tc>
      </w:tr>
      <w:tr w:rsidR="00730503" w:rsidRPr="004A22F1" w14:paraId="6E0B1728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E0DD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spectrum_canvas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840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3782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std::unique_ptr&lt;SpectrumCanvas&gt;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53CD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Указатель на компонент, на котором рисуется процесс обработки</w:t>
            </w:r>
          </w:p>
        </w:tc>
      </w:tr>
      <w:tr w:rsidR="00730503" w:rsidRPr="004A22F1" w14:paraId="069CDD34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455D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strengthSlider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DD9C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82B0A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std::unique_ptr&lt;juce::Slider&gt;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7FB9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Указатель на регулятор параметра, отвечающего за силу эффекта</w:t>
            </w:r>
          </w:p>
        </w:tc>
      </w:tr>
    </w:tbl>
    <w:p w14:paraId="00D351C7" w14:textId="77777777" w:rsidR="00730503" w:rsidRPr="004A22F1" w:rsidRDefault="00730503" w:rsidP="007223BC">
      <w:pPr>
        <w:rPr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45"/>
        <w:gridCol w:w="1669"/>
        <w:gridCol w:w="1555"/>
        <w:gridCol w:w="1979"/>
        <w:gridCol w:w="2087"/>
      </w:tblGrid>
      <w:tr w:rsidR="00AC79B6" w:rsidRPr="004A22F1" w14:paraId="579F6CE1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82C1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PluginEditor</w:t>
            </w:r>
          </w:p>
        </w:tc>
      </w:tr>
      <w:tr w:rsidR="00AC79B6" w:rsidRPr="004A22F1" w14:paraId="7B221AEB" w14:textId="77777777" w:rsidTr="00052AF4">
        <w:trPr>
          <w:trHeight w:val="849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0D260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3702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2B31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CEC8B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B680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AC79B6" w:rsidRPr="004A22F1" w14:paraId="6E8C2E94" w14:textId="77777777" w:rsidTr="00052AF4">
        <w:trPr>
          <w:trHeight w:val="1967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FB5C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PluginEditor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DC92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A6436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3484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PluginProcessor&amp;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9A64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окно с пользовательским интерфейсом</w:t>
            </w:r>
          </w:p>
        </w:tc>
      </w:tr>
      <w:tr w:rsidR="00AC79B6" w:rsidRPr="004A22F1" w14:paraId="138FD5EF" w14:textId="77777777" w:rsidTr="00052AF4">
        <w:trPr>
          <w:trHeight w:val="1967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3E69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parameterChanged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20E6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EDC8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E3A53" w14:textId="77777777" w:rsidR="00AC79B6" w:rsidRPr="00073E1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const String&amp; parameterID, float newValue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0468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Обработчик изменения параметров плагина</w:t>
            </w:r>
          </w:p>
        </w:tc>
      </w:tr>
    </w:tbl>
    <w:p w14:paraId="14E7FEC2" w14:textId="76C79AF7" w:rsidR="007223BC" w:rsidRPr="004A22F1" w:rsidRDefault="007223BC" w:rsidP="007223BC">
      <w:pPr>
        <w:rPr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70"/>
        <w:gridCol w:w="2097"/>
        <w:gridCol w:w="2853"/>
        <w:gridCol w:w="2335"/>
      </w:tblGrid>
      <w:tr w:rsidR="00AC79B6" w:rsidRPr="004A22F1" w14:paraId="6444B901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7896D" w14:textId="77777777" w:rsidR="00AC79B6" w:rsidRPr="004A22F1" w:rsidRDefault="00AC79B6" w:rsidP="00AC79B6">
            <w:pPr>
              <w:rPr>
                <w:rFonts w:ascii="Times New Roman" w:eastAsia="MS Mincho" w:hAnsi="Times New Roman" w:cs="Times New Roman"/>
                <w:noProof/>
              </w:rPr>
            </w:pPr>
            <w:r w:rsidRPr="004A22F1">
              <w:rPr>
                <w:rFonts w:ascii="Times New Roman" w:eastAsia="MS Mincho" w:hAnsi="Times New Roman" w:cs="Times New Roman"/>
                <w:noProof/>
              </w:rPr>
              <w:lastRenderedPageBreak/>
              <w:t>Таблица 3.4</w:t>
            </w:r>
          </w:p>
          <w:p w14:paraId="5B83A458" w14:textId="2FF97B2F" w:rsidR="00AC79B6" w:rsidRPr="004A22F1" w:rsidRDefault="00AC79B6" w:rsidP="00AC79B6">
            <w:pPr>
              <w:rPr>
                <w:rFonts w:ascii="Times New Roman" w:eastAsia="MS Mincho" w:hAnsi="Times New Roman" w:cs="Times New Roman"/>
                <w:noProof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Описание полей, методов и свойств класса PluginProcessor</w:t>
            </w:r>
          </w:p>
        </w:tc>
      </w:tr>
      <w:tr w:rsidR="00AC79B6" w:rsidRPr="004A22F1" w14:paraId="5E7F6DB6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A50E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PluginProcessor</w:t>
            </w:r>
          </w:p>
        </w:tc>
      </w:tr>
      <w:tr w:rsidR="00AC79B6" w:rsidRPr="004A22F1" w14:paraId="3DFE3379" w14:textId="77777777" w:rsidTr="00052AF4">
        <w:trPr>
          <w:trHeight w:val="849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0C23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8D0A5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8F0A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B6198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AC79B6" w:rsidRPr="004A22F1" w14:paraId="75282741" w14:textId="77777777" w:rsidTr="00052AF4">
        <w:trPr>
          <w:trHeight w:val="849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9843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rendering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23B5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AB6F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ProcessingRendering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5A1D70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Параметры для отрисовки</w:t>
            </w:r>
          </w:p>
        </w:tc>
      </w:tr>
      <w:tr w:rsidR="00AC79B6" w:rsidRPr="004A22F1" w14:paraId="14CCCF99" w14:textId="77777777" w:rsidTr="00052AF4">
        <w:trPr>
          <w:trHeight w:val="570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6D31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params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CD12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1918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799EC5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Параметры для преобразования</w:t>
            </w:r>
          </w:p>
        </w:tc>
      </w:tr>
      <w:tr w:rsidR="00AC79B6" w:rsidRPr="004A22F1" w14:paraId="0AEAA191" w14:textId="77777777" w:rsidTr="00052AF4">
        <w:trPr>
          <w:trHeight w:val="1118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4E6D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mainProcessor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994A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8F236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MainProcessor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60BACA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Основной класс, выполняющий преобразования</w:t>
            </w:r>
          </w:p>
        </w:tc>
      </w:tr>
    </w:tbl>
    <w:p w14:paraId="6290F0D6" w14:textId="035FDBCA" w:rsidR="00AC79B6" w:rsidRPr="004A22F1" w:rsidRDefault="00AC79B6" w:rsidP="007223BC">
      <w:pPr>
        <w:rPr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86"/>
        <w:gridCol w:w="1275"/>
        <w:gridCol w:w="2270"/>
        <w:gridCol w:w="2219"/>
        <w:gridCol w:w="1585"/>
      </w:tblGrid>
      <w:tr w:rsidR="00AC79B6" w:rsidRPr="004A22F1" w14:paraId="3EA7B445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188B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PluginProcessor</w:t>
            </w:r>
          </w:p>
        </w:tc>
      </w:tr>
      <w:tr w:rsidR="00EC63A2" w:rsidRPr="004A22F1" w14:paraId="3C1D0D25" w14:textId="77777777" w:rsidTr="00052AF4">
        <w:trPr>
          <w:trHeight w:val="84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B8D6A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CE6E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261F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50FD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E173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EC63A2" w:rsidRPr="004A22F1" w14:paraId="52A9C223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E0EE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prepareToPlay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F3C5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AAFD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7D97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double sampleRate, int samplesPerBlock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D9FD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Подготавливается к обработке звука с данными параметрами</w:t>
            </w:r>
          </w:p>
        </w:tc>
      </w:tr>
      <w:tr w:rsidR="00EC63A2" w:rsidRPr="004A22F1" w14:paraId="07CF0D1D" w14:textId="77777777" w:rsidTr="00052AF4">
        <w:trPr>
          <w:trHeight w:val="2805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99A0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releaseResources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7965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ED16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55CA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 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0378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Освобождает ресурсы, которые были задействованы при обработке</w:t>
            </w:r>
          </w:p>
        </w:tc>
      </w:tr>
      <w:tr w:rsidR="00EC63A2" w:rsidRPr="004A22F1" w14:paraId="3A632F6B" w14:textId="77777777" w:rsidTr="00052AF4">
        <w:trPr>
          <w:trHeight w:val="112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6C78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isBusesLayoutSupported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2915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F838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bool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5138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const BusesLayout&amp; layouts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BF5D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Проверяет, поддеживается ли данная раскладка аудиодорожек</w:t>
            </w:r>
          </w:p>
        </w:tc>
      </w:tr>
      <w:tr w:rsidR="00EC63A2" w:rsidRPr="004A22F1" w14:paraId="416BBC93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EEE7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processBlock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E4555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B76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5D47E" w14:textId="77777777" w:rsidR="00AC79B6" w:rsidRPr="00073E1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juce::AudioBuffer&lt;float&gt;&amp;, juce::MidiBuffer&amp;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5877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Основной метод. Производит преобразование звука</w:t>
            </w:r>
          </w:p>
        </w:tc>
      </w:tr>
      <w:tr w:rsidR="00EC63A2" w:rsidRPr="004A22F1" w14:paraId="47D3ABC9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E181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processBlockBypassed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FD9AA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publuc 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E336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634A1" w14:textId="77777777" w:rsidR="00AC79B6" w:rsidRPr="00073E1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juce::AudioBuffer&lt;float&gt;&amp;, juce::MidiBuffer&amp;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DF24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Обрабатыавет данные из DAW, но не преобразует их</w:t>
            </w:r>
          </w:p>
        </w:tc>
      </w:tr>
      <w:tr w:rsidR="00EC63A2" w:rsidRPr="004A22F1" w14:paraId="5EB903D7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227B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createEditor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B892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A656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juce::AudioProcessorEditor*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1FDE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5A78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редактор с пользовательским интерфейсом</w:t>
            </w:r>
          </w:p>
        </w:tc>
      </w:tr>
      <w:tr w:rsidR="00EC63A2" w:rsidRPr="004A22F1" w14:paraId="62B9F126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53D7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hasEditor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43A26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7B2E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bool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7EFE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A9D8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Возвращает true, поскольку у плагина  есть редактор</w:t>
            </w:r>
          </w:p>
        </w:tc>
      </w:tr>
      <w:tr w:rsidR="00EC63A2" w:rsidRPr="004A22F1" w14:paraId="1F4D771B" w14:textId="77777777" w:rsidTr="00052AF4">
        <w:trPr>
          <w:trHeight w:val="84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525F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getName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EEC9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757F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const juce::String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662EB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D9016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Возвращщает имя плагина</w:t>
            </w:r>
          </w:p>
        </w:tc>
      </w:tr>
      <w:tr w:rsidR="00EC63A2" w:rsidRPr="004A22F1" w14:paraId="3F0966F8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F1BD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getStateInformation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C5A40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F445B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juce::MemoryBlock&amp; destData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E41A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A9C43" w14:textId="26B2692B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Возвращает параметры плагина в виде бинарных данных</w:t>
            </w:r>
          </w:p>
        </w:tc>
      </w:tr>
      <w:tr w:rsidR="00EC63A2" w:rsidRPr="004A22F1" w14:paraId="16C85B71" w14:textId="77777777" w:rsidTr="00052AF4">
        <w:trPr>
          <w:trHeight w:val="1584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00D8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setStateInformation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33720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6ACF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6D175" w14:textId="77777777" w:rsidR="00AC79B6" w:rsidRPr="00073E1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const void* data, int sizeInBytes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E38D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Устанавливает параметры на основе бинарных данных</w:t>
            </w:r>
          </w:p>
        </w:tc>
      </w:tr>
    </w:tbl>
    <w:p w14:paraId="0F7F88E9" w14:textId="5965AF97" w:rsidR="00AC79B6" w:rsidRPr="004A22F1" w:rsidRDefault="00AC79B6" w:rsidP="007223BC">
      <w:pPr>
        <w:rPr>
          <w:noProof/>
        </w:rPr>
      </w:pPr>
    </w:p>
    <w:p w14:paraId="2D0E163D" w14:textId="7BBD2DE0" w:rsidR="00EC63A2" w:rsidRPr="004A22F1" w:rsidRDefault="00EC63A2" w:rsidP="007223BC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08"/>
        <w:gridCol w:w="1227"/>
        <w:gridCol w:w="3933"/>
        <w:gridCol w:w="1426"/>
        <w:gridCol w:w="1061"/>
      </w:tblGrid>
      <w:tr w:rsidR="00EC63A2" w:rsidRPr="004A22F1" w14:paraId="3AB70D76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96CFE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Описание полей, методов и свойств класса ProcessingParams</w:t>
            </w:r>
          </w:p>
        </w:tc>
      </w:tr>
      <w:tr w:rsidR="00EC63A2" w:rsidRPr="004A22F1" w14:paraId="6EE9CC9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8C42C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ProcessingParams</w:t>
            </w:r>
          </w:p>
        </w:tc>
      </w:tr>
      <w:tr w:rsidR="00EC63A2" w:rsidRPr="004A22F1" w14:paraId="6F60555C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B8F7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B4F0D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46D80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9C82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EC63A2" w:rsidRPr="004A22F1" w14:paraId="62408CA8" w14:textId="77777777" w:rsidTr="00052AF4">
        <w:trPr>
          <w:trHeight w:val="168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7986A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tree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F0D3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B2111" w14:textId="77777777" w:rsidR="00EC63A2" w:rsidRPr="00073E16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 xml:space="preserve">std::unique_ptr&lt;juce::AudioProcessorValueTreeState&gt; 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806F74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Внутреннее представление параметров</w:t>
            </w:r>
          </w:p>
        </w:tc>
      </w:tr>
      <w:tr w:rsidR="00EC63A2" w:rsidRPr="004A22F1" w14:paraId="61588D46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0E8DD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leftCutoff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24C5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76837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5F22D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Частота, начиная с которой происходят преобразования</w:t>
            </w:r>
          </w:p>
        </w:tc>
      </w:tr>
      <w:tr w:rsidR="00EC63A2" w:rsidRPr="004A22F1" w14:paraId="03A66999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0A9F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rightCutoff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56C60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BA48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F46A7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Частота до которой происходият преобразования</w:t>
            </w:r>
          </w:p>
        </w:tc>
      </w:tr>
      <w:tr w:rsidR="00EC63A2" w:rsidRPr="004A22F1" w14:paraId="13B3B596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DD5CB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strength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FA3F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1FEB0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C49C7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Сила стерео эффекта</w:t>
            </w:r>
          </w:p>
        </w:tc>
      </w:tr>
      <w:tr w:rsidR="00EC63A2" w:rsidRPr="004A22F1" w14:paraId="4F3DDECC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9F70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frequencySpread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7E3C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AF1E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03C1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Распределение эффекта по частотам</w:t>
            </w:r>
          </w:p>
        </w:tc>
      </w:tr>
      <w:tr w:rsidR="00EC63A2" w:rsidRPr="004A22F1" w14:paraId="55A2A0B3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92AE7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attack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F9DE1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8C94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BDC104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Скорость реакции плагина на изменения в частотах</w:t>
            </w:r>
          </w:p>
        </w:tc>
      </w:tr>
      <w:tr w:rsidR="00EC63A2" w:rsidRPr="004A22F1" w14:paraId="1447DAF4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BE298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noise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CCD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E417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9286BD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Сила применения шума к стерео эффекту</w:t>
            </w:r>
          </w:p>
        </w:tc>
      </w:tr>
      <w:tr w:rsidR="00EC63A2" w:rsidRPr="004A22F1" w14:paraId="1DBCCEF2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7716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dynamicSplitEnabled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616B7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2615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C3D6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Должен ли плагин динамически реагировать на изменения в частотах</w:t>
            </w:r>
          </w:p>
        </w:tc>
      </w:tr>
      <w:tr w:rsidR="00EC63A2" w:rsidRPr="004A22F1" w14:paraId="66445327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BDFAB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sampleRate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0A77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491D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C8FC5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Количество сэмплов, которые поступают из DAW в секунду</w:t>
            </w:r>
          </w:p>
        </w:tc>
      </w:tr>
      <w:tr w:rsidR="00EC63A2" w:rsidRPr="004A22F1" w14:paraId="75CF3C59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6F028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maxSamplesPerBlock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82B6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739A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BD74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Максимальное количество сэмплов, которое может поступить в одном блоке</w:t>
            </w:r>
          </w:p>
        </w:tc>
      </w:tr>
      <w:tr w:rsidR="00EC63A2" w:rsidRPr="004A22F1" w14:paraId="792DE0A7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A78E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ProcessingParams</w:t>
            </w:r>
          </w:p>
        </w:tc>
      </w:tr>
      <w:tr w:rsidR="00EC63A2" w:rsidRPr="004A22F1" w14:paraId="26214B4C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06EA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23D4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6D98A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54CE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63C3B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EC63A2" w:rsidRPr="004A22F1" w14:paraId="492E7D0F" w14:textId="77777777" w:rsidTr="00052AF4">
        <w:trPr>
          <w:trHeight w:val="112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26E5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0B1C4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066B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19BBA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AudioProcessor&amp; processor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00438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параметры для плагина</w:t>
            </w:r>
          </w:p>
        </w:tc>
      </w:tr>
    </w:tbl>
    <w:p w14:paraId="46EAFD3E" w14:textId="6485CF7D" w:rsidR="00EC63A2" w:rsidRPr="004A22F1" w:rsidRDefault="00EC63A2" w:rsidP="008635A6">
      <w:pPr>
        <w:pStyle w:val="Heading1"/>
        <w:rPr>
          <w:noProof/>
        </w:rPr>
      </w:pPr>
    </w:p>
    <w:p w14:paraId="50AF2CF8" w14:textId="53C47C83" w:rsidR="00EC63A2" w:rsidRPr="004A22F1" w:rsidRDefault="00EC63A2" w:rsidP="00EC63A2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3.6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67"/>
        <w:gridCol w:w="1738"/>
        <w:gridCol w:w="2299"/>
        <w:gridCol w:w="1456"/>
        <w:gridCol w:w="1495"/>
      </w:tblGrid>
      <w:tr w:rsidR="000A72F1" w:rsidRPr="004A22F1" w14:paraId="2B4D9D89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C5C4D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Описание полей, методов и свойств класса ProcessingRendering</w:t>
            </w:r>
          </w:p>
        </w:tc>
      </w:tr>
      <w:tr w:rsidR="000A72F1" w:rsidRPr="004A22F1" w14:paraId="59F9BA8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16703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ProcessingRendering</w:t>
            </w:r>
          </w:p>
        </w:tc>
      </w:tr>
      <w:tr w:rsidR="000A72F1" w:rsidRPr="004A22F1" w14:paraId="645D2A10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6929B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326EA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8BA58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1ABEB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0A72F1" w:rsidRPr="004A22F1" w14:paraId="00FBD0AC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3A3E4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lastMask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35A3D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9AC07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SyncedArray&lt;float&gt;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96887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Маска, сгенерированная при последнем преобразовании</w:t>
            </w:r>
          </w:p>
        </w:tc>
      </w:tr>
      <w:tr w:rsidR="000A72F1" w:rsidRPr="004A22F1" w14:paraId="0F5219C2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110DA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lastSound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06825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8166E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SyncedArray&lt;float&gt;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13C46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Частотное разложения звука, использванного в последнем преобразовании</w:t>
            </w:r>
          </w:p>
        </w:tc>
      </w:tr>
      <w:tr w:rsidR="000A72F1" w:rsidRPr="004A22F1" w14:paraId="671921F0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BA1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ProcessingRendering</w:t>
            </w:r>
          </w:p>
        </w:tc>
      </w:tr>
      <w:tr w:rsidR="000A72F1" w:rsidRPr="004A22F1" w14:paraId="5ED0B812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7D72B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66470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7F208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CF27A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7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EF66E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0A72F1" w:rsidRPr="004A22F1" w14:paraId="2D6AF012" w14:textId="77777777" w:rsidTr="00052AF4">
        <w:trPr>
          <w:trHeight w:val="1408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269C7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ProcessingRendering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0A59A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DC229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E8819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7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7DB75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параметры для отрисовки</w:t>
            </w:r>
          </w:p>
        </w:tc>
      </w:tr>
    </w:tbl>
    <w:p w14:paraId="33E985A2" w14:textId="5B350603" w:rsidR="000A72F1" w:rsidRPr="004A22F1" w:rsidRDefault="000A72F1" w:rsidP="00EC63A2">
      <w:pPr>
        <w:rPr>
          <w:rFonts w:ascii="Times New Roman" w:eastAsia="MS Mincho" w:hAnsi="Times New Roman" w:cs="Times New Roman"/>
          <w:noProof/>
        </w:rPr>
      </w:pPr>
    </w:p>
    <w:p w14:paraId="1C348439" w14:textId="1F4ABEC3" w:rsidR="00967007" w:rsidRPr="004A22F1" w:rsidRDefault="00967007" w:rsidP="00EC63A2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3.7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76"/>
        <w:gridCol w:w="1492"/>
        <w:gridCol w:w="2193"/>
        <w:gridCol w:w="2193"/>
        <w:gridCol w:w="1701"/>
      </w:tblGrid>
      <w:tr w:rsidR="00967007" w:rsidRPr="004A22F1" w14:paraId="4722B33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1B51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lastRenderedPageBreak/>
              <w:t>Описание полей, методов и свойств класса SpectrumCanvas</w:t>
            </w:r>
          </w:p>
        </w:tc>
      </w:tr>
      <w:tr w:rsidR="00967007" w:rsidRPr="004A22F1" w14:paraId="3BD2FAC9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430993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SpectrumCanvas</w:t>
            </w:r>
          </w:p>
        </w:tc>
      </w:tr>
      <w:tr w:rsidR="00967007" w:rsidRPr="004A22F1" w14:paraId="04604EBF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BB535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370F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1B53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1874D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967007" w:rsidRPr="004A22F1" w14:paraId="40B1D980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9AA95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params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214FB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BCEF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ProcessingParams&amp;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F447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Параметры для преобразования</w:t>
            </w:r>
          </w:p>
        </w:tc>
      </w:tr>
      <w:tr w:rsidR="00967007" w:rsidRPr="004A22F1" w14:paraId="718984BD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1E8A8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rendering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730C0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606AD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ProcessingRendering&amp;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AEBEB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Параметры для отрисовкки</w:t>
            </w:r>
          </w:p>
        </w:tc>
      </w:tr>
      <w:tr w:rsidR="00967007" w:rsidRPr="004A22F1" w14:paraId="60281B6F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635DB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maskPath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CDB50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67436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Path[2]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9527E3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Векторное представление маски, которая применялась для левой и правой аудиодорожек</w:t>
            </w:r>
          </w:p>
        </w:tc>
      </w:tr>
      <w:tr w:rsidR="00967007" w:rsidRPr="004A22F1" w14:paraId="4937839D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167B5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soundPath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48AA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82B4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Path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90C08C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Векторное представление звука, который проигрывался в последний раз</w:t>
            </w:r>
          </w:p>
        </w:tc>
      </w:tr>
      <w:tr w:rsidR="00967007" w:rsidRPr="004A22F1" w14:paraId="6EE0E5F0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1062F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mask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7255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08CF1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std::vector&lt;float&gt;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C99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Промежуточный буффер для хранения маски</w:t>
            </w:r>
          </w:p>
        </w:tc>
      </w:tr>
      <w:tr w:rsidR="00967007" w:rsidRPr="004A22F1" w14:paraId="4DCA392F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22AB6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sound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D722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0A9BE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std::vector&lt;float&gt;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5CAF9F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Промежуточный буффер для хранения частотного представления звука</w:t>
            </w:r>
          </w:p>
        </w:tc>
      </w:tr>
      <w:tr w:rsidR="00967007" w:rsidRPr="004A22F1" w14:paraId="7F801501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8027B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SpectrumCanvas</w:t>
            </w:r>
          </w:p>
        </w:tc>
      </w:tr>
      <w:tr w:rsidR="00967007" w:rsidRPr="004A22F1" w14:paraId="31872542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2C7DD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A56E8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4D23A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1F400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AAACC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967007" w:rsidRPr="004A22F1" w14:paraId="1533E336" w14:textId="77777777" w:rsidTr="00052AF4">
        <w:trPr>
          <w:trHeight w:val="2526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23F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SpectrumCanvas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90C5A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BA1D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C0047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ProcessingParams&amp; _params, ProcessingRendering&amp; _rendering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3A1D3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холст для отрисовки параметров</w:t>
            </w:r>
          </w:p>
        </w:tc>
      </w:tr>
      <w:tr w:rsidR="00967007" w:rsidRPr="004A22F1" w14:paraId="5681F809" w14:textId="77777777" w:rsidTr="00052AF4">
        <w:trPr>
          <w:trHeight w:val="168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05401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~SpectrumCanvas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3657B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90596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Деструктор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83D88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D75EF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Освобождает ресурсы, использованные холстом</w:t>
            </w:r>
          </w:p>
        </w:tc>
      </w:tr>
      <w:tr w:rsidR="00967007" w:rsidRPr="004A22F1" w14:paraId="15EB5B7E" w14:textId="77777777" w:rsidTr="00052AF4">
        <w:trPr>
          <w:trHeight w:val="112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5638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timerCallback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86FAF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18283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8B1D5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B14D6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Обрабатыает событие для отрисовки следующего кадра</w:t>
            </w:r>
          </w:p>
        </w:tc>
      </w:tr>
      <w:tr w:rsidR="00967007" w:rsidRPr="004A22F1" w14:paraId="791668D6" w14:textId="77777777" w:rsidTr="00052AF4">
        <w:trPr>
          <w:trHeight w:val="112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1AD18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paint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A2DAA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6923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47447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juce::Graphics&amp;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D7AA2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Производит саму отрисовку</w:t>
            </w:r>
          </w:p>
        </w:tc>
      </w:tr>
    </w:tbl>
    <w:p w14:paraId="7C75DD13" w14:textId="77BD957A" w:rsidR="00EC63A2" w:rsidRPr="004A22F1" w:rsidRDefault="00EC63A2" w:rsidP="00EC63A2">
      <w:pPr>
        <w:rPr>
          <w:noProof/>
        </w:rPr>
      </w:pPr>
    </w:p>
    <w:p w14:paraId="3F1C53DE" w14:textId="23C0DDDD" w:rsidR="00DF76C5" w:rsidRPr="004A22F1" w:rsidRDefault="00DF76C5" w:rsidP="00EC63A2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3.8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61"/>
        <w:gridCol w:w="1785"/>
        <w:gridCol w:w="2357"/>
        <w:gridCol w:w="1980"/>
        <w:gridCol w:w="1572"/>
      </w:tblGrid>
      <w:tr w:rsidR="00DF76C5" w:rsidRPr="004A22F1" w14:paraId="1D39D826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85EE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 xml:space="preserve">Описание полей, методов и свойств класса SyncedArray </w:t>
            </w:r>
          </w:p>
        </w:tc>
      </w:tr>
      <w:tr w:rsidR="00DF76C5" w:rsidRPr="004A22F1" w14:paraId="7E9D972C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5F7BB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 xml:space="preserve">Поля  класса SyncedArray </w:t>
            </w:r>
          </w:p>
        </w:tc>
      </w:tr>
      <w:tr w:rsidR="00DF76C5" w:rsidRPr="004A22F1" w14:paraId="2D342519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D75CE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D65B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4A78D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6CA649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DF76C5" w:rsidRPr="004A22F1" w14:paraId="76F04016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FFD1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valuesLock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DEA8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AD7DD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juce::CriticalSection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83AB0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Блокировка для синхронного доступа к данным</w:t>
            </w:r>
          </w:p>
        </w:tc>
      </w:tr>
      <w:tr w:rsidR="00DF76C5" w:rsidRPr="004A22F1" w14:paraId="50488520" w14:textId="77777777" w:rsidTr="00052AF4">
        <w:trPr>
          <w:trHeight w:val="570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7772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values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2705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C0EA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std::vector&lt;T&gt;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BB340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Значения</w:t>
            </w:r>
          </w:p>
        </w:tc>
      </w:tr>
      <w:tr w:rsidR="00DF76C5" w:rsidRPr="004A22F1" w14:paraId="14C78005" w14:textId="77777777" w:rsidTr="00052AF4">
        <w:trPr>
          <w:trHeight w:val="1118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80587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smoothFactor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8CAE8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D0F5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1FCA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Параметр, показывающий насколько нужно смешивать старые и новые значения</w:t>
            </w:r>
          </w:p>
        </w:tc>
      </w:tr>
      <w:tr w:rsidR="00DF76C5" w:rsidRPr="004A22F1" w14:paraId="7E329BF5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0D46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 xml:space="preserve">Методы  класса SyncedArray </w:t>
            </w:r>
          </w:p>
        </w:tc>
      </w:tr>
      <w:tr w:rsidR="00DF76C5" w:rsidRPr="004A22F1" w14:paraId="7CC84A94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60D19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1651A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07B61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9DF21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1B2E1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DF76C5" w:rsidRPr="004A22F1" w14:paraId="7BFC3515" w14:textId="77777777" w:rsidTr="00052AF4">
        <w:trPr>
          <w:trHeight w:val="1967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20CA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SyncedArray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CF488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DDB46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1EC69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 _smoothFactor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76C22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массив для синхронной передачи данных</w:t>
            </w:r>
          </w:p>
        </w:tc>
      </w:tr>
      <w:tr w:rsidR="00DF76C5" w:rsidRPr="004A22F1" w14:paraId="012717FC" w14:textId="77777777" w:rsidTr="00052AF4">
        <w:trPr>
          <w:trHeight w:val="1408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D539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addValues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0C6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5FCF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5F56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T* newValues, int valuesCount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5602B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Добавляет новые значения в массив </w:t>
            </w:r>
          </w:p>
        </w:tc>
      </w:tr>
      <w:tr w:rsidR="00DF76C5" w:rsidRPr="004A22F1" w14:paraId="2FCCEDA2" w14:textId="77777777" w:rsidTr="00052AF4">
        <w:trPr>
          <w:trHeight w:val="112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FC12A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getValues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23EF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5DBA6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8544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std::vector&lt;T&gt;&amp; array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72ED9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Копирует значения из массива в массив, переданный по ссылке</w:t>
            </w:r>
          </w:p>
        </w:tc>
      </w:tr>
      <w:tr w:rsidR="00DF76C5" w:rsidRPr="004A22F1" w14:paraId="47C6BC92" w14:textId="77777777" w:rsidTr="00052AF4">
        <w:trPr>
          <w:trHeight w:val="2246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53F88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reset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342E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9C951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D13E0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03DF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Сбрасывает состояние массива для передачи данных</w:t>
            </w:r>
          </w:p>
        </w:tc>
      </w:tr>
      <w:tr w:rsidR="00DF76C5" w:rsidRPr="004A22F1" w14:paraId="1786CD72" w14:textId="77777777" w:rsidTr="00052AF4">
        <w:trPr>
          <w:trHeight w:val="2246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D069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size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237ED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868F8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size_t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FE54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AF5D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Возвращает размер данных, которые хранятся в массиве</w:t>
            </w:r>
          </w:p>
        </w:tc>
      </w:tr>
    </w:tbl>
    <w:p w14:paraId="7B5DFAB0" w14:textId="77777777" w:rsidR="00DF76C5" w:rsidRPr="004A22F1" w:rsidRDefault="00DF76C5" w:rsidP="00EC63A2">
      <w:pPr>
        <w:rPr>
          <w:noProof/>
        </w:rPr>
      </w:pPr>
    </w:p>
    <w:p w14:paraId="61017EE5" w14:textId="2395DA78" w:rsidR="008A12C0" w:rsidRPr="004A22F1" w:rsidRDefault="007223BC" w:rsidP="008635A6">
      <w:pPr>
        <w:pStyle w:val="Heading1"/>
        <w:rPr>
          <w:noProof/>
        </w:rPr>
      </w:pPr>
      <w:r w:rsidRPr="004A22F1">
        <w:rPr>
          <w:noProof/>
        </w:rPr>
        <w:br w:type="column"/>
      </w:r>
      <w:r w:rsidRPr="004A22F1">
        <w:rPr>
          <w:noProof/>
        </w:rPr>
        <w:lastRenderedPageBreak/>
        <w:t>П</w:t>
      </w:r>
      <w:r w:rsidR="008A12C0" w:rsidRPr="004A22F1">
        <w:rPr>
          <w:noProof/>
        </w:rPr>
        <w:t xml:space="preserve">РИЛОЖЕНИЕ </w:t>
      </w:r>
      <w:bookmarkEnd w:id="35"/>
      <w:r w:rsidRPr="004A22F1">
        <w:rPr>
          <w:noProof/>
        </w:rPr>
        <w:t>3</w:t>
      </w:r>
    </w:p>
    <w:p w14:paraId="41C49194" w14:textId="77777777" w:rsidR="008A12C0" w:rsidRPr="004A22F1" w:rsidRDefault="008A12C0" w:rsidP="008A12C0">
      <w:pPr>
        <w:pStyle w:val="Heading1"/>
        <w:rPr>
          <w:noProof/>
          <w:w w:val="105"/>
        </w:rPr>
      </w:pPr>
      <w:bookmarkStart w:id="36" w:name="_Toc72137306"/>
      <w:r w:rsidRPr="004A22F1">
        <w:rPr>
          <w:noProof/>
          <w:w w:val="105"/>
        </w:rPr>
        <w:t>СПИСОК ИСПОЛЬЗУЕМОЙ ЛИТЕРАТУРЫ</w:t>
      </w:r>
      <w:bookmarkEnd w:id="36"/>
    </w:p>
    <w:p w14:paraId="6B761562" w14:textId="4C7A75AF" w:rsidR="00946FB0" w:rsidRPr="004A22F1" w:rsidRDefault="00946FB0" w:rsidP="00946FB0">
      <w:pPr>
        <w:pStyle w:val="a0"/>
        <w:numPr>
          <w:ilvl w:val="0"/>
          <w:numId w:val="43"/>
        </w:numPr>
        <w:rPr>
          <w:noProof/>
        </w:rPr>
      </w:pPr>
      <w:r w:rsidRPr="00073E16">
        <w:rPr>
          <w:noProof/>
          <w:lang w:val="en-US"/>
        </w:rPr>
        <w:t>Inverse short-time Fourier transform</w:t>
      </w:r>
      <w:r w:rsidR="00D749C9" w:rsidRPr="00073E16">
        <w:rPr>
          <w:noProof/>
          <w:lang w:val="en-US"/>
        </w:rPr>
        <w:t xml:space="preserve"> [</w:t>
      </w:r>
      <w:r w:rsidR="00D749C9" w:rsidRPr="004A22F1">
        <w:rPr>
          <w:noProof/>
        </w:rPr>
        <w:t>Электронный</w:t>
      </w:r>
      <w:r w:rsidR="00D749C9" w:rsidRPr="00073E16">
        <w:rPr>
          <w:noProof/>
          <w:lang w:val="en-US"/>
        </w:rPr>
        <w:t xml:space="preserve"> </w:t>
      </w:r>
      <w:r w:rsidR="00D749C9" w:rsidRPr="004A22F1">
        <w:rPr>
          <w:noProof/>
        </w:rPr>
        <w:t>ресурс</w:t>
      </w:r>
      <w:r w:rsidR="00D749C9" w:rsidRPr="00073E16">
        <w:rPr>
          <w:noProof/>
          <w:lang w:val="en-US"/>
        </w:rPr>
        <w:t xml:space="preserve">] / MathWorks. </w:t>
      </w:r>
      <w:r w:rsidR="00D749C9" w:rsidRPr="004A22F1">
        <w:rPr>
          <w:noProof/>
        </w:rPr>
        <w:t xml:space="preserve">Режим доступа: </w:t>
      </w:r>
      <w:hyperlink r:id="rId20" w:history="1">
        <w:r w:rsidR="00D749C9" w:rsidRPr="004A22F1">
          <w:rPr>
            <w:rStyle w:val="Hyperlink"/>
            <w:noProof/>
          </w:rPr>
          <w:t>https://www.mathworks.com/help/signal/ref/istft.html</w:t>
        </w:r>
      </w:hyperlink>
      <w:r w:rsidR="00D749C9" w:rsidRPr="004A22F1">
        <w:rPr>
          <w:noProof/>
        </w:rPr>
        <w:t>, свободный (дата обращения: 17.05.2021).</w:t>
      </w:r>
    </w:p>
    <w:p w14:paraId="5ECCC583" w14:textId="6F92BC83" w:rsidR="00946FB0" w:rsidRPr="004A22F1" w:rsidRDefault="00946FB0" w:rsidP="00946FB0">
      <w:pPr>
        <w:pStyle w:val="a0"/>
        <w:numPr>
          <w:ilvl w:val="0"/>
          <w:numId w:val="43"/>
        </w:numPr>
        <w:rPr>
          <w:noProof/>
        </w:rPr>
      </w:pPr>
      <w:r w:rsidRPr="00073E16">
        <w:rPr>
          <w:noProof/>
          <w:lang w:val="en-US"/>
        </w:rPr>
        <w:t>Julius Orion Smith, Spectral Audio Signal Processing, WOLA Processing Steps [</w:t>
      </w:r>
      <w:r w:rsidRPr="004A22F1">
        <w:rPr>
          <w:noProof/>
        </w:rPr>
        <w:t>Электронный</w:t>
      </w:r>
      <w:r w:rsidRPr="00073E16">
        <w:rPr>
          <w:noProof/>
          <w:lang w:val="en-US"/>
        </w:rPr>
        <w:t xml:space="preserve"> </w:t>
      </w:r>
      <w:r w:rsidRPr="004A22F1">
        <w:rPr>
          <w:noProof/>
        </w:rPr>
        <w:t>ресурс</w:t>
      </w:r>
      <w:r w:rsidRPr="00073E16">
        <w:rPr>
          <w:noProof/>
          <w:lang w:val="en-US"/>
        </w:rPr>
        <w:t xml:space="preserve">] /  Stanford University. </w:t>
      </w:r>
      <w:r w:rsidRPr="004A22F1">
        <w:rPr>
          <w:noProof/>
        </w:rPr>
        <w:t xml:space="preserve">Режим доступа: </w:t>
      </w:r>
      <w:hyperlink r:id="rId21" w:history="1">
        <w:r w:rsidRPr="004A22F1">
          <w:rPr>
            <w:rStyle w:val="Hyperlink"/>
            <w:noProof/>
          </w:rPr>
          <w:t>https://ccrma.stanford.edu/~jos/sasp/WOLA_Processing_Steps.html</w:t>
        </w:r>
      </w:hyperlink>
      <w:r w:rsidRPr="004A22F1">
        <w:rPr>
          <w:noProof/>
        </w:rPr>
        <w:t xml:space="preserve">, свободный (дата обращения: 17.05.2021). </w:t>
      </w:r>
    </w:p>
    <w:p w14:paraId="2D11B428" w14:textId="763B5F8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1B3930C2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7C104E3A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1895F96A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4C8E122D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15C2ACF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7E2EE3D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67DA65FD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40877952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8461389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  <w:color w:val="000000"/>
          <w:sz w:val="23"/>
          <w:szCs w:val="23"/>
        </w:rPr>
      </w:pPr>
      <w:r w:rsidRPr="004A22F1">
        <w:rPr>
          <w:noProof/>
          <w:color w:val="000000"/>
          <w:sz w:val="23"/>
          <w:szCs w:val="23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36832F5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14:paraId="6F779FB7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5D199CCA" w14:textId="77777777" w:rsidR="00EF7112" w:rsidRPr="004A22F1" w:rsidRDefault="00EF7112" w:rsidP="008A12C0">
      <w:pPr>
        <w:rPr>
          <w:noProof/>
        </w:rPr>
      </w:pPr>
    </w:p>
    <w:p w14:paraId="4A07E8AF" w14:textId="650539D7" w:rsidR="00D749C9" w:rsidRPr="004A22F1" w:rsidRDefault="00D749C9" w:rsidP="00D749C9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lastRenderedPageBreak/>
        <w:t xml:space="preserve">Оконное преобразование Фурье [Электронный ресурс] / Википедия. Режим доступа: </w:t>
      </w:r>
      <w:hyperlink r:id="rId22" w:history="1">
        <w:r w:rsidRPr="004A22F1">
          <w:rPr>
            <w:rStyle w:val="Hyperlink"/>
            <w:noProof/>
          </w:rPr>
          <w:t>https://ru.wikipedia.org/wiki/Оконное_преобразование_Фурье</w:t>
        </w:r>
      </w:hyperlink>
      <w:r w:rsidRPr="004A22F1">
        <w:rPr>
          <w:noProof/>
        </w:rPr>
        <w:t>, свободный (дата обращения: 17.05.2021).</w:t>
      </w:r>
    </w:p>
    <w:p w14:paraId="613341D5" w14:textId="77777777" w:rsidR="005D426F" w:rsidRPr="004A22F1" w:rsidRDefault="005D426F" w:rsidP="005D426F">
      <w:pPr>
        <w:pStyle w:val="ListParagraph"/>
        <w:rPr>
          <w:noProof/>
          <w:lang w:val="ru-RU"/>
        </w:rPr>
      </w:pPr>
    </w:p>
    <w:p w14:paraId="4C75603D" w14:textId="5D183FAD" w:rsidR="005D426F" w:rsidRPr="004A22F1" w:rsidRDefault="005D426F" w:rsidP="005D426F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 xml:space="preserve">Частота Найквиста [Электронный ресурс] / Википедия. Режим доступа: </w:t>
      </w:r>
      <w:hyperlink r:id="rId23" w:history="1">
        <w:r w:rsidRPr="004A22F1">
          <w:rPr>
            <w:rStyle w:val="Hyperlink"/>
            <w:noProof/>
          </w:rPr>
          <w:t>https://ru.wikipedia.org/wiki/Частота_Найквиста</w:t>
        </w:r>
      </w:hyperlink>
      <w:r w:rsidRPr="004A22F1">
        <w:rPr>
          <w:noProof/>
        </w:rPr>
        <w:t>, свободный (дата обращения: 17.05.2021).</w:t>
      </w:r>
    </w:p>
    <w:p w14:paraId="1488DA81" w14:textId="77777777" w:rsidR="005D426F" w:rsidRPr="004A22F1" w:rsidRDefault="005D426F" w:rsidP="005D426F">
      <w:pPr>
        <w:pStyle w:val="a0"/>
        <w:rPr>
          <w:noProof/>
        </w:rPr>
      </w:pPr>
    </w:p>
    <w:p w14:paraId="116DF109" w14:textId="2C29DD40" w:rsidR="00D749C9" w:rsidRPr="004A22F1" w:rsidRDefault="00D749C9" w:rsidP="008A12C0">
      <w:pPr>
        <w:rPr>
          <w:noProof/>
        </w:rPr>
        <w:sectPr w:rsidR="00D749C9" w:rsidRPr="004A22F1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:rsidRPr="004A22F1" w14:paraId="26B0F58C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65930C7" w14:textId="77777777" w:rsidR="007F1EDF" w:rsidRPr="004A22F1" w:rsidRDefault="007F1EDF" w:rsidP="007F1EDF">
            <w:pPr>
              <w:pStyle w:val="CommentText"/>
              <w:spacing w:line="236" w:lineRule="exact"/>
              <w:ind w:left="3199" w:right="3192"/>
              <w:jc w:val="center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lastRenderedPageBreak/>
              <w:t>Лист регистрации изменений</w:t>
            </w:r>
          </w:p>
        </w:tc>
      </w:tr>
      <w:tr w:rsidR="007F1EDF" w:rsidRPr="004A22F1" w14:paraId="6FA754E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6DC8B8A0" w14:textId="77777777" w:rsidR="007F1EDF" w:rsidRPr="004A22F1" w:rsidRDefault="007F1EDF" w:rsidP="007F1EDF">
            <w:pPr>
              <w:pStyle w:val="CommentText"/>
              <w:rPr>
                <w:rFonts w:ascii="Georgia"/>
                <w:b/>
                <w:noProof/>
                <w:sz w:val="28"/>
                <w:lang w:val="ru-RU"/>
              </w:rPr>
            </w:pPr>
          </w:p>
          <w:p w14:paraId="485FB7E1" w14:textId="77777777" w:rsidR="007F1EDF" w:rsidRPr="004A22F1" w:rsidRDefault="007F1EDF" w:rsidP="007F1EDF">
            <w:pPr>
              <w:pStyle w:val="CommentText"/>
              <w:spacing w:before="2"/>
              <w:rPr>
                <w:rFonts w:ascii="Georgia"/>
                <w:b/>
                <w:noProof/>
                <w:sz w:val="30"/>
                <w:lang w:val="ru-RU"/>
              </w:rPr>
            </w:pPr>
          </w:p>
          <w:p w14:paraId="1B1DFFFE" w14:textId="77777777" w:rsidR="007F1EDF" w:rsidRPr="004A22F1" w:rsidRDefault="007F1EDF" w:rsidP="007F1EDF">
            <w:pPr>
              <w:pStyle w:val="CommentText"/>
              <w:ind w:left="632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Номера листов (страниц)</w:t>
            </w:r>
          </w:p>
        </w:tc>
        <w:tc>
          <w:tcPr>
            <w:tcW w:w="1154" w:type="dxa"/>
          </w:tcPr>
          <w:p w14:paraId="68F27129" w14:textId="77777777" w:rsidR="007F1EDF" w:rsidRPr="004A22F1" w:rsidRDefault="007F1EDF" w:rsidP="007F1EDF">
            <w:pPr>
              <w:pStyle w:val="CommentText"/>
              <w:spacing w:before="118" w:line="256" w:lineRule="auto"/>
              <w:ind w:left="132" w:right="150"/>
              <w:jc w:val="center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 xml:space="preserve">Всего листов </w:t>
            </w:r>
            <w:r w:rsidRPr="004A22F1">
              <w:rPr>
                <w:noProof/>
                <w:spacing w:val="-1"/>
                <w:w w:val="105"/>
                <w:lang w:val="ru-RU"/>
              </w:rPr>
              <w:t xml:space="preserve">(страниц </w:t>
            </w:r>
            <w:r w:rsidRPr="004A22F1">
              <w:rPr>
                <w:noProof/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7EC3372" w14:textId="77777777" w:rsidR="007F1EDF" w:rsidRPr="004A22F1" w:rsidRDefault="007F1EDF" w:rsidP="007F1EDF">
            <w:pPr>
              <w:pStyle w:val="CommentText"/>
              <w:rPr>
                <w:rFonts w:ascii="Georgia"/>
                <w:b/>
                <w:noProof/>
                <w:sz w:val="28"/>
                <w:lang w:val="ru-RU"/>
              </w:rPr>
            </w:pPr>
          </w:p>
          <w:p w14:paraId="7B7E786C" w14:textId="77777777" w:rsidR="007F1EDF" w:rsidRPr="004A22F1" w:rsidRDefault="007F1EDF" w:rsidP="007F1EDF">
            <w:pPr>
              <w:pStyle w:val="CommentText"/>
              <w:spacing w:before="207" w:line="256" w:lineRule="auto"/>
              <w:ind w:left="122" w:firstLine="423"/>
              <w:rPr>
                <w:noProof/>
                <w:lang w:val="ru-RU"/>
              </w:rPr>
            </w:pPr>
            <w:r w:rsidRPr="004A22F1">
              <w:rPr>
                <w:noProof/>
                <w:lang w:val="ru-RU"/>
              </w:rPr>
              <w:t>№ документа</w:t>
            </w:r>
          </w:p>
        </w:tc>
        <w:tc>
          <w:tcPr>
            <w:tcW w:w="1381" w:type="dxa"/>
          </w:tcPr>
          <w:p w14:paraId="3DDEC989" w14:textId="77777777" w:rsidR="007F1EDF" w:rsidRPr="004A22F1" w:rsidRDefault="007F1EDF" w:rsidP="007F1EDF">
            <w:pPr>
              <w:pStyle w:val="CommentText"/>
              <w:spacing w:line="236" w:lineRule="exact"/>
              <w:ind w:left="170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Входящий</w:t>
            </w:r>
          </w:p>
          <w:p w14:paraId="26E661D1" w14:textId="77777777" w:rsidR="007F1EDF" w:rsidRPr="004A22F1" w:rsidRDefault="007F1EDF" w:rsidP="007F1EDF">
            <w:pPr>
              <w:pStyle w:val="CommentText"/>
              <w:spacing w:before="1" w:line="270" w:lineRule="atLeast"/>
              <w:ind w:left="122" w:right="132" w:firstLine="9"/>
              <w:jc w:val="center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 xml:space="preserve">№     </w:t>
            </w:r>
            <w:r w:rsidRPr="004A22F1">
              <w:rPr>
                <w:noProof/>
                <w:lang w:val="ru-RU"/>
              </w:rPr>
              <w:t xml:space="preserve">сопроводит </w:t>
            </w:r>
            <w:r w:rsidRPr="004A22F1">
              <w:rPr>
                <w:noProof/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6F43489E" w14:textId="77777777" w:rsidR="007F1EDF" w:rsidRPr="004A22F1" w:rsidRDefault="007F1EDF" w:rsidP="007F1EDF">
            <w:pPr>
              <w:pStyle w:val="CommentText"/>
              <w:rPr>
                <w:rFonts w:ascii="Georgia"/>
                <w:b/>
                <w:noProof/>
                <w:sz w:val="28"/>
                <w:lang w:val="ru-RU"/>
              </w:rPr>
            </w:pPr>
          </w:p>
          <w:p w14:paraId="0345D05C" w14:textId="77777777" w:rsidR="007F1EDF" w:rsidRPr="004A22F1" w:rsidRDefault="007F1EDF" w:rsidP="007F1EDF">
            <w:pPr>
              <w:pStyle w:val="CommentText"/>
              <w:spacing w:before="2"/>
              <w:rPr>
                <w:rFonts w:ascii="Georgia"/>
                <w:b/>
                <w:noProof/>
                <w:sz w:val="30"/>
                <w:lang w:val="ru-RU"/>
              </w:rPr>
            </w:pPr>
          </w:p>
          <w:p w14:paraId="28570FBF" w14:textId="77777777" w:rsidR="007F1EDF" w:rsidRPr="004A22F1" w:rsidRDefault="007F1EDF" w:rsidP="007F1EDF">
            <w:pPr>
              <w:pStyle w:val="CommentText"/>
              <w:ind w:left="122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Подп.</w:t>
            </w:r>
          </w:p>
        </w:tc>
        <w:tc>
          <w:tcPr>
            <w:tcW w:w="814" w:type="dxa"/>
          </w:tcPr>
          <w:p w14:paraId="2F03E051" w14:textId="77777777" w:rsidR="007F1EDF" w:rsidRPr="004A22F1" w:rsidRDefault="007F1EDF" w:rsidP="007F1EDF">
            <w:pPr>
              <w:pStyle w:val="CommentText"/>
              <w:rPr>
                <w:rFonts w:ascii="Georgia"/>
                <w:b/>
                <w:noProof/>
                <w:sz w:val="28"/>
                <w:lang w:val="ru-RU"/>
              </w:rPr>
            </w:pPr>
          </w:p>
          <w:p w14:paraId="42C14A4F" w14:textId="77777777" w:rsidR="007F1EDF" w:rsidRPr="004A22F1" w:rsidRDefault="007F1EDF" w:rsidP="007F1EDF">
            <w:pPr>
              <w:pStyle w:val="CommentText"/>
              <w:spacing w:before="2"/>
              <w:rPr>
                <w:rFonts w:ascii="Georgia"/>
                <w:b/>
                <w:noProof/>
                <w:sz w:val="30"/>
                <w:lang w:val="ru-RU"/>
              </w:rPr>
            </w:pPr>
          </w:p>
          <w:p w14:paraId="0C4C8C19" w14:textId="77777777" w:rsidR="007F1EDF" w:rsidRPr="004A22F1" w:rsidRDefault="007F1EDF" w:rsidP="007F1EDF">
            <w:pPr>
              <w:pStyle w:val="CommentText"/>
              <w:ind w:left="122"/>
              <w:rPr>
                <w:noProof/>
                <w:lang w:val="ru-RU"/>
              </w:rPr>
            </w:pPr>
            <w:r w:rsidRPr="004A22F1">
              <w:rPr>
                <w:noProof/>
                <w:w w:val="110"/>
                <w:lang w:val="ru-RU"/>
              </w:rPr>
              <w:t>Дата</w:t>
            </w:r>
          </w:p>
        </w:tc>
      </w:tr>
      <w:tr w:rsidR="007F1EDF" w:rsidRPr="004A22F1" w14:paraId="1926E121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0171EAA2" w14:textId="77777777" w:rsidR="007F1EDF" w:rsidRPr="004A22F1" w:rsidRDefault="007F1EDF" w:rsidP="007F1EDF">
            <w:pPr>
              <w:pStyle w:val="CommentText"/>
              <w:spacing w:before="67"/>
              <w:ind w:left="80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0A42F6F0" w14:textId="77777777" w:rsidR="007F1EDF" w:rsidRPr="004A22F1" w:rsidRDefault="007F1EDF" w:rsidP="007F1EDF">
            <w:pPr>
              <w:pStyle w:val="CommentText"/>
              <w:spacing w:before="106" w:line="256" w:lineRule="auto"/>
              <w:ind w:left="306" w:hanging="226"/>
              <w:rPr>
                <w:noProof/>
                <w:lang w:val="ru-RU"/>
              </w:rPr>
            </w:pPr>
            <w:r w:rsidRPr="004A22F1">
              <w:rPr>
                <w:noProof/>
                <w:lang w:val="ru-RU"/>
              </w:rPr>
              <w:t xml:space="preserve">Изменен </w:t>
            </w:r>
            <w:r w:rsidRPr="004A22F1">
              <w:rPr>
                <w:noProof/>
                <w:w w:val="105"/>
                <w:lang w:val="ru-RU"/>
              </w:rPr>
              <w:t>ных</w:t>
            </w:r>
          </w:p>
        </w:tc>
        <w:tc>
          <w:tcPr>
            <w:tcW w:w="814" w:type="dxa"/>
            <w:textDirection w:val="btLr"/>
          </w:tcPr>
          <w:p w14:paraId="4607FD80" w14:textId="77777777" w:rsidR="007F1EDF" w:rsidRPr="004A22F1" w:rsidRDefault="007F1EDF" w:rsidP="007F1EDF">
            <w:pPr>
              <w:pStyle w:val="CommentText"/>
              <w:spacing w:before="106" w:line="256" w:lineRule="auto"/>
              <w:ind w:left="294" w:right="120" w:hanging="214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Заменен ных</w:t>
            </w:r>
          </w:p>
        </w:tc>
        <w:tc>
          <w:tcPr>
            <w:tcW w:w="814" w:type="dxa"/>
            <w:textDirection w:val="btLr"/>
          </w:tcPr>
          <w:p w14:paraId="3B94F234" w14:textId="77777777" w:rsidR="007F1EDF" w:rsidRPr="004A22F1" w:rsidRDefault="007F1EDF" w:rsidP="007F1EDF">
            <w:pPr>
              <w:pStyle w:val="CommentText"/>
              <w:spacing w:before="67"/>
              <w:ind w:left="80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5C1C76D3" w14:textId="77777777" w:rsidR="007F1EDF" w:rsidRPr="004A22F1" w:rsidRDefault="007F1EDF" w:rsidP="007F1EDF">
            <w:pPr>
              <w:pStyle w:val="CommentText"/>
              <w:spacing w:before="106" w:line="256" w:lineRule="auto"/>
              <w:ind w:left="80" w:right="-24" w:firstLine="105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Аннули рованных</w:t>
            </w:r>
          </w:p>
        </w:tc>
        <w:tc>
          <w:tcPr>
            <w:tcW w:w="1154" w:type="dxa"/>
          </w:tcPr>
          <w:p w14:paraId="4B0776D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867B99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E472C9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B85B3B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34CECD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8F69612" w14:textId="77777777" w:rsidTr="007F1EDF">
        <w:trPr>
          <w:trHeight w:val="388"/>
        </w:trPr>
        <w:tc>
          <w:tcPr>
            <w:tcW w:w="531" w:type="dxa"/>
          </w:tcPr>
          <w:p w14:paraId="03976D7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34FCDE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79A853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DF62DB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8453E1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36BEC6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E59ACA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14125B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B51776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F5FCAD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3362EF9" w14:textId="77777777" w:rsidTr="007F1EDF">
        <w:trPr>
          <w:trHeight w:val="388"/>
        </w:trPr>
        <w:tc>
          <w:tcPr>
            <w:tcW w:w="531" w:type="dxa"/>
          </w:tcPr>
          <w:p w14:paraId="46E7E7E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9B8B86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E870A5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DA41A3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B8ED12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00FA93D9" w14:textId="15803702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80694A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F823DB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28743E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A45CF7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17FB77F" w14:textId="77777777" w:rsidTr="007F1EDF">
        <w:trPr>
          <w:trHeight w:val="388"/>
        </w:trPr>
        <w:tc>
          <w:tcPr>
            <w:tcW w:w="531" w:type="dxa"/>
          </w:tcPr>
          <w:p w14:paraId="30B4FFC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AC4DEF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DAA7E9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0C8923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99F57B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0F5302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944D06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FFC253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72D478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F1D48D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5ECB8E2" w14:textId="77777777" w:rsidTr="007F1EDF">
        <w:trPr>
          <w:trHeight w:val="388"/>
        </w:trPr>
        <w:tc>
          <w:tcPr>
            <w:tcW w:w="531" w:type="dxa"/>
          </w:tcPr>
          <w:p w14:paraId="3BAF4BE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EFF51F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3F8D01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B53EE4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DE7FCA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7D509D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2E7F95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8545B5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740D3F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D0FE5B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4AC8764A" w14:textId="77777777" w:rsidTr="007F1EDF">
        <w:trPr>
          <w:trHeight w:val="388"/>
        </w:trPr>
        <w:tc>
          <w:tcPr>
            <w:tcW w:w="531" w:type="dxa"/>
          </w:tcPr>
          <w:p w14:paraId="357D857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B75745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3FC956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BFC76E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F6B01C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07309C3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EE5D12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195C9F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A70F74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ACBE2C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B217F71" w14:textId="77777777" w:rsidTr="007F1EDF">
        <w:trPr>
          <w:trHeight w:val="388"/>
        </w:trPr>
        <w:tc>
          <w:tcPr>
            <w:tcW w:w="531" w:type="dxa"/>
          </w:tcPr>
          <w:p w14:paraId="076EC7F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FFAAC8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EB936F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27E9AF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E0BCB8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258BACC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A6FDA5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018B84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F61CF1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65161C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8B65749" w14:textId="77777777" w:rsidTr="007F1EDF">
        <w:trPr>
          <w:trHeight w:val="388"/>
        </w:trPr>
        <w:tc>
          <w:tcPr>
            <w:tcW w:w="531" w:type="dxa"/>
          </w:tcPr>
          <w:p w14:paraId="6F22CB9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4E9733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AF6D01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999CF8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CBB71B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3E05729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20AA64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D9B042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EFB5C4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C0F0EC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3356DC0" w14:textId="77777777" w:rsidTr="007F1EDF">
        <w:trPr>
          <w:trHeight w:val="388"/>
        </w:trPr>
        <w:tc>
          <w:tcPr>
            <w:tcW w:w="531" w:type="dxa"/>
          </w:tcPr>
          <w:p w14:paraId="263F5C8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7CD1B5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29F3F0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2411E7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73ACD4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35E1844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79CFBE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C7796E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2E5875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A8609D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3D96FE3" w14:textId="77777777" w:rsidTr="007F1EDF">
        <w:trPr>
          <w:trHeight w:val="388"/>
        </w:trPr>
        <w:tc>
          <w:tcPr>
            <w:tcW w:w="531" w:type="dxa"/>
          </w:tcPr>
          <w:p w14:paraId="13C0525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4249E0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BCFC0D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C25144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588A9E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6EB249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5E8741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1BBC85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C018DD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2AB61F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063947B8" w14:textId="77777777" w:rsidTr="007F1EDF">
        <w:trPr>
          <w:trHeight w:val="388"/>
        </w:trPr>
        <w:tc>
          <w:tcPr>
            <w:tcW w:w="531" w:type="dxa"/>
          </w:tcPr>
          <w:p w14:paraId="67A60B5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80CF09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376228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6184B5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D0E694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4CEA60A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568AAA8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0BDD2C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D4C7AF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A16C2B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E5E3905" w14:textId="77777777" w:rsidTr="007F1EDF">
        <w:trPr>
          <w:trHeight w:val="388"/>
        </w:trPr>
        <w:tc>
          <w:tcPr>
            <w:tcW w:w="531" w:type="dxa"/>
          </w:tcPr>
          <w:p w14:paraId="5E8111C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89387B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EC92B9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69A836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0B07D0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DB8871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5B23ADF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2D5952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6C7CA6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9AC344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5FCE2BCE" w14:textId="77777777" w:rsidTr="007F1EDF">
        <w:trPr>
          <w:trHeight w:val="388"/>
        </w:trPr>
        <w:tc>
          <w:tcPr>
            <w:tcW w:w="531" w:type="dxa"/>
          </w:tcPr>
          <w:p w14:paraId="2FBE5B9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4CD9E5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F3FE5D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16237F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009A8B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D995D5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5F9F115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46A54E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E47471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F7FAAF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521ACFA3" w14:textId="77777777" w:rsidTr="007F1EDF">
        <w:trPr>
          <w:trHeight w:val="388"/>
        </w:trPr>
        <w:tc>
          <w:tcPr>
            <w:tcW w:w="531" w:type="dxa"/>
          </w:tcPr>
          <w:p w14:paraId="03735DA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BDD4F2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43333F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B5D2A4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02BAB6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65B5E8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A45CE8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3113CC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755846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6C5ECD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DACD685" w14:textId="77777777" w:rsidTr="007F1EDF">
        <w:trPr>
          <w:trHeight w:val="388"/>
        </w:trPr>
        <w:tc>
          <w:tcPr>
            <w:tcW w:w="531" w:type="dxa"/>
          </w:tcPr>
          <w:p w14:paraId="699C858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4BB08F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654012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FBC7CE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D104D9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57D38A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FF32B3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ECEDBC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0D2AE4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D75723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344D8122" w14:textId="77777777" w:rsidTr="007F1EDF">
        <w:trPr>
          <w:trHeight w:val="388"/>
        </w:trPr>
        <w:tc>
          <w:tcPr>
            <w:tcW w:w="531" w:type="dxa"/>
          </w:tcPr>
          <w:p w14:paraId="0AAE7B1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2B4115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10A327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F3EBC5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4CD6AB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784D9F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EAA6B2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ADDF7F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07E59C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A47171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3620DC6" w14:textId="77777777" w:rsidTr="007F1EDF">
        <w:trPr>
          <w:trHeight w:val="388"/>
        </w:trPr>
        <w:tc>
          <w:tcPr>
            <w:tcW w:w="531" w:type="dxa"/>
          </w:tcPr>
          <w:p w14:paraId="1C5FBC8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FD09CA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117689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A138D1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B17B1D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70DADA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2CC2DA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DFFF97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011507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349056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02953E04" w14:textId="77777777" w:rsidTr="007F1EDF">
        <w:trPr>
          <w:trHeight w:val="388"/>
        </w:trPr>
        <w:tc>
          <w:tcPr>
            <w:tcW w:w="531" w:type="dxa"/>
          </w:tcPr>
          <w:p w14:paraId="43B7435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89F355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ECE81E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35979D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AA3220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0F5DAEA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80302E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69352E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CDF37F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A73ABD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F25BA92" w14:textId="77777777" w:rsidTr="007F1EDF">
        <w:trPr>
          <w:trHeight w:val="388"/>
        </w:trPr>
        <w:tc>
          <w:tcPr>
            <w:tcW w:w="531" w:type="dxa"/>
          </w:tcPr>
          <w:p w14:paraId="3278D52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097024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C3E5F7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FE128A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BE07E8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0E6208C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1F7CC6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A696CE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983997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8A2F88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0843082" w14:textId="77777777" w:rsidTr="007F1EDF">
        <w:trPr>
          <w:trHeight w:val="388"/>
        </w:trPr>
        <w:tc>
          <w:tcPr>
            <w:tcW w:w="531" w:type="dxa"/>
          </w:tcPr>
          <w:p w14:paraId="1573573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4E5D3A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FF4FB5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45A29D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205029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54125B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F507C3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DB99C8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4B5AA8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85BB03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D08E8F6" w14:textId="77777777" w:rsidTr="007F1EDF">
        <w:trPr>
          <w:trHeight w:val="388"/>
        </w:trPr>
        <w:tc>
          <w:tcPr>
            <w:tcW w:w="531" w:type="dxa"/>
          </w:tcPr>
          <w:p w14:paraId="0A45AEB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E4D556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7D190C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DAD008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0F9549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82FFFB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47148C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900B59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B43DC9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57177A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53298201" w14:textId="77777777" w:rsidTr="007F1EDF">
        <w:trPr>
          <w:trHeight w:val="388"/>
        </w:trPr>
        <w:tc>
          <w:tcPr>
            <w:tcW w:w="531" w:type="dxa"/>
          </w:tcPr>
          <w:p w14:paraId="79DDF95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3B4300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2A2CB0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A532FD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45E5D2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329C27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415583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1E731A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D6848B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4BAF3D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AB7CC44" w14:textId="77777777" w:rsidTr="007F1EDF">
        <w:trPr>
          <w:trHeight w:val="388"/>
        </w:trPr>
        <w:tc>
          <w:tcPr>
            <w:tcW w:w="531" w:type="dxa"/>
          </w:tcPr>
          <w:p w14:paraId="7A6D46B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D3EB8F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A4AB78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F6F305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79EA7A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C92FCB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5DF6287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77C10D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D9DC76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8F71A4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C19363B" w14:textId="77777777" w:rsidTr="007F1EDF">
        <w:trPr>
          <w:trHeight w:val="388"/>
        </w:trPr>
        <w:tc>
          <w:tcPr>
            <w:tcW w:w="531" w:type="dxa"/>
          </w:tcPr>
          <w:p w14:paraId="6824289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E3510A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4CD9A0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E9C09C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3306A2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7364C62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C12FFF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FF38FC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DE0DEA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6C985A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0C07D604" w14:textId="77777777" w:rsidTr="007F1EDF">
        <w:trPr>
          <w:trHeight w:val="388"/>
        </w:trPr>
        <w:tc>
          <w:tcPr>
            <w:tcW w:w="531" w:type="dxa"/>
          </w:tcPr>
          <w:p w14:paraId="5E4231E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C8134C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3D353B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D3EA87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7D2683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DF44D7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04D698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4D67E4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3B7CEB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D817F9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0655C158" w14:textId="77777777" w:rsidTr="007F1EDF">
        <w:trPr>
          <w:trHeight w:val="388"/>
        </w:trPr>
        <w:tc>
          <w:tcPr>
            <w:tcW w:w="531" w:type="dxa"/>
          </w:tcPr>
          <w:p w14:paraId="23A9FFF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BCE710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9D273B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9ADA4A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592292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340B30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41FE2E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651E62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EF765C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4081D3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24F0AF7" w14:textId="77777777" w:rsidTr="007F1EDF">
        <w:trPr>
          <w:trHeight w:val="388"/>
        </w:trPr>
        <w:tc>
          <w:tcPr>
            <w:tcW w:w="531" w:type="dxa"/>
          </w:tcPr>
          <w:p w14:paraId="22E6F1D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0D8604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7F367B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FDE364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AD57CD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B221FC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72A555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E188CB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EDA7B4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EB935B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</w:tbl>
    <w:p w14:paraId="2EA1E3B7" w14:textId="77777777" w:rsidR="00B02C85" w:rsidRPr="004A22F1" w:rsidRDefault="00B02C85" w:rsidP="00B02C85">
      <w:pPr>
        <w:pStyle w:val="Heading1"/>
        <w:rPr>
          <w:noProof/>
        </w:rPr>
      </w:pPr>
      <w:bookmarkStart w:id="37" w:name="_Toc72137307"/>
      <w:r w:rsidRPr="004A22F1">
        <w:rPr>
          <w:noProof/>
        </w:rPr>
        <w:t>ЛИСТ</w:t>
      </w:r>
      <w:r w:rsidRPr="004A22F1">
        <w:rPr>
          <w:noProof/>
          <w:w w:val="105"/>
        </w:rPr>
        <w:t xml:space="preserve"> РЕГИСТРАЦИИ ИЗМЕНЕНИЙ</w:t>
      </w:r>
      <w:bookmarkEnd w:id="37"/>
    </w:p>
    <w:p w14:paraId="13A99E01" w14:textId="77777777" w:rsidR="007F1EDF" w:rsidRPr="004A22F1" w:rsidRDefault="007F1EDF" w:rsidP="00B02C85">
      <w:pPr>
        <w:ind w:left="360"/>
        <w:rPr>
          <w:noProof/>
        </w:rPr>
      </w:pPr>
    </w:p>
    <w:sectPr w:rsidR="007F1EDF" w:rsidRPr="004A22F1" w:rsidSect="009E2619">
      <w:footerReference w:type="default" r:id="rId24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674EC" w14:textId="77777777" w:rsidR="00272FC7" w:rsidRDefault="00272FC7" w:rsidP="00037718">
      <w:pPr>
        <w:spacing w:after="0" w:line="240" w:lineRule="auto"/>
      </w:pPr>
      <w:r>
        <w:separator/>
      </w:r>
    </w:p>
  </w:endnote>
  <w:endnote w:type="continuationSeparator" w:id="0">
    <w:p w14:paraId="2E5BEE49" w14:textId="77777777" w:rsidR="00272FC7" w:rsidRDefault="00272FC7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CE6F45" w:rsidRPr="004A22F1" w14:paraId="4B97BE1D" w14:textId="77777777" w:rsidTr="00CE6F45">
      <w:trPr>
        <w:trHeight w:val="268"/>
      </w:trPr>
      <w:tc>
        <w:tcPr>
          <w:tcW w:w="3119" w:type="dxa"/>
        </w:tcPr>
        <w:p w14:paraId="4F433626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417" w:type="dxa"/>
        </w:tcPr>
        <w:p w14:paraId="60813388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560" w:type="dxa"/>
        </w:tcPr>
        <w:p w14:paraId="57A2DF8B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559" w:type="dxa"/>
        </w:tcPr>
        <w:p w14:paraId="1E66A9FF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417" w:type="dxa"/>
        </w:tcPr>
        <w:p w14:paraId="63944E96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</w:tr>
    <w:tr w:rsidR="00CE6F45" w:rsidRPr="004A22F1" w14:paraId="6F96E352" w14:textId="77777777" w:rsidTr="00CE6F45">
      <w:trPr>
        <w:trHeight w:val="268"/>
      </w:trPr>
      <w:tc>
        <w:tcPr>
          <w:tcW w:w="3119" w:type="dxa"/>
        </w:tcPr>
        <w:p w14:paraId="17652E69" w14:textId="77777777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bookmarkStart w:id="4" w:name="_bookmark46"/>
          <w:bookmarkEnd w:id="4"/>
          <w:r w:rsidRPr="004A22F1">
            <w:rPr>
              <w:noProof/>
              <w:w w:val="105"/>
              <w:lang w:val="ru-RU"/>
            </w:rPr>
            <w:t>Изм.</w:t>
          </w:r>
        </w:p>
      </w:tc>
      <w:tc>
        <w:tcPr>
          <w:tcW w:w="1417" w:type="dxa"/>
        </w:tcPr>
        <w:p w14:paraId="1FB23DC0" w14:textId="77777777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Лист</w:t>
          </w:r>
        </w:p>
      </w:tc>
      <w:tc>
        <w:tcPr>
          <w:tcW w:w="1560" w:type="dxa"/>
        </w:tcPr>
        <w:p w14:paraId="13F7ACCB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lang w:val="ru-RU"/>
            </w:rPr>
            <w:t>№ докум.</w:t>
          </w:r>
        </w:p>
      </w:tc>
      <w:tc>
        <w:tcPr>
          <w:tcW w:w="1559" w:type="dxa"/>
        </w:tcPr>
        <w:p w14:paraId="1FACAA82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Подп.</w:t>
          </w:r>
        </w:p>
      </w:tc>
      <w:tc>
        <w:tcPr>
          <w:tcW w:w="1417" w:type="dxa"/>
        </w:tcPr>
        <w:p w14:paraId="3E1610FF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10"/>
              <w:lang w:val="ru-RU"/>
            </w:rPr>
            <w:t>Дата</w:t>
          </w:r>
        </w:p>
      </w:tc>
    </w:tr>
    <w:tr w:rsidR="00CE6F45" w:rsidRPr="004A22F1" w14:paraId="44689A07" w14:textId="77777777" w:rsidTr="00CE6F45">
      <w:trPr>
        <w:trHeight w:val="268"/>
      </w:trPr>
      <w:tc>
        <w:tcPr>
          <w:tcW w:w="3119" w:type="dxa"/>
        </w:tcPr>
        <w:p w14:paraId="0A9BB515" w14:textId="6375A8D1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RU.17701729.04.01-01 81 01-1</w:t>
          </w:r>
        </w:p>
      </w:tc>
      <w:tc>
        <w:tcPr>
          <w:tcW w:w="1417" w:type="dxa"/>
        </w:tcPr>
        <w:p w14:paraId="127E9683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560" w:type="dxa"/>
        </w:tcPr>
        <w:p w14:paraId="1D60D5B1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559" w:type="dxa"/>
        </w:tcPr>
        <w:p w14:paraId="26F2A053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417" w:type="dxa"/>
        </w:tcPr>
        <w:p w14:paraId="44FD4C65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</w:tr>
    <w:tr w:rsidR="00CE6F45" w:rsidRPr="004A22F1" w14:paraId="158BC0D2" w14:textId="77777777" w:rsidTr="00CE6F45">
      <w:trPr>
        <w:trHeight w:val="268"/>
      </w:trPr>
      <w:tc>
        <w:tcPr>
          <w:tcW w:w="3119" w:type="dxa"/>
        </w:tcPr>
        <w:p w14:paraId="7BE9E87D" w14:textId="77777777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Инв. № подл.</w:t>
          </w:r>
        </w:p>
      </w:tc>
      <w:tc>
        <w:tcPr>
          <w:tcW w:w="1417" w:type="dxa"/>
        </w:tcPr>
        <w:p w14:paraId="5788FD78" w14:textId="77777777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Подп. и дата</w:t>
          </w:r>
        </w:p>
      </w:tc>
      <w:tc>
        <w:tcPr>
          <w:tcW w:w="1560" w:type="dxa"/>
        </w:tcPr>
        <w:p w14:paraId="3D70BA63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Взам. инв. №</w:t>
          </w:r>
        </w:p>
      </w:tc>
      <w:tc>
        <w:tcPr>
          <w:tcW w:w="1559" w:type="dxa"/>
        </w:tcPr>
        <w:p w14:paraId="28AB40FB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Инв. № дубл.</w:t>
          </w:r>
        </w:p>
      </w:tc>
      <w:tc>
        <w:tcPr>
          <w:tcW w:w="1417" w:type="dxa"/>
        </w:tcPr>
        <w:p w14:paraId="4CE8AEEE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Подп. и дата</w:t>
          </w:r>
        </w:p>
      </w:tc>
    </w:tr>
  </w:tbl>
  <w:p w14:paraId="0101F7D0" w14:textId="77777777" w:rsidR="00D35941" w:rsidRPr="004A22F1" w:rsidRDefault="00D35941" w:rsidP="00CE6F45">
    <w:pPr>
      <w:pStyle w:val="TOC1"/>
      <w:rPr>
        <w:b/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4BB" w14:textId="77777777" w:rsidR="00D35941" w:rsidRPr="00574F5B" w:rsidRDefault="00D35941">
    <w:pPr>
      <w:pStyle w:val="TOC1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1BD23" w14:textId="77777777" w:rsidR="00272FC7" w:rsidRDefault="00272FC7" w:rsidP="00037718">
      <w:pPr>
        <w:spacing w:after="0" w:line="240" w:lineRule="auto"/>
      </w:pPr>
      <w:r>
        <w:separator/>
      </w:r>
    </w:p>
  </w:footnote>
  <w:footnote w:type="continuationSeparator" w:id="0">
    <w:p w14:paraId="52B5DE17" w14:textId="77777777" w:rsidR="00272FC7" w:rsidRDefault="00272FC7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AFD4" w14:textId="77777777" w:rsidR="00D35941" w:rsidRDefault="00D35941" w:rsidP="003E7EB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904E" w14:textId="77777777" w:rsidR="00D35941" w:rsidRDefault="00D35941" w:rsidP="008742A7"/>
  <w:p w14:paraId="5118CBF0" w14:textId="77777777" w:rsidR="00D35941" w:rsidRDefault="00D35941" w:rsidP="003E7EBB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981499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BB7BFB" w14:textId="1A51DEAF" w:rsidR="00D35941" w:rsidRPr="00574F5B" w:rsidRDefault="00D35941" w:rsidP="00574F5B">
        <w:pPr>
          <w:tabs>
            <w:tab w:val="center" w:pos="5032"/>
            <w:tab w:val="left" w:pos="5559"/>
          </w:tabs>
          <w:rPr>
            <w:b/>
          </w:rPr>
        </w:pPr>
        <w:r>
          <w:rPr>
            <w:b/>
          </w:rPr>
          <w:tab/>
        </w:r>
        <w:r w:rsidRPr="00574F5B">
          <w:rPr>
            <w:rStyle w:val="Heading3Char"/>
            <w:b w:val="0"/>
          </w:rPr>
          <w:fldChar w:fldCharType="begin"/>
        </w:r>
        <w:r w:rsidRPr="00574F5B">
          <w:rPr>
            <w:rStyle w:val="Heading3Char"/>
            <w:b w:val="0"/>
          </w:rPr>
          <w:instrText>PAGE   \* MERGEFORMAT</w:instrText>
        </w:r>
        <w:r w:rsidRPr="00574F5B">
          <w:rPr>
            <w:rStyle w:val="Heading3Char"/>
            <w:b w:val="0"/>
          </w:rPr>
          <w:fldChar w:fldCharType="separate"/>
        </w:r>
        <w:r w:rsidR="001A79DB">
          <w:rPr>
            <w:rStyle w:val="Heading3Char"/>
            <w:b w:val="0"/>
            <w:noProof/>
          </w:rPr>
          <w:t>68</w:t>
        </w:r>
        <w:r w:rsidRPr="00574F5B">
          <w:rPr>
            <w:rStyle w:val="Heading3Char"/>
            <w:b w:val="0"/>
          </w:rPr>
          <w:fldChar w:fldCharType="end"/>
        </w:r>
        <w:r>
          <w:rPr>
            <w:rStyle w:val="Heading3Char"/>
            <w:b w:val="0"/>
          </w:rPr>
          <w:tab/>
        </w:r>
      </w:p>
      <w:p w14:paraId="52901FF4" w14:textId="64E4D72B" w:rsidR="00D35941" w:rsidRPr="00574F5B" w:rsidRDefault="00D35941" w:rsidP="00574F5B">
        <w:pPr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 xml:space="preserve">-01 </w:t>
        </w:r>
        <w:r>
          <w:rPr>
            <w:b/>
            <w:sz w:val="28"/>
            <w:lang w:val="en-US"/>
          </w:rPr>
          <w:t>81</w:t>
        </w:r>
        <w:r w:rsidR="00CE6F45">
          <w:rPr>
            <w:b/>
            <w:sz w:val="28"/>
          </w:rPr>
          <w:t xml:space="preserve">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40FF0"/>
    <w:multiLevelType w:val="hybridMultilevel"/>
    <w:tmpl w:val="14FE93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4671082"/>
    <w:multiLevelType w:val="hybridMultilevel"/>
    <w:tmpl w:val="F0766444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2" w15:restartNumberingAfterBreak="0">
    <w:nsid w:val="055965AA"/>
    <w:multiLevelType w:val="hybridMultilevel"/>
    <w:tmpl w:val="D6FAE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CFF32FB"/>
    <w:multiLevelType w:val="hybridMultilevel"/>
    <w:tmpl w:val="8DE86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6382878"/>
    <w:multiLevelType w:val="hybridMultilevel"/>
    <w:tmpl w:val="7F14BEAA"/>
    <w:lvl w:ilvl="0" w:tplc="D9E0F1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9915501"/>
    <w:multiLevelType w:val="hybridMultilevel"/>
    <w:tmpl w:val="9C4A6C0A"/>
    <w:lvl w:ilvl="0" w:tplc="22BA9150">
      <w:start w:val="1"/>
      <w:numFmt w:val="decimal"/>
      <w:lvlText w:val="%1)"/>
      <w:lvlJc w:val="left"/>
      <w:pPr>
        <w:ind w:left="178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9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0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33A7FE7"/>
    <w:multiLevelType w:val="hybridMultilevel"/>
    <w:tmpl w:val="5582F14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D842EE9"/>
    <w:multiLevelType w:val="hybridMultilevel"/>
    <w:tmpl w:val="4048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C83543"/>
    <w:multiLevelType w:val="hybridMultilevel"/>
    <w:tmpl w:val="842C0B4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0FC54A6"/>
    <w:multiLevelType w:val="hybridMultilevel"/>
    <w:tmpl w:val="79C29D4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6" w15:restartNumberingAfterBreak="0">
    <w:nsid w:val="4F7169C5"/>
    <w:multiLevelType w:val="hybridMultilevel"/>
    <w:tmpl w:val="675CA1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8" w15:restartNumberingAfterBreak="0">
    <w:nsid w:val="639E73BA"/>
    <w:multiLevelType w:val="hybridMultilevel"/>
    <w:tmpl w:val="E8186186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9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6A50914"/>
    <w:multiLevelType w:val="hybridMultilevel"/>
    <w:tmpl w:val="F0465450"/>
    <w:lvl w:ilvl="0" w:tplc="7B5E4888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1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F7756"/>
    <w:multiLevelType w:val="hybridMultilevel"/>
    <w:tmpl w:val="17DE1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8"/>
  </w:num>
  <w:num w:numId="3">
    <w:abstractNumId w:val="32"/>
  </w:num>
  <w:num w:numId="4">
    <w:abstractNumId w:val="35"/>
  </w:num>
  <w:num w:numId="5">
    <w:abstractNumId w:val="23"/>
  </w:num>
  <w:num w:numId="6">
    <w:abstractNumId w:val="22"/>
  </w:num>
  <w:num w:numId="7">
    <w:abstractNumId w:val="14"/>
  </w:num>
  <w:num w:numId="8">
    <w:abstractNumId w:val="18"/>
  </w:num>
  <w:num w:numId="9">
    <w:abstractNumId w:val="39"/>
  </w:num>
  <w:num w:numId="10">
    <w:abstractNumId w:val="13"/>
  </w:num>
  <w:num w:numId="11">
    <w:abstractNumId w:val="25"/>
  </w:num>
  <w:num w:numId="12">
    <w:abstractNumId w:val="19"/>
  </w:num>
  <w:num w:numId="13">
    <w:abstractNumId w:val="24"/>
  </w:num>
  <w:num w:numId="14">
    <w:abstractNumId w:val="10"/>
  </w:num>
  <w:num w:numId="15">
    <w:abstractNumId w:val="15"/>
  </w:num>
  <w:num w:numId="16">
    <w:abstractNumId w:val="17"/>
  </w:num>
  <w:num w:numId="17">
    <w:abstractNumId w:val="30"/>
  </w:num>
  <w:num w:numId="18">
    <w:abstractNumId w:val="37"/>
  </w:num>
  <w:num w:numId="19">
    <w:abstractNumId w:val="29"/>
  </w:num>
  <w:num w:numId="20">
    <w:abstractNumId w:val="8"/>
  </w:num>
  <w:num w:numId="21">
    <w:abstractNumId w:val="6"/>
  </w:num>
  <w:num w:numId="22">
    <w:abstractNumId w:val="5"/>
  </w:num>
  <w:num w:numId="23">
    <w:abstractNumId w:val="4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40"/>
  </w:num>
  <w:num w:numId="30">
    <w:abstractNumId w:val="26"/>
  </w:num>
  <w:num w:numId="31">
    <w:abstractNumId w:val="21"/>
  </w:num>
  <w:num w:numId="32">
    <w:abstractNumId w:val="11"/>
  </w:num>
  <w:num w:numId="33">
    <w:abstractNumId w:val="16"/>
  </w:num>
  <w:num w:numId="34">
    <w:abstractNumId w:val="36"/>
  </w:num>
  <w:num w:numId="35">
    <w:abstractNumId w:val="34"/>
  </w:num>
  <w:num w:numId="36">
    <w:abstractNumId w:val="12"/>
  </w:num>
  <w:num w:numId="37">
    <w:abstractNumId w:val="38"/>
  </w:num>
  <w:num w:numId="38">
    <w:abstractNumId w:val="20"/>
  </w:num>
  <w:num w:numId="39">
    <w:abstractNumId w:val="42"/>
  </w:num>
  <w:num w:numId="40">
    <w:abstractNumId w:val="31"/>
  </w:num>
  <w:num w:numId="41">
    <w:abstractNumId w:val="9"/>
  </w:num>
  <w:num w:numId="42">
    <w:abstractNumId w:val="27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85"/>
    <w:rsid w:val="00021090"/>
    <w:rsid w:val="00037718"/>
    <w:rsid w:val="000503FC"/>
    <w:rsid w:val="00052AF4"/>
    <w:rsid w:val="00067A55"/>
    <w:rsid w:val="00070ADB"/>
    <w:rsid w:val="00072E17"/>
    <w:rsid w:val="00073E16"/>
    <w:rsid w:val="00075B2F"/>
    <w:rsid w:val="00076058"/>
    <w:rsid w:val="00080017"/>
    <w:rsid w:val="00092380"/>
    <w:rsid w:val="00095285"/>
    <w:rsid w:val="000A72F1"/>
    <w:rsid w:val="000B1218"/>
    <w:rsid w:val="000B529F"/>
    <w:rsid w:val="000C2221"/>
    <w:rsid w:val="000E0955"/>
    <w:rsid w:val="000E210C"/>
    <w:rsid w:val="000F3639"/>
    <w:rsid w:val="000F509C"/>
    <w:rsid w:val="001322B4"/>
    <w:rsid w:val="00135703"/>
    <w:rsid w:val="0013634C"/>
    <w:rsid w:val="00141BE4"/>
    <w:rsid w:val="00142F1E"/>
    <w:rsid w:val="00144C6C"/>
    <w:rsid w:val="001572FC"/>
    <w:rsid w:val="00160691"/>
    <w:rsid w:val="0018788A"/>
    <w:rsid w:val="001A79DB"/>
    <w:rsid w:val="001D4FD0"/>
    <w:rsid w:val="002040F5"/>
    <w:rsid w:val="002236F9"/>
    <w:rsid w:val="0022704B"/>
    <w:rsid w:val="00234B1A"/>
    <w:rsid w:val="00236503"/>
    <w:rsid w:val="0025363A"/>
    <w:rsid w:val="0025681A"/>
    <w:rsid w:val="002608F5"/>
    <w:rsid w:val="00266C5B"/>
    <w:rsid w:val="00270BAD"/>
    <w:rsid w:val="00272FC7"/>
    <w:rsid w:val="00295840"/>
    <w:rsid w:val="002A0F9B"/>
    <w:rsid w:val="002B7D30"/>
    <w:rsid w:val="002C2909"/>
    <w:rsid w:val="002E3311"/>
    <w:rsid w:val="002E3689"/>
    <w:rsid w:val="002E3CB3"/>
    <w:rsid w:val="002E62B1"/>
    <w:rsid w:val="002E78C7"/>
    <w:rsid w:val="00304EA7"/>
    <w:rsid w:val="00307543"/>
    <w:rsid w:val="00326C6B"/>
    <w:rsid w:val="00331EBE"/>
    <w:rsid w:val="00337987"/>
    <w:rsid w:val="00352BCE"/>
    <w:rsid w:val="00354027"/>
    <w:rsid w:val="00354C03"/>
    <w:rsid w:val="00357745"/>
    <w:rsid w:val="00365BB8"/>
    <w:rsid w:val="00386985"/>
    <w:rsid w:val="00390B05"/>
    <w:rsid w:val="003C1E2A"/>
    <w:rsid w:val="003C6CEA"/>
    <w:rsid w:val="003D2E8E"/>
    <w:rsid w:val="003E0057"/>
    <w:rsid w:val="003E7185"/>
    <w:rsid w:val="003E7DBC"/>
    <w:rsid w:val="003E7EBB"/>
    <w:rsid w:val="003F1E5A"/>
    <w:rsid w:val="003F2A12"/>
    <w:rsid w:val="003F401A"/>
    <w:rsid w:val="00401959"/>
    <w:rsid w:val="00405D5D"/>
    <w:rsid w:val="00422D03"/>
    <w:rsid w:val="00454D3F"/>
    <w:rsid w:val="00456841"/>
    <w:rsid w:val="004576C2"/>
    <w:rsid w:val="004656A8"/>
    <w:rsid w:val="00480B88"/>
    <w:rsid w:val="004A22F1"/>
    <w:rsid w:val="004A4658"/>
    <w:rsid w:val="004B42F9"/>
    <w:rsid w:val="004B6272"/>
    <w:rsid w:val="004E19ED"/>
    <w:rsid w:val="004E2B6F"/>
    <w:rsid w:val="004E67A0"/>
    <w:rsid w:val="004F536C"/>
    <w:rsid w:val="004F5B9F"/>
    <w:rsid w:val="004F72A1"/>
    <w:rsid w:val="005161ED"/>
    <w:rsid w:val="00522B46"/>
    <w:rsid w:val="00523576"/>
    <w:rsid w:val="00527F18"/>
    <w:rsid w:val="00530B76"/>
    <w:rsid w:val="00534B20"/>
    <w:rsid w:val="00543853"/>
    <w:rsid w:val="00543B0D"/>
    <w:rsid w:val="00564EC4"/>
    <w:rsid w:val="00565680"/>
    <w:rsid w:val="00567785"/>
    <w:rsid w:val="0057035C"/>
    <w:rsid w:val="00574F5B"/>
    <w:rsid w:val="00576536"/>
    <w:rsid w:val="00591345"/>
    <w:rsid w:val="00592207"/>
    <w:rsid w:val="005A65CC"/>
    <w:rsid w:val="005B47F1"/>
    <w:rsid w:val="005B68E1"/>
    <w:rsid w:val="005C373A"/>
    <w:rsid w:val="005C503A"/>
    <w:rsid w:val="005C7CD5"/>
    <w:rsid w:val="005D2C6A"/>
    <w:rsid w:val="005D426F"/>
    <w:rsid w:val="005F18F7"/>
    <w:rsid w:val="005F197F"/>
    <w:rsid w:val="005F2A34"/>
    <w:rsid w:val="005F52D9"/>
    <w:rsid w:val="005F5CE1"/>
    <w:rsid w:val="00605109"/>
    <w:rsid w:val="006052E6"/>
    <w:rsid w:val="00611541"/>
    <w:rsid w:val="006210C8"/>
    <w:rsid w:val="00634F18"/>
    <w:rsid w:val="006376DD"/>
    <w:rsid w:val="00640763"/>
    <w:rsid w:val="00642FB2"/>
    <w:rsid w:val="0065028E"/>
    <w:rsid w:val="00650D2C"/>
    <w:rsid w:val="006519B0"/>
    <w:rsid w:val="00660471"/>
    <w:rsid w:val="0066115D"/>
    <w:rsid w:val="00664742"/>
    <w:rsid w:val="00665427"/>
    <w:rsid w:val="006663AB"/>
    <w:rsid w:val="00690F37"/>
    <w:rsid w:val="006966C8"/>
    <w:rsid w:val="006B19BC"/>
    <w:rsid w:val="006B29A3"/>
    <w:rsid w:val="006C0B86"/>
    <w:rsid w:val="006C5AE3"/>
    <w:rsid w:val="006C6799"/>
    <w:rsid w:val="006D0EB0"/>
    <w:rsid w:val="00710FA4"/>
    <w:rsid w:val="0071508E"/>
    <w:rsid w:val="007223BC"/>
    <w:rsid w:val="00730503"/>
    <w:rsid w:val="0073284B"/>
    <w:rsid w:val="007416CF"/>
    <w:rsid w:val="00742C83"/>
    <w:rsid w:val="00750E08"/>
    <w:rsid w:val="007510AB"/>
    <w:rsid w:val="00756B6A"/>
    <w:rsid w:val="00771E94"/>
    <w:rsid w:val="007B3C22"/>
    <w:rsid w:val="007C704E"/>
    <w:rsid w:val="007D0332"/>
    <w:rsid w:val="007D1543"/>
    <w:rsid w:val="007E021D"/>
    <w:rsid w:val="007F1EDF"/>
    <w:rsid w:val="00800546"/>
    <w:rsid w:val="008037BF"/>
    <w:rsid w:val="00806081"/>
    <w:rsid w:val="008072B5"/>
    <w:rsid w:val="008152FE"/>
    <w:rsid w:val="00817B1E"/>
    <w:rsid w:val="00821746"/>
    <w:rsid w:val="00826123"/>
    <w:rsid w:val="00832D51"/>
    <w:rsid w:val="00841E63"/>
    <w:rsid w:val="00847681"/>
    <w:rsid w:val="00847762"/>
    <w:rsid w:val="00857236"/>
    <w:rsid w:val="008603E7"/>
    <w:rsid w:val="008635A6"/>
    <w:rsid w:val="00863695"/>
    <w:rsid w:val="00865269"/>
    <w:rsid w:val="008742A7"/>
    <w:rsid w:val="008815FF"/>
    <w:rsid w:val="0088237B"/>
    <w:rsid w:val="00882D0E"/>
    <w:rsid w:val="008830D7"/>
    <w:rsid w:val="008A12C0"/>
    <w:rsid w:val="008A5506"/>
    <w:rsid w:val="008B5B5C"/>
    <w:rsid w:val="008C1248"/>
    <w:rsid w:val="008C3EE5"/>
    <w:rsid w:val="008C6BC9"/>
    <w:rsid w:val="008D35C6"/>
    <w:rsid w:val="008D51A9"/>
    <w:rsid w:val="008E3C46"/>
    <w:rsid w:val="008E43C6"/>
    <w:rsid w:val="00903ED5"/>
    <w:rsid w:val="009141D0"/>
    <w:rsid w:val="00927BC6"/>
    <w:rsid w:val="0094064D"/>
    <w:rsid w:val="00946FB0"/>
    <w:rsid w:val="00953FB8"/>
    <w:rsid w:val="009553C5"/>
    <w:rsid w:val="00967007"/>
    <w:rsid w:val="00972E3C"/>
    <w:rsid w:val="00973B57"/>
    <w:rsid w:val="009950F8"/>
    <w:rsid w:val="009A51DF"/>
    <w:rsid w:val="009A5CCE"/>
    <w:rsid w:val="009B32B1"/>
    <w:rsid w:val="009C2BF6"/>
    <w:rsid w:val="009C7A00"/>
    <w:rsid w:val="009D44BA"/>
    <w:rsid w:val="009D4E75"/>
    <w:rsid w:val="009D62D4"/>
    <w:rsid w:val="009D7AF0"/>
    <w:rsid w:val="009E2619"/>
    <w:rsid w:val="009E641F"/>
    <w:rsid w:val="00A00BE1"/>
    <w:rsid w:val="00A074B6"/>
    <w:rsid w:val="00A15789"/>
    <w:rsid w:val="00A17D58"/>
    <w:rsid w:val="00A31383"/>
    <w:rsid w:val="00A4633F"/>
    <w:rsid w:val="00A62223"/>
    <w:rsid w:val="00A742A3"/>
    <w:rsid w:val="00A776AD"/>
    <w:rsid w:val="00A80134"/>
    <w:rsid w:val="00A9584A"/>
    <w:rsid w:val="00AA2C9A"/>
    <w:rsid w:val="00AC3B74"/>
    <w:rsid w:val="00AC5E5D"/>
    <w:rsid w:val="00AC79B6"/>
    <w:rsid w:val="00AD14E8"/>
    <w:rsid w:val="00AE1543"/>
    <w:rsid w:val="00AE35B9"/>
    <w:rsid w:val="00AE6ACB"/>
    <w:rsid w:val="00AF26A4"/>
    <w:rsid w:val="00B02C85"/>
    <w:rsid w:val="00B164CA"/>
    <w:rsid w:val="00B20AAD"/>
    <w:rsid w:val="00B33B99"/>
    <w:rsid w:val="00B4154F"/>
    <w:rsid w:val="00B425E5"/>
    <w:rsid w:val="00B56F8E"/>
    <w:rsid w:val="00B61D5B"/>
    <w:rsid w:val="00B630E7"/>
    <w:rsid w:val="00B70214"/>
    <w:rsid w:val="00B7764E"/>
    <w:rsid w:val="00B81701"/>
    <w:rsid w:val="00B91CBE"/>
    <w:rsid w:val="00B935B8"/>
    <w:rsid w:val="00BA11EE"/>
    <w:rsid w:val="00BA2807"/>
    <w:rsid w:val="00BB1877"/>
    <w:rsid w:val="00BC1A04"/>
    <w:rsid w:val="00BD3106"/>
    <w:rsid w:val="00BD3A3C"/>
    <w:rsid w:val="00BE76F7"/>
    <w:rsid w:val="00BF2040"/>
    <w:rsid w:val="00C15441"/>
    <w:rsid w:val="00C17E27"/>
    <w:rsid w:val="00C23FAD"/>
    <w:rsid w:val="00C27AEE"/>
    <w:rsid w:val="00C46B09"/>
    <w:rsid w:val="00C511BD"/>
    <w:rsid w:val="00C641F5"/>
    <w:rsid w:val="00CA31DC"/>
    <w:rsid w:val="00CA5D05"/>
    <w:rsid w:val="00CB0456"/>
    <w:rsid w:val="00CD10D3"/>
    <w:rsid w:val="00CD173F"/>
    <w:rsid w:val="00CD7683"/>
    <w:rsid w:val="00CE13CD"/>
    <w:rsid w:val="00CE323C"/>
    <w:rsid w:val="00CE6F45"/>
    <w:rsid w:val="00CF511C"/>
    <w:rsid w:val="00CF68AA"/>
    <w:rsid w:val="00CF6F81"/>
    <w:rsid w:val="00CF7109"/>
    <w:rsid w:val="00D0365E"/>
    <w:rsid w:val="00D15C15"/>
    <w:rsid w:val="00D228E4"/>
    <w:rsid w:val="00D25559"/>
    <w:rsid w:val="00D32F13"/>
    <w:rsid w:val="00D331D0"/>
    <w:rsid w:val="00D35941"/>
    <w:rsid w:val="00D3663B"/>
    <w:rsid w:val="00D749C9"/>
    <w:rsid w:val="00D75453"/>
    <w:rsid w:val="00D94C3D"/>
    <w:rsid w:val="00DA0A6A"/>
    <w:rsid w:val="00DA3E51"/>
    <w:rsid w:val="00DB12AE"/>
    <w:rsid w:val="00DB2558"/>
    <w:rsid w:val="00DC4C7A"/>
    <w:rsid w:val="00DD2F90"/>
    <w:rsid w:val="00DD39B6"/>
    <w:rsid w:val="00DD6150"/>
    <w:rsid w:val="00DF5D2F"/>
    <w:rsid w:val="00DF6417"/>
    <w:rsid w:val="00DF76C5"/>
    <w:rsid w:val="00DF7CED"/>
    <w:rsid w:val="00E0419E"/>
    <w:rsid w:val="00E06E0F"/>
    <w:rsid w:val="00E077BC"/>
    <w:rsid w:val="00E07876"/>
    <w:rsid w:val="00E07DB7"/>
    <w:rsid w:val="00E07FDA"/>
    <w:rsid w:val="00E32794"/>
    <w:rsid w:val="00E35959"/>
    <w:rsid w:val="00E83AA6"/>
    <w:rsid w:val="00E859E8"/>
    <w:rsid w:val="00E91446"/>
    <w:rsid w:val="00E923F7"/>
    <w:rsid w:val="00EA00B1"/>
    <w:rsid w:val="00EA0AD9"/>
    <w:rsid w:val="00EB46B3"/>
    <w:rsid w:val="00EB756C"/>
    <w:rsid w:val="00EC6290"/>
    <w:rsid w:val="00EC63A2"/>
    <w:rsid w:val="00EC6466"/>
    <w:rsid w:val="00EC7A58"/>
    <w:rsid w:val="00EE330E"/>
    <w:rsid w:val="00EF164A"/>
    <w:rsid w:val="00EF3D34"/>
    <w:rsid w:val="00EF6C0C"/>
    <w:rsid w:val="00EF7112"/>
    <w:rsid w:val="00F16117"/>
    <w:rsid w:val="00F24082"/>
    <w:rsid w:val="00F27642"/>
    <w:rsid w:val="00F43DFB"/>
    <w:rsid w:val="00F521BF"/>
    <w:rsid w:val="00F56F05"/>
    <w:rsid w:val="00F603B7"/>
    <w:rsid w:val="00F63E2B"/>
    <w:rsid w:val="00F65D99"/>
    <w:rsid w:val="00F74BCB"/>
    <w:rsid w:val="00F801CC"/>
    <w:rsid w:val="00F85CDD"/>
    <w:rsid w:val="00FA3D06"/>
    <w:rsid w:val="00FA6F31"/>
    <w:rsid w:val="00FB4087"/>
    <w:rsid w:val="00FC2486"/>
    <w:rsid w:val="00FC5683"/>
    <w:rsid w:val="00FC62CC"/>
    <w:rsid w:val="00FC7B7C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F751"/>
  <w15:docId w15:val="{7A438235-CFDC-4557-AF70-7EEFC1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Spacing"/>
    <w:link w:val="BodyTextChar"/>
    <w:uiPriority w:val="99"/>
    <w:qFormat/>
    <w:rsid w:val="008635A6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8635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character" w:customStyle="1" w:styleId="a3">
    <w:name w:val="Обычный ТД Знак"/>
    <w:basedOn w:val="DefaultParagraphFont"/>
    <w:link w:val="a4"/>
    <w:locked/>
    <w:rsid w:val="00307543"/>
    <w:rPr>
      <w:rFonts w:ascii="Times New Roman" w:hAnsi="Times New Roman" w:cs="Times New Roman"/>
      <w:sz w:val="24"/>
      <w:szCs w:val="24"/>
    </w:rPr>
  </w:style>
  <w:style w:type="paragraph" w:customStyle="1" w:styleId="a4">
    <w:name w:val="Обычный ТД"/>
    <w:basedOn w:val="ListParagraph"/>
    <w:link w:val="a3"/>
    <w:rsid w:val="00307543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07543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8635A6"/>
    <w:pPr>
      <w:spacing w:after="0" w:line="240" w:lineRule="auto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6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6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63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635A6"/>
    <w:pPr>
      <w:spacing w:after="120" w:line="480" w:lineRule="auto"/>
    </w:pPr>
    <w:rPr>
      <w:rFonts w:eastAsiaTheme="minorEastAsia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635A6"/>
    <w:rPr>
      <w:rFonts w:eastAsiaTheme="minorEastAsia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8635A6"/>
    <w:pPr>
      <w:spacing w:after="120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8635A6"/>
    <w:rPr>
      <w:rFonts w:eastAsiaTheme="minorEastAsia"/>
      <w:sz w:val="16"/>
      <w:szCs w:val="16"/>
      <w:lang w:val="en-US"/>
    </w:rPr>
  </w:style>
  <w:style w:type="paragraph" w:styleId="List">
    <w:name w:val="List"/>
    <w:basedOn w:val="Normal"/>
    <w:uiPriority w:val="99"/>
    <w:unhideWhenUsed/>
    <w:rsid w:val="008635A6"/>
    <w:pPr>
      <w:ind w:left="360" w:hanging="360"/>
      <w:contextualSpacing/>
    </w:pPr>
    <w:rPr>
      <w:rFonts w:eastAsiaTheme="minorEastAsia"/>
      <w:lang w:val="en-US"/>
    </w:rPr>
  </w:style>
  <w:style w:type="paragraph" w:styleId="List2">
    <w:name w:val="List 2"/>
    <w:basedOn w:val="Normal"/>
    <w:uiPriority w:val="99"/>
    <w:unhideWhenUsed/>
    <w:rsid w:val="008635A6"/>
    <w:pPr>
      <w:ind w:left="720" w:hanging="360"/>
      <w:contextualSpacing/>
    </w:pPr>
    <w:rPr>
      <w:rFonts w:eastAsiaTheme="minorEastAsia"/>
      <w:lang w:val="en-US"/>
    </w:rPr>
  </w:style>
  <w:style w:type="paragraph" w:styleId="List3">
    <w:name w:val="List 3"/>
    <w:basedOn w:val="Normal"/>
    <w:uiPriority w:val="99"/>
    <w:unhideWhenUsed/>
    <w:rsid w:val="008635A6"/>
    <w:pPr>
      <w:ind w:left="1080" w:hanging="360"/>
      <w:contextualSpacing/>
    </w:pPr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8635A6"/>
    <w:pPr>
      <w:numPr>
        <w:numId w:val="20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8635A6"/>
    <w:pPr>
      <w:numPr>
        <w:numId w:val="21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8635A6"/>
    <w:pPr>
      <w:numPr>
        <w:numId w:val="22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8635A6"/>
    <w:pPr>
      <w:numPr>
        <w:numId w:val="24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8635A6"/>
    <w:pPr>
      <w:numPr>
        <w:numId w:val="25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8635A6"/>
    <w:pPr>
      <w:numPr>
        <w:numId w:val="26"/>
      </w:numPr>
      <w:contextualSpacing/>
    </w:pPr>
    <w:rPr>
      <w:rFonts w:eastAsiaTheme="minorEastAsia"/>
      <w:lang w:val="en-US"/>
    </w:rPr>
  </w:style>
  <w:style w:type="paragraph" w:styleId="ListContinue">
    <w:name w:val="List Continue"/>
    <w:basedOn w:val="Normal"/>
    <w:uiPriority w:val="99"/>
    <w:unhideWhenUsed/>
    <w:rsid w:val="008635A6"/>
    <w:pPr>
      <w:spacing w:after="120"/>
      <w:ind w:left="360"/>
      <w:contextualSpacing/>
    </w:pPr>
    <w:rPr>
      <w:rFonts w:eastAsiaTheme="minorEastAsia"/>
      <w:lang w:val="en-US"/>
    </w:rPr>
  </w:style>
  <w:style w:type="paragraph" w:styleId="ListContinue2">
    <w:name w:val="List Continue 2"/>
    <w:basedOn w:val="Normal"/>
    <w:uiPriority w:val="99"/>
    <w:unhideWhenUsed/>
    <w:rsid w:val="008635A6"/>
    <w:pPr>
      <w:spacing w:after="120"/>
      <w:ind w:left="720"/>
      <w:contextualSpacing/>
    </w:pPr>
    <w:rPr>
      <w:rFonts w:eastAsiaTheme="minorEastAsia"/>
      <w:lang w:val="en-US"/>
    </w:rPr>
  </w:style>
  <w:style w:type="paragraph" w:styleId="ListContinue3">
    <w:name w:val="List Continue 3"/>
    <w:basedOn w:val="Normal"/>
    <w:uiPriority w:val="99"/>
    <w:unhideWhenUsed/>
    <w:rsid w:val="008635A6"/>
    <w:pPr>
      <w:spacing w:after="120"/>
      <w:ind w:left="1080"/>
      <w:contextualSpacing/>
    </w:pPr>
    <w:rPr>
      <w:rFonts w:eastAsiaTheme="minorEastAsia"/>
      <w:lang w:val="en-US"/>
    </w:rPr>
  </w:style>
  <w:style w:type="paragraph" w:styleId="MacroText">
    <w:name w:val="macro"/>
    <w:link w:val="MacroTextChar"/>
    <w:uiPriority w:val="99"/>
    <w:unhideWhenUsed/>
    <w:rsid w:val="008635A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8635A6"/>
    <w:rPr>
      <w:rFonts w:ascii="Courier" w:eastAsiaTheme="minorEastAsia" w:hAnsi="Courier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635A6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635A6"/>
    <w:rPr>
      <w:rFonts w:eastAsiaTheme="minorEastAsia"/>
      <w:i/>
      <w:iCs/>
      <w:color w:val="000000" w:themeColor="text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5A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8635A6"/>
    <w:rPr>
      <w:b/>
      <w:bCs/>
    </w:rPr>
  </w:style>
  <w:style w:type="character" w:styleId="Emphasis">
    <w:name w:val="Emphasis"/>
    <w:basedOn w:val="DefaultParagraphFont"/>
    <w:uiPriority w:val="20"/>
    <w:qFormat/>
    <w:rsid w:val="008635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A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A6"/>
    <w:rPr>
      <w:rFonts w:eastAsiaTheme="minorEastAsia"/>
      <w:b/>
      <w:bCs/>
      <w:i/>
      <w:iCs/>
      <w:color w:val="4F81BD" w:themeColor="accent1"/>
      <w:lang w:val="en-US"/>
    </w:rPr>
  </w:style>
  <w:style w:type="character" w:styleId="SubtleEmphasis">
    <w:name w:val="Subtle Emphasis"/>
    <w:basedOn w:val="DefaultParagraphFont"/>
    <w:uiPriority w:val="19"/>
    <w:qFormat/>
    <w:rsid w:val="008635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635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635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35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35A6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8635A6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5A6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5A6"/>
    <w:pPr>
      <w:spacing w:after="0" w:line="240" w:lineRule="auto"/>
    </w:pPr>
    <w:rPr>
      <w:rFonts w:eastAsiaTheme="minorEastAsia"/>
      <w:color w:val="943634" w:themeColor="accent2" w:themeShade="BF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5A6"/>
    <w:pPr>
      <w:spacing w:after="0" w:line="240" w:lineRule="auto"/>
    </w:pPr>
    <w:rPr>
      <w:rFonts w:eastAsiaTheme="minorEastAsia"/>
      <w:color w:val="76923C" w:themeColor="accent3" w:themeShade="BF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5A6"/>
    <w:pPr>
      <w:spacing w:after="0" w:line="240" w:lineRule="auto"/>
    </w:pPr>
    <w:rPr>
      <w:rFonts w:eastAsiaTheme="minorEastAsia"/>
      <w:color w:val="5F497A" w:themeColor="accent4" w:themeShade="BF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5A6"/>
    <w:pPr>
      <w:spacing w:after="0" w:line="240" w:lineRule="auto"/>
    </w:pPr>
    <w:rPr>
      <w:rFonts w:eastAsiaTheme="minorEastAsia"/>
      <w:color w:val="31849B" w:themeColor="accent5" w:themeShade="BF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5A6"/>
    <w:pPr>
      <w:spacing w:after="0" w:line="240" w:lineRule="auto"/>
    </w:pPr>
    <w:rPr>
      <w:rFonts w:eastAsiaTheme="minorEastAsia"/>
      <w:color w:val="E36C0A" w:themeColor="accent6" w:themeShade="BF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2">
    <w:name w:val="Normal2"/>
    <w:rsid w:val="008635A6"/>
    <w:pPr>
      <w:spacing w:after="0" w:line="240" w:lineRule="auto"/>
      <w:contextualSpacing/>
    </w:pPr>
    <w:rPr>
      <w:rFonts w:ascii="Times New Roman" w:eastAsiaTheme="minorEastAsia" w:hAnsi="Times New Roman"/>
      <w:lang w:val="en-US"/>
    </w:rPr>
  </w:style>
  <w:style w:type="numbering" w:customStyle="1" w:styleId="1">
    <w:name w:val="Нет списка1"/>
    <w:next w:val="NoList"/>
    <w:uiPriority w:val="99"/>
    <w:semiHidden/>
    <w:unhideWhenUsed/>
    <w:rsid w:val="00F603B7"/>
  </w:style>
  <w:style w:type="table" w:customStyle="1" w:styleId="10">
    <w:name w:val="Сетка таблицы1"/>
    <w:basedOn w:val="TableNormal"/>
    <w:next w:val="TableGrid"/>
    <w:uiPriority w:val="59"/>
    <w:rsid w:val="00F603B7"/>
    <w:pPr>
      <w:spacing w:after="0" w:line="240" w:lineRule="auto"/>
    </w:pPr>
    <w:rPr>
      <w:rFonts w:eastAsia="MS Minch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етлая заливка1"/>
    <w:basedOn w:val="TableNormal"/>
    <w:next w:val="LightShading"/>
    <w:uiPriority w:val="60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Светлая заливка - Акцент 11"/>
    <w:basedOn w:val="TableNormal"/>
    <w:next w:val="LightShading-Accent1"/>
    <w:uiPriority w:val="60"/>
    <w:rsid w:val="00F603B7"/>
    <w:pPr>
      <w:spacing w:after="0" w:line="240" w:lineRule="auto"/>
    </w:pPr>
    <w:rPr>
      <w:rFonts w:eastAsia="MS Mincho"/>
      <w:color w:val="365F91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">
    <w:name w:val="Светлая заливка - Акцент 21"/>
    <w:basedOn w:val="TableNormal"/>
    <w:next w:val="LightShading-Accent2"/>
    <w:uiPriority w:val="60"/>
    <w:rsid w:val="00F603B7"/>
    <w:pPr>
      <w:spacing w:after="0" w:line="240" w:lineRule="auto"/>
    </w:pPr>
    <w:rPr>
      <w:rFonts w:eastAsia="MS Mincho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31">
    <w:name w:val="Светлая заливка - Акцент 31"/>
    <w:basedOn w:val="TableNormal"/>
    <w:next w:val="LightShading-Accent3"/>
    <w:uiPriority w:val="60"/>
    <w:rsid w:val="00F603B7"/>
    <w:pPr>
      <w:spacing w:after="0" w:line="240" w:lineRule="auto"/>
    </w:pPr>
    <w:rPr>
      <w:rFonts w:eastAsia="MS Mincho"/>
      <w:color w:val="76923C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41">
    <w:name w:val="Светлая заливка - Акцент 41"/>
    <w:basedOn w:val="TableNormal"/>
    <w:next w:val="LightShading-Accent4"/>
    <w:uiPriority w:val="60"/>
    <w:rsid w:val="00F603B7"/>
    <w:pPr>
      <w:spacing w:after="0" w:line="240" w:lineRule="auto"/>
    </w:pPr>
    <w:rPr>
      <w:rFonts w:eastAsia="MS Mincho"/>
      <w:color w:val="5F497A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51">
    <w:name w:val="Светлая заливка - Акцент 51"/>
    <w:basedOn w:val="TableNormal"/>
    <w:next w:val="LightShading-Accent5"/>
    <w:uiPriority w:val="60"/>
    <w:rsid w:val="00F603B7"/>
    <w:pPr>
      <w:spacing w:after="0" w:line="240" w:lineRule="auto"/>
    </w:pPr>
    <w:rPr>
      <w:rFonts w:eastAsia="MS Mincho"/>
      <w:color w:val="31849B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61">
    <w:name w:val="Светлая заливка - Акцент 61"/>
    <w:basedOn w:val="TableNormal"/>
    <w:next w:val="LightShading-Accent6"/>
    <w:uiPriority w:val="60"/>
    <w:rsid w:val="00F603B7"/>
    <w:pPr>
      <w:spacing w:after="0" w:line="240" w:lineRule="auto"/>
    </w:pPr>
    <w:rPr>
      <w:rFonts w:eastAsia="MS Mincho"/>
      <w:color w:val="E36C0A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12">
    <w:name w:val="Светлый список1"/>
    <w:basedOn w:val="TableNormal"/>
    <w:next w:val="LightList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0">
    <w:name w:val="Светлый список - Акцент 11"/>
    <w:basedOn w:val="TableNormal"/>
    <w:next w:val="LightList-Accent1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210">
    <w:name w:val="Светлый список - Акцент 21"/>
    <w:basedOn w:val="TableNormal"/>
    <w:next w:val="LightList-Accent2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0">
    <w:name w:val="Светлый список - Акцент 31"/>
    <w:basedOn w:val="TableNormal"/>
    <w:next w:val="LightList-Accent3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410">
    <w:name w:val="Светлый список - Акцент 41"/>
    <w:basedOn w:val="TableNormal"/>
    <w:next w:val="LightList-Accent4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510">
    <w:name w:val="Светлый список - Акцент 51"/>
    <w:basedOn w:val="TableNormal"/>
    <w:next w:val="LightList-Accent5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610">
    <w:name w:val="Светлый список - Акцент 61"/>
    <w:basedOn w:val="TableNormal"/>
    <w:next w:val="LightList-Accent6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13">
    <w:name w:val="Светлая сетка1"/>
    <w:basedOn w:val="TableNormal"/>
    <w:next w:val="LightGrid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1">
    <w:name w:val="Светлая сетка - Акцент 11"/>
    <w:basedOn w:val="TableNormal"/>
    <w:next w:val="LightGrid-Accent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211">
    <w:name w:val="Светлая сетка - Акцент 21"/>
    <w:basedOn w:val="TableNormal"/>
    <w:next w:val="LightGrid-Accent2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-311">
    <w:name w:val="Светлая сетка - Акцент 31"/>
    <w:basedOn w:val="TableNormal"/>
    <w:next w:val="LightGrid-Accent3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411">
    <w:name w:val="Светлая сетка - Акцент 41"/>
    <w:basedOn w:val="TableNormal"/>
    <w:next w:val="LightGrid-Accent4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511">
    <w:name w:val="Светлая сетка - Акцент 51"/>
    <w:basedOn w:val="TableNormal"/>
    <w:next w:val="LightGrid-Accent5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611">
    <w:name w:val="Светлая сетка - Акцент 61"/>
    <w:basedOn w:val="TableNormal"/>
    <w:next w:val="LightGrid-Accent6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Средняя заливка 11"/>
    <w:basedOn w:val="TableNormal"/>
    <w:next w:val="MediumShading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TableNormal"/>
    <w:next w:val="MediumShading1-Accent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1">
    <w:name w:val="Средняя заливка 1 - Акцент 21"/>
    <w:basedOn w:val="TableNormal"/>
    <w:next w:val="MediumShading1-Accent2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">
    <w:name w:val="Средняя заливка 1 - Акцент 31"/>
    <w:basedOn w:val="TableNormal"/>
    <w:next w:val="MediumShading1-Accent3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1">
    <w:name w:val="Средняя заливка 1 - Акцент 41"/>
    <w:basedOn w:val="TableNormal"/>
    <w:next w:val="MediumShading1-Accent4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1">
    <w:name w:val="Средняя заливка 1 - Акцент 51"/>
    <w:basedOn w:val="TableNormal"/>
    <w:next w:val="MediumShading1-Accent5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1">
    <w:name w:val="Средняя заливка 1 - Акцент 61"/>
    <w:basedOn w:val="TableNormal"/>
    <w:next w:val="MediumShading1-Accent6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Средняя заливка 21"/>
    <w:basedOn w:val="TableNormal"/>
    <w:next w:val="MediumShading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TableNormal"/>
    <w:next w:val="MediumShading2-Accent1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1">
    <w:name w:val="Средняя заливка 2 - Акцент 21"/>
    <w:basedOn w:val="TableNormal"/>
    <w:next w:val="MediumShading2-Accent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">
    <w:name w:val="Средняя заливка 2 - Акцент 31"/>
    <w:basedOn w:val="TableNormal"/>
    <w:next w:val="MediumShading2-Accent3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1">
    <w:name w:val="Средняя заливка 2 - Акцент 41"/>
    <w:basedOn w:val="TableNormal"/>
    <w:next w:val="MediumShading2-Accent4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1">
    <w:name w:val="Средняя заливка 2 - Акцент 51"/>
    <w:basedOn w:val="TableNormal"/>
    <w:next w:val="MediumShading2-Accent5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1">
    <w:name w:val="Средняя заливка 2 - Акцент 61"/>
    <w:basedOn w:val="TableNormal"/>
    <w:next w:val="MediumShading2-Accent6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TableNormal"/>
    <w:next w:val="MediumLis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0">
    <w:name w:val="Средний список 1 - Акцент 11"/>
    <w:basedOn w:val="TableNormal"/>
    <w:next w:val="MediumList1-Accen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0">
    <w:name w:val="Средний список 1 - Акцент 21"/>
    <w:basedOn w:val="TableNormal"/>
    <w:next w:val="MediumList1-Accent2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0">
    <w:name w:val="Средний список 1 - Акцент 31"/>
    <w:basedOn w:val="TableNormal"/>
    <w:next w:val="MediumList1-Accent3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0">
    <w:name w:val="Средний список 1 - Акцент 41"/>
    <w:basedOn w:val="TableNormal"/>
    <w:next w:val="MediumList1-Accent4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1-510">
    <w:name w:val="Средний список 1 - Акцент 51"/>
    <w:basedOn w:val="TableNormal"/>
    <w:next w:val="MediumList1-Accent5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610">
    <w:name w:val="Средний список 1 - Акцент 61"/>
    <w:basedOn w:val="TableNormal"/>
    <w:next w:val="MediumList1-Accent6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10">
    <w:name w:val="Средний список 21"/>
    <w:basedOn w:val="TableNormal"/>
    <w:next w:val="MediumLis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0">
    <w:name w:val="Средний список 2 - Акцент 11"/>
    <w:basedOn w:val="TableNormal"/>
    <w:next w:val="MediumList2-Accent1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210">
    <w:name w:val="Средний список 2 - Акцент 21"/>
    <w:basedOn w:val="TableNormal"/>
    <w:next w:val="MediumList2-Accen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310">
    <w:name w:val="Средний список 2 - Акцент 31"/>
    <w:basedOn w:val="TableNormal"/>
    <w:next w:val="MediumList2-Accent3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0">
    <w:name w:val="Средний список 2 - Акцент 41"/>
    <w:basedOn w:val="TableNormal"/>
    <w:next w:val="MediumList2-Accent4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0">
    <w:name w:val="Средний список 2 - Акцент 51"/>
    <w:basedOn w:val="TableNormal"/>
    <w:next w:val="MediumList2-Accent5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610">
    <w:name w:val="Средний список 2 - Акцент 61"/>
    <w:basedOn w:val="TableNormal"/>
    <w:next w:val="MediumList2-Accent6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TableNormal"/>
    <w:next w:val="MediumGrid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-111">
    <w:name w:val="Средняя сетка 1 - Акцент 11"/>
    <w:basedOn w:val="TableNormal"/>
    <w:next w:val="MediumGrid1-Accent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211">
    <w:name w:val="Средняя сетка 1 - Акцент 21"/>
    <w:basedOn w:val="TableNormal"/>
    <w:next w:val="MediumGrid1-Accent2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1-311">
    <w:name w:val="Средняя сетка 1 - Акцент 31"/>
    <w:basedOn w:val="TableNormal"/>
    <w:next w:val="MediumGrid1-Accent3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411">
    <w:name w:val="Средняя сетка 1 - Акцент 41"/>
    <w:basedOn w:val="TableNormal"/>
    <w:next w:val="MediumGrid1-Accent4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1-511">
    <w:name w:val="Средняя сетка 1 - Акцент 51"/>
    <w:basedOn w:val="TableNormal"/>
    <w:next w:val="MediumGrid1-Accent5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11">
    <w:name w:val="Средняя сетка 1 - Акцент 61"/>
    <w:basedOn w:val="TableNormal"/>
    <w:next w:val="MediumGrid1-Accent6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11">
    <w:name w:val="Средняя сетка 21"/>
    <w:basedOn w:val="TableNormal"/>
    <w:next w:val="MediumGrid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">
    <w:name w:val="Средняя сетка 2 - Акцент 11"/>
    <w:basedOn w:val="TableNormal"/>
    <w:next w:val="MediumGrid2-Accent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2-211">
    <w:name w:val="Средняя сетка 2 - Акцент 21"/>
    <w:basedOn w:val="TableNormal"/>
    <w:next w:val="MediumGrid2-Accent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2-311">
    <w:name w:val="Средняя сетка 2 - Акцент 31"/>
    <w:basedOn w:val="TableNormal"/>
    <w:next w:val="MediumGrid2-Accent3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411">
    <w:name w:val="Средняя сетка 2 - Акцент 41"/>
    <w:basedOn w:val="TableNormal"/>
    <w:next w:val="MediumGrid2-Accent4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2-511">
    <w:name w:val="Средняя сетка 2 - Акцент 51"/>
    <w:basedOn w:val="TableNormal"/>
    <w:next w:val="MediumGrid2-Accent5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-611">
    <w:name w:val="Средняя сетка 2 - Акцент 61"/>
    <w:basedOn w:val="TableNormal"/>
    <w:next w:val="MediumGrid2-Accent6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31">
    <w:name w:val="Средняя сетка 31"/>
    <w:basedOn w:val="TableNormal"/>
    <w:next w:val="MediumGrid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3-11">
    <w:name w:val="Средняя сетка 3 - Акцент 11"/>
    <w:basedOn w:val="TableNormal"/>
    <w:next w:val="MediumGrid3-Accent1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3-21">
    <w:name w:val="Средняя сетка 3 - Акцент 21"/>
    <w:basedOn w:val="TableNormal"/>
    <w:next w:val="MediumGrid3-Accent2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31">
    <w:name w:val="Средняя сетка 3 - Акцент 31"/>
    <w:basedOn w:val="TableNormal"/>
    <w:next w:val="MediumGrid3-Accent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41">
    <w:name w:val="Средняя сетка 3 - Акцент 41"/>
    <w:basedOn w:val="TableNormal"/>
    <w:next w:val="MediumGrid3-Accent4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3-51">
    <w:name w:val="Средняя сетка 3 - Акцент 51"/>
    <w:basedOn w:val="TableNormal"/>
    <w:next w:val="MediumGrid3-Accent5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61">
    <w:name w:val="Средняя сетка 3 - Акцент 61"/>
    <w:basedOn w:val="TableNormal"/>
    <w:next w:val="MediumGrid3-Accent6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14">
    <w:name w:val="Темный список1"/>
    <w:basedOn w:val="TableNormal"/>
    <w:next w:val="DarkList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-112">
    <w:name w:val="Темный список - Акцент 11"/>
    <w:basedOn w:val="TableNormal"/>
    <w:next w:val="DarkList-Accent1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-212">
    <w:name w:val="Темный список - Акцент 21"/>
    <w:basedOn w:val="TableNormal"/>
    <w:next w:val="DarkList-Accent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-312">
    <w:name w:val="Темный список - Акцент 31"/>
    <w:basedOn w:val="TableNormal"/>
    <w:next w:val="DarkList-Accent3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-412">
    <w:name w:val="Темный список - Акцент 41"/>
    <w:basedOn w:val="TableNormal"/>
    <w:next w:val="DarkList-Accent4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-512">
    <w:name w:val="Темный список - Акцент 51"/>
    <w:basedOn w:val="TableNormal"/>
    <w:next w:val="DarkList-Accent5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-612">
    <w:name w:val="Темный список - Акцент 61"/>
    <w:basedOn w:val="TableNormal"/>
    <w:next w:val="DarkList-Accent6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15">
    <w:name w:val="Цветная заливка1"/>
    <w:basedOn w:val="TableNormal"/>
    <w:next w:val="ColorfulShading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3">
    <w:name w:val="Цветная заливка - Акцент 11"/>
    <w:basedOn w:val="TableNormal"/>
    <w:next w:val="ColorfulShading-Accent1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3">
    <w:name w:val="Цветная заливка - Акцент 21"/>
    <w:basedOn w:val="TableNormal"/>
    <w:next w:val="ColorfulShading-Accent2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13">
    <w:name w:val="Цветная заливка - Акцент 31"/>
    <w:basedOn w:val="TableNormal"/>
    <w:next w:val="ColorfulShading-Accent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3">
    <w:name w:val="Цветная заливка - Акцент 41"/>
    <w:basedOn w:val="TableNormal"/>
    <w:next w:val="ColorfulShading-Accent4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3">
    <w:name w:val="Цветная заливка - Акцент 51"/>
    <w:basedOn w:val="TableNormal"/>
    <w:next w:val="ColorfulShading-Accent5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3">
    <w:name w:val="Цветная заливка - Акцент 61"/>
    <w:basedOn w:val="TableNormal"/>
    <w:next w:val="ColorfulShading-Accent6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6">
    <w:name w:val="Цветной список1"/>
    <w:basedOn w:val="TableNormal"/>
    <w:next w:val="ColorfulList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-114">
    <w:name w:val="Цветной список - Акцент 11"/>
    <w:basedOn w:val="TableNormal"/>
    <w:next w:val="ColorfulList-Accent1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-214">
    <w:name w:val="Цветной список - Акцент 21"/>
    <w:basedOn w:val="TableNormal"/>
    <w:next w:val="ColorfulList-Accent2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-314">
    <w:name w:val="Цветной список - Акцент 31"/>
    <w:basedOn w:val="TableNormal"/>
    <w:next w:val="ColorfulList-Accent3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-414">
    <w:name w:val="Цветной список - Акцент 41"/>
    <w:basedOn w:val="TableNormal"/>
    <w:next w:val="ColorfulList-Accent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514">
    <w:name w:val="Цветной список - Акцент 51"/>
    <w:basedOn w:val="TableNormal"/>
    <w:next w:val="ColorfulList-Accent5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614">
    <w:name w:val="Цветной список - Акцент 61"/>
    <w:basedOn w:val="TableNormal"/>
    <w:next w:val="ColorfulList-Accent6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17">
    <w:name w:val="Цветная сетка1"/>
    <w:basedOn w:val="TableNormal"/>
    <w:next w:val="ColorfulGrid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115">
    <w:name w:val="Цветная сетка - Акцент 11"/>
    <w:basedOn w:val="TableNormal"/>
    <w:next w:val="ColorfulGrid-Accent1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215">
    <w:name w:val="Цветная сетка - Акцент 21"/>
    <w:basedOn w:val="TableNormal"/>
    <w:next w:val="ColorfulGrid-Accent2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-315">
    <w:name w:val="Цветная сетка - Акцент 31"/>
    <w:basedOn w:val="TableNormal"/>
    <w:next w:val="ColorfulGrid-Accent3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5">
    <w:name w:val="Цветная сетка - Акцент 41"/>
    <w:basedOn w:val="TableNormal"/>
    <w:next w:val="ColorfulGrid-Accent4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5">
    <w:name w:val="Цветная сетка - Акцент 51"/>
    <w:basedOn w:val="TableNormal"/>
    <w:next w:val="ColorfulGrid-Accent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5">
    <w:name w:val="Цветная сетка - Акцент 61"/>
    <w:basedOn w:val="TableNormal"/>
    <w:next w:val="ColorfulGrid-Accent6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Normal3">
    <w:name w:val="Normal3"/>
    <w:rsid w:val="00F603B7"/>
    <w:rPr>
      <w:rFonts w:ascii="Times New Roman" w:eastAsia="MS Mincho" w:hAnsi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6F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D154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6F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9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crma.stanford.edu/~jos/sasp/WOLA_Processing_Steps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yperlink" Target="https://www.mathworks.com/help/signal/ref/istft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ru.wikipedia.org/wiki/&#1063;&#1072;&#1089;&#1090;&#1086;&#1090;&#1072;_&#1053;&#1072;&#1081;&#1082;&#1074;&#1080;&#1089;&#1090;&#1072;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0.png"/><Relationship Id="rId22" Type="http://schemas.openxmlformats.org/officeDocument/2006/relationships/hyperlink" Target="https://ru.wikipedia.org/wiki/&#1054;&#1082;&#1086;&#1085;&#1085;&#1086;&#1077;_&#1087;&#1088;&#1077;&#1086;&#1073;&#1088;&#1072;&#1079;&#1086;&#1074;&#1072;&#1085;&#1080;&#1077;_&#1060;&#1091;&#1088;&#1100;&#1077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16:03:50.5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678 433 112 0 0,'0'0'1665'0'0,"2"-1"-1627"0"0,7-5-7 0 0,0 1 0 0 0,1 0 0 0 0,-1 1 0 0 0,1 0 1 0 0,0 1-1 0 0,0 0 0 0 0,14-2 0 0 0,9-4-24 0 0,0 2 9 0 0,57-8 0 0 0,-27 7-27 0 0,-61 8 9 0 0,12-1-17 0 0,-7 1 197 0 0,-8 0 679 0 0,-32 0-798 0 0,0 3 0 0 0,0 1 0 0 0,-46 11 0 0 0,29-2-65 0 0,-93 26 30 0 0,101-26-50 0 0,11-5 26 0 0,1 2 1 0 0,-1 2 0 0 0,2 0-1 0 0,-37 22 1 0 0,64-32-21 0 0,-3 3-1 0 0,4-4 18 0 0,0 0 1 0 0,0 1-1 0 0,1-1 1 0 0,-1 1-1 0 0,0-1 1 0 0,1 0 0 0 0,-1 1-1 0 0,1-1 1 0 0,0 1-1 0 0,-1 0 1 0 0,1-1-1 0 0,0 1 1 0 0,0-1 0 0 0,0 1-1 0 0,0-1 1 0 0,0 1-1 0 0,0-1 1 0 0,1 1-1 0 0,-1 0 1 0 0,0-1 0 0 0,1 1-1 0 0,-1-1 1 0 0,1 0-1 0 0,0 2 1 0 0,19 26 54 0 0,-19-28-50 0 0,3 3-1 0 0,0 1 0 0 0,1-1 0 0 0,-1 0 1 0 0,1 0-1 0 0,0 0 0 0 0,1 0 0 0 0,-1-1 0 0 0,1 0 0 0 0,-1 0 1 0 0,1-1-1 0 0,0 0 0 0 0,0 0 0 0 0,0 0 0 0 0,0 0 0 0 0,0-1 1 0 0,0 0-1 0 0,1 0 0 0 0,-1-1 0 0 0,0 0 0 0 0,0 0 0 0 0,1-1 0 0 0,-1 1 1 0 0,0-1-1 0 0,0 0 0 0 0,11-4 0 0 0,-3 0 6 0 0,1-1 0 0 0,-1 0 0 0 0,0-1 0 0 0,-1 0 0 0 0,0-1 0 0 0,0-1 0 0 0,0 0 1 0 0,-1-1-1 0 0,15-15 0 0 0,6-14 16 0 0,-1 0 1 0 0,47-77-1 0 0,-28 39-64 0 0,-22 33 44 0 0,2 3-1 0 0,1 0 1 0 0,72-67 0 0 0,-95 100-23 0 0,0 1 0 0 0,17-10 0 0 0,-25 16 18 0 0,0 0 0 0 0,0 0 0 0 0,1 1 0 0 0,-1-1 0 0 0,1 0 0 0 0,-1 0 0 0 0,1 1 0 0 0,-1-1 0 0 0,1 1 0 0 0,-1-1 0 0 0,1 1-1 0 0,0 0 1 0 0,-1-1 0 0 0,1 1 0 0 0,-1 0 0 0 0,1 0 0 0 0,0 0 0 0 0,-1 0 0 0 0,1 1 0 0 0,0-1 0 0 0,-1 0 0 0 0,1 1 0 0 0,-1-1 0 0 0,1 1 0 0 0,-1-1 0 0 0,1 1-1 0 0,-1 0 1 0 0,3 1 0 0 0,-3 0 0 0 0,0 0-1 0 0,0 0 0 0 0,0 0 0 0 0,-1 0 1 0 0,1 0-1 0 0,-1 0 0 0 0,1 0 0 0 0,-1 0 0 0 0,0 0 1 0 0,0 0-1 0 0,1 0 0 0 0,-2 0 0 0 0,1 0 1 0 0,0 1-1 0 0,0-1 0 0 0,-1 0 0 0 0,1 0 1 0 0,-1 0-1 0 0,1 0 0 0 0,-2 2 0 0 0,-19 39 35 0 0,-3-7-36 0 0,-3-1 0 0 0,-49 50 0 0 0,-4 5-14 0 0,55-61 3 0 0,3 1-1 0 0,0 0 1 0 0,2 2-1 0 0,-31 66 1 0 0,48-91 16 0 0,1 0 0 0 0,0 0 0 0 0,1 0 0 0 0,0 0 0 0 0,0 0 0 0 0,0 0 0 0 0,1 9 0 0 0,0-13 2 0 0,0 0-1 0 0,1-1 0 0 0,-1 1 1 0 0,0 0-1 0 0,1 0 0 0 0,0-1 1 0 0,-1 1-1 0 0,1 0 1 0 0,0-1-1 0 0,1 1 0 0 0,-1-1 1 0 0,0 1-1 0 0,1-1 0 0 0,-1 1 1 0 0,1-1-1 0 0,0 0 0 0 0,0 0 1 0 0,-1 0-1 0 0,1 0 1 0 0,4 3-1 0 0,-3-4 2 0 0,-1 0 1 0 0,1 0-1 0 0,-1-1 1 0 0,1 1-1 0 0,-1-1 0 0 0,1 1 1 0 0,0-1-1 0 0,-1 0 1 0 0,1 0-1 0 0,-1 0 1 0 0,1 0-1 0 0,0-1 0 0 0,-1 1 1 0 0,1-1-1 0 0,-1 1 1 0 0,1-1-1 0 0,-1 0 0 0 0,3-1 1 0 0,43-23 8 0 0,-44 22-14 0 0,18-11 3 0 0,-1-2-1 0 0,0 0 1 0 0,-2-1 0 0 0,22-23 0 0 0,65-88-143 0 0,-88 106 102 0 0,200-266-68 0 0,-177 226 185 0 0,-38 57-29 0 0,-2 4 14 0 0,-8 5-54 0 0,1 0 1 0 0,0 1-1 0 0,0 0 1 0 0,0 0-1 0 0,0 0 1 0 0,1 0-1 0 0,0 1 1 0 0,-8 12-1 0 0,-31 56-6 0 0,38-64 0 0 0,-26 49 14 0 0,2 1 1 0 0,-34 101 0 0 0,60-146 10 0 0,0 0-1 0 0,-2 15 1 0 0,5-26-23 0 0,1-1 1 0 0,0 1-1 0 0,-1-1 1 0 0,1 1 0 0 0,0-1-1 0 0,1 1 1 0 0,-1-1 0 0 0,1 1-1 0 0,0-1 1 0 0,-1 1 0 0 0,2-1-1 0 0,-1 0 1 0 0,0 1-1 0 0,1-1 1 0 0,1 4 0 0 0,-1-6-2 0 0,-1 1 1 0 0,1-1 0 0 0,0 0-1 0 0,-1 1 1 0 0,1-1 0 0 0,0 0-1 0 0,0 0 1 0 0,0 0 0 0 0,-1-1 0 0 0,1 1-1 0 0,0 0 1 0 0,0-1 0 0 0,0 1-1 0 0,0-1 1 0 0,0 0 0 0 0,1 0-1 0 0,-1 1 1 0 0,0-1 0 0 0,0-1-1 0 0,0 1 1 0 0,0 0 0 0 0,0 0-1 0 0,3-2 1 0 0,6 0 6 0 0,-1-1 0 0 0,21-9-1 0 0,-10 2-7 0 0,-1-1-1 0 0,0 0 1 0 0,0-2-1 0 0,-2-1 1 0 0,1 0-1 0 0,-2-1 1 0 0,26-28-1 0 0,98-134-128 0 0,-132 165 110 0 0,124-181-324 0 0,-132 191 338 0 0,2-2-5 0 0,0-1 0 0 0,-1 1 0 0 0,0-1-1 0 0,1 1 1 0 0,-1-1 0 0 0,-1 0 0 0 0,3-8 0 0 0,-4 13 7 0 0,0-1-1 0 0,0 1 1 0 0,0 0 0 0 0,0 0-1 0 0,0 0 1 0 0,0-1 0 0 0,0 1-1 0 0,0 0 1 0 0,0 0 0 0 0,0-1-1 0 0,0 1 1 0 0,0 0 0 0 0,0 0 0 0 0,0 0-1 0 0,0-1 1 0 0,0 1 0 0 0,0 0-1 0 0,0 0 1 0 0,0-1 0 0 0,0 1-1 0 0,0 0 1 0 0,0 0 0 0 0,-1 0-1 0 0,1 0 1 0 0,0-1 0 0 0,0 1-1 0 0,0 0 1 0 0,0 0 0 0 0,-1 0 0 0 0,1 0-1 0 0,0-1 1 0 0,0 1 0 0 0,0 0-1 0 0,-1 0 1 0 0,1 0 0 0 0,0 0-1 0 0,0 0 1 0 0,0 0 0 0 0,-1 0-1 0 0,1 0 1 0 0,0 0 0 0 0,0 0-1 0 0,-1 0 1 0 0,1 0 0 0 0,0 0-1 0 0,0 0 1 0 0,0 0 0 0 0,-1 0 0 0 0,1 0-1 0 0,0 0 1 0 0,0 0 0 0 0,-1 0-1 0 0,-9 8 0 0 0,1 0-1 0 0,0 0 1 0 0,0 1-1 0 0,1 0 1 0 0,0 1-1 0 0,1 0 0 0 0,-11 19 1 0 0,-40 87 8 0 0,47-93 3 0 0,-86 210 108 0 0,74-173 1 0 0,13-21-49 0 0,10-38-67 0 0,0 1 0 0 0,0-1 0 0 0,-1 0 0 0 0,1 1 0 0 0,0-1 0 0 0,0 1 0 0 0,0-1 0 0 0,1 1 0 0 0,-1-1 0 0 0,0 1-1 0 0,1-1 1 0 0,-1 1 0 0 0,0-1 0 0 0,1 1 0 0 0,0-1 0 0 0,-1 0 0 0 0,1 1 0 0 0,0-1 0 0 0,0 0 0 0 0,0 0 0 0 0,-1 0 0 0 0,3 2 0 0 0,-2-2-3 0 0,1-1 1 0 0,-1 1 0 0 0,0-1 0 0 0,1 0-1 0 0,-1 1 1 0 0,1-1 0 0 0,-1 0-1 0 0,0 0 1 0 0,1 0 0 0 0,-1 0 0 0 0,1 0-1 0 0,-1-1 1 0 0,0 1 0 0 0,1 0-1 0 0,-1 0 1 0 0,0-1 0 0 0,1 1 0 0 0,-1-1-1 0 0,0 0 1 0 0,1 1 0 0 0,-1-1-1 0 0,0 0 1 0 0,1 0 0 0 0,27-21 19 0 0,-28 20-20 0 0,24-21-33 0 0,-15 13-39 0 0,0 0-1 0 0,1 1 0 0 0,0 0 0 0 0,19-11 0 0 0,-29 20 23 0 0,-1 3-55 0 0,-1 6 82 0 0,-1 0 0 0 0,-1 0 0 0 0,-3 12 0 0 0,1-8 23 0 0,1 0 1 0 0,-3 18-1 0 0,7-28 1 0 0,-1 0-1 0 0,1-1 0 0 0,0 1 0 0 0,0 0 0 0 0,0 0 0 0 0,0-1 1 0 0,0 1-1 0 0,1 0 0 0 0,-1-1 0 0 0,1 1 0 0 0,0-1 1 0 0,0 1-1 0 0,0 0 0 0 0,0-1 0 0 0,0 0 0 0 0,0 1 0 0 0,3 2 1 0 0,-3-3 1 0 0,1-1 1 0 0,-1 1-1 0 0,1-1 1 0 0,0 1-1 0 0,0-1 1 0 0,0 0-1 0 0,0 0 1 0 0,0 1-1 0 0,0-1 1 0 0,0-1-1 0 0,0 1 1 0 0,0 0-1 0 0,1 0 1 0 0,-1-1-1 0 0,0 0 1 0 0,0 1-1 0 0,1-1 1 0 0,-1 0-1 0 0,0 0 1 0 0,1 0-1 0 0,-1 0 1 0 0,0 0-1 0 0,0-1 1 0 0,1 1-1 0 0,-1-1 1 0 0,0 1-1 0 0,0-1 1 0 0,0 0-1 0 0,0 0 1 0 0,0 0-1 0 0,0 0 1 0 0,2-2-1 0 0,4-2-3 0 0,0 0 0 0 0,0 0-1 0 0,-1-1 1 0 0,0 0 0 0 0,0 0 0 0 0,8-11 0 0 0,-8 8-4 0 0,-1 0 0 0 0,0-1-1 0 0,0 1 1 0 0,7-19 0 0 0,-11 24 7 0 0,-1 1-1 0 0,0-1 1 0 0,0 0-1 0 0,0 0 1 0 0,-1 1-1 0 0,1-1 1 0 0,-1-8-1 0 0,0 11 2 0 0,0 0 0 0 0,0-1 0 0 0,-1 1 0 0 0,1-1-1 0 0,0 1 1 0 0,-1 0 0 0 0,1-1 0 0 0,-1 1 0 0 0,0 0-1 0 0,1 0 1 0 0,-1-1 0 0 0,0 1 0 0 0,0 0 0 0 0,1 0 0 0 0,-1 0-1 0 0,0 0 1 0 0,0 0 0 0 0,0 0 0 0 0,-1 0 0 0 0,1 0-1 0 0,-2-1 1 0 0,0 1 0 0 0,-1 0-1 0 0,0 0 0 0 0,0 0 0 0 0,0 0 0 0 0,0 0 1 0 0,0 1-1 0 0,0-1 0 0 0,0 1 0 0 0,0 0 1 0 0,0 0-1 0 0,0 1 0 0 0,0-1 0 0 0,0 1 0 0 0,0 0 1 0 0,0 0-1 0 0,1 0 0 0 0,-1 1 0 0 0,-5 2 1 0 0,-5 3 4 0 0,-1 0 0 0 0,2 1 0 0 0,-17 12 1 0 0,-16 17 112 0 0,43-33-113 0 0,0-1 0 0 0,0 1 1 0 0,0 0-1 0 0,0 0 0 0 0,0 0 0 0 0,1 0 0 0 0,0 0 0 0 0,0 1 1 0 0,0-1-1 0 0,-1 6 0 0 0,3-9-6 0 0,-1 0 1 0 0,1-1 0 0 0,-1 1-1 0 0,1 0 1 0 0,0 0-1 0 0,0 0 1 0 0,0 0-1 0 0,-1 0 1 0 0,1 0-1 0 0,0 0 1 0 0,0 0-1 0 0,0 0 1 0 0,1 0-1 0 0,-1 0 1 0 0,0 0-1 0 0,0 0 1 0 0,0 0-1 0 0,1 0 1 0 0,-1 0-1 0 0,0 0 1 0 0,1 0-1 0 0,-1 0 1 0 0,1 0-1 0 0,-1 0 1 0 0,1 0-1 0 0,0-1 1 0 0,-1 1-1 0 0,1 0 1 0 0,0 0-1 0 0,-1-1 1 0 0,1 1 0 0 0,0-1-1 0 0,0 1 1 0 0,0 0-1 0 0,0-1 1 0 0,0 0-1 0 0,0 1 1 0 0,-1-1-1 0 0,1 1 1 0 0,0-1-1 0 0,0 0 1 0 0,0 0-1 0 0,0 1 1 0 0,0-1-1 0 0,0 0 1 0 0,0 0-1 0 0,2 0 1 0 0,3-1 9 0 0,-1 1 0 0 0,1-1 0 0 0,-1 0 0 0 0,0 0 0 0 0,1 0 0 0 0,-1-1 0 0 0,9-3 0 0 0,12-9 6 0 0,-1-1 0 0 0,30-23-1 0 0,30-18 9 0 0,-70 46-21 0 0,-13 9-17 0 0,0-1 1 0 0,0 0 0 0 0,1 1 0 0 0,-1-1 0 0 0,1 1 0 0 0,-1 0-1 0 0,1 0 1 0 0,0 0 0 0 0,-1 0 0 0 0,1 0 0 0 0,0 0-1 0 0,5 0 1 0 0,-8 4 10 0 0,0-1-1 0 0,0 1 0 0 0,0-1 0 0 0,-1 0 0 0 0,1 1 1 0 0,-1-1-1 0 0,1 0 0 0 0,-1 1 0 0 0,-2 3 1 0 0,2-4-1 0 0,-38 56 31 0 0,25-38 4 0 0,11-17-27 0 0,0 1 0 0 0,1-1 1 0 0,-1 1-1 0 0,1 0 0 0 0,0 0 0 0 0,-3 6 0 0 0,5-8-19 0 0,5-3-10 0 0,0 0 12 0 0,-1 0 0 0 0,1-1 0 0 0,0 0 0 0 0,-1 1 0 0 0,0-2-1 0 0,1 1 1 0 0,-1 0 0 0 0,0-1 0 0 0,0 0 0 0 0,0 0 0 0 0,4-4 0 0 0,13-8-86 0 0,0 1 45 0 0,14-9-69 0 0,59-29-1 0 0,-84 47 109 0 0,1 0-1 0 0,0 1 1 0 0,0 1 0 0 0,0 0-1 0 0,1 0 1 0 0,0 1-1 0 0,-1 0 1 0 0,1 1 0 0 0,0 1-1 0 0,16 0 1 0 0,-27 0 14 0 0,1 0 1 0 0,-1 1-1 0 0,1-1 0 0 0,-1 0 0 0 0,0 0 1 0 0,1 1-1 0 0,-1-1 0 0 0,0 1 1 0 0,1-1-1 0 0,-1 1 0 0 0,0-1 1 0 0,0 1-1 0 0,1 0 0 0 0,-1 0 0 0 0,0-1 1 0 0,0 1-1 0 0,0 0 0 0 0,0 0 1 0 0,0 0-1 0 0,0 0 0 0 0,0 1 1 0 0,-1-1-1 0 0,1 0 0 0 0,0 0 1 0 0,0 3-1 0 0,0-2 6 0 0,-1 1 0 0 0,1 0-1 0 0,-1-1 1 0 0,0 1 0 0 0,0-1 0 0 0,0 1 0 0 0,-1 0 0 0 0,1-1-1 0 0,0 1 1 0 0,-1 0 0 0 0,0-1 0 0 0,-1 5 0 0 0,-2 1 13 0 0,0 0 1 0 0,0-1-1 0 0,0 1 0 0 0,-1-1 1 0 0,0 0-1 0 0,0 0 0 0 0,-11 10 1 0 0,9-11 191 0 0,18-17-176 0 0,25-20-29 0 0,-21 20-2 0 0,0 1-1 0 0,1 1 1 0 0,-1 1-1 0 0,2 0 1 0 0,30-11-1 0 0,-39 17-6 0 0,-1 0 0 0 0,1 1 0 0 0,-1 0 0 0 0,1 0 0 0 0,0 0 0 0 0,-1 1 0 0 0,1 0 0 0 0,0 1 0 0 0,-1 0 0 0 0,1 0 0 0 0,0 0 0 0 0,-1 1 0 0 0,1 0 0 0 0,-1 1 0 0 0,14 6 0 0 0,-18-8 2 0 0,-1 0 1 0 0,1 1-1 0 0,0-1 0 0 0,-1 1 1 0 0,1-1-1 0 0,-1 1 1 0 0,0 0-1 0 0,1 0 0 0 0,-1 0 1 0 0,0 0-1 0 0,0 0 0 0 0,0 1 1 0 0,-1-1-1 0 0,1 1 1 0 0,0-1-1 0 0,1 5 0 0 0,-2-5 12 0 0,-1-2-5 0 0,0 1 0 0 0,0-1 0 0 0,0 1-1 0 0,-1-1 1 0 0,1 1 0 0 0,0-1 0 0 0,0 1 0 0 0,0-1 0 0 0,0 1 0 0 0,-1-1-1 0 0,1 1 1 0 0,0-1 0 0 0,0 1 0 0 0,-1-1 0 0 0,1 0 0 0 0,0 1 0 0 0,-1-1-1 0 0,1 0 1 0 0,0 1 0 0 0,-1-1 0 0 0,1 0 0 0 0,-1 1 0 0 0,0-1 0 0 0,-1 3 12 0 0,1-2-14 0 0,0-1 0 0 0,0 0-1 0 0,-1 1 1 0 0,1-1 0 0 0,0 0 0 0 0,0 0-1 0 0,-1 1 1 0 0,1-1 0 0 0,0 0 0 0 0,0 0-1 0 0,0 0 1 0 0,-1-1 0 0 0,1 1-1 0 0,0 0 1 0 0,0 0 0 0 0,-1-1 0 0 0,1 1-1 0 0,0 0 1 0 0,0-1 0 0 0,0 0 0 0 0,0 1-1 0 0,-2-2 1 0 0,-16-16-67 0 0,19 17 57 0 0,0 0-14 0 0,0 0 15 0 0,0 0 0 0 0,0 0-1 0 0,0 1 1 0 0,0-1 0 0 0,0 0-1 0 0,0 0 1 0 0,0 0 0 0 0,1 0 0 0 0,-1 0-1 0 0,0 0 1 0 0,1 0 0 0 0,-1 0 0 0 0,1 1-1 0 0,-1-1 1 0 0,1 0 0 0 0,-1 0 0 0 0,1 1-1 0 0,1-2 1 0 0,1 0-9 0 0,0 1 0 0 0,0 0 0 0 0,0 0 0 0 0,0 1 0 0 0,0-1 0 0 0,0 1 0 0 0,0-1 0 0 0,0 1 0 0 0,0 0 0 0 0,0 0 0 0 0,0 0 0 0 0,6 2 0 0 0,1-1 6 0 0,0-1 0 0 0,0 1-1 0 0,14-3 1 0 0,53-1 52 0 0,-53 3-40 0 0,-1-1 0 0 0,1 0-1 0 0,36-9 1 0 0,-43 5-3 0 0,-10 2 15 0 0,0 1 0 0 0,0 0-1 0 0,0 1 1 0 0,12-2 0 0 0,-24 3 3 0 0,1-1 0 0 0,-1 0 0 0 0,0 0-1 0 0,1 0 1 0 0,-7-3 0 0 0,-13-3 87 0 0,-61-5 15 0 0,0 3-1 0 0,0 4 1 0 0,-1 4-1 0 0,-90 10 0 0 0,29 9-96 0 0,-216 54 0 0 0,-14 40-39 0 0,151-49 474 0 0,225-63-347 0 0,6-2-88 0 0,33-10-7 0 0,1 2 0 0 0,0 1 1 0 0,68-6-1 0 0,-32 5-23 0 0,338-32 105 0 0,-322 35-99 0 0,35 0-34 0 0,133-17 2 0 0,-195 16 42 0 0,-40 6-131 0 0,43-9 0 0 0,-66 10 137 0 0,-5 0-108 0 0,-22-3 77 0 0,-1 1-1 0 0,-40 0 1 0 0,12 2-31 0 0,45 0 25 0 0,-18-1 6 0 0,0 1-1 0 0,-36 4 1 0 0,62-3-15 0 0,7 1-60 0 0,42 1 81 0 0,0-2-1 0 0,0-2 1 0 0,65-11-1 0 0,8 0-43 0 0,6 1 37 0 0,171-5 101 0 0,-293 17-77 0 0,18 0 32 0 0,0 1-1 0 0,42 8 1 0 0,-62-8 230 0 0,-3-1-265 0 0,-20 0 123 0 0,1-1 0 0 0,-34-5 1 0 0,-34-12-23 0 0,-2 3 1 0 0,0 4-1 0 0,-123 2 1 0 0,89 17-63 0 0,-214 41 1 0 0,-121 59-37 0 0,-30 6 183 0 0,123-58 45 0 0,245-45-138 0 0,-129-5 0 0 0,212-7-77 0 0,1-2 1 0 0,0-2-1 0 0,0-1 1 0 0,1-2-1 0 0,0-2 0 0 0,-68-27 1 0 0,94 32-18 0 0,0 0 0 0 0,0 0 0 0 0,0-1 0 0 0,0-1 0 0 0,1 1 0 0 0,-13-13 0 0 0,21 18-7 0 0,1 1 0 0 0,0-1 1 0 0,-1 1-1 0 0,1-1 0 0 0,0 1 0 0 0,-1-1 1 0 0,1 0-1 0 0,0 1 0 0 0,-1-1 0 0 0,1 1 1 0 0,0-1-1 0 0,0 0 0 0 0,0 1 0 0 0,0-1 0 0 0,0 1 1 0 0,0-1-1 0 0,0 0 0 0 0,0 1 0 0 0,0-1 1 0 0,0 0-1 0 0,0 1 0 0 0,0-1 0 0 0,0 1 1 0 0,0-1-1 0 0,0 0 0 0 0,1 1 0 0 0,-1-1 1 0 0,0 1-1 0 0,1-2 0 0 0,0 0 2 0 0,1 0 0 0 0,-1 1 0 0 0,1-1 0 0 0,-1 0 0 0 0,1 1-1 0 0,0-1 1 0 0,0 1 0 0 0,3-2 0 0 0,37-17-11 0 0,170-38-44 0 0,-51 17 59 0 0,-29 2-7 0 0,2 6 0 0 0,1 6 0 0 0,210-14 1 0 0,115 36-40 0 0,-188 6 9 0 0,-70-10 51 0 0,282-49 1 0 0,-440 51-96 0 0,81-2 0 0 0,-104 10 59 0 0,-19 0 14 0 0,0 0-15 0 0,-1-1 20 0 0,-1 0 1 0 0,0 0-1 0 0,0 0 0 0 0,0 0 0 0 0,0 0 1 0 0,1 0-1 0 0,-1 0 0 0 0,0 0 0 0 0,0-1 1 0 0,0 1-1 0 0,0 0 0 0 0,1 0 0 0 0,-1 0 0 0 0,0 0 1 0 0,0 1-1 0 0,0-1 0 0 0,0 0 0 0 0,1 0 1 0 0,-1 0-1 0 0,0 0 0 0 0,0 0 0 0 0,0 0 1 0 0,0 0-1 0 0,1 0 0 0 0,-1 0 0 0 0,0 0 0 0 0,0 0 1 0 0,0 0-1 0 0,0 1 0 0 0,0-1 0 0 0,0 0 1 0 0,1 0-1 0 0,-1 0 0 0 0,0 0 0 0 0,0 0 1 0 0,0 1-1 0 0,0-1 0 0 0,0 0 0 0 0,0 0 0 0 0,0 0 1 0 0,0 0-1 0 0,0 0 0 0 0,0 1 0 0 0,0-1 1 0 0,0 0-1 0 0,0 0 0 0 0,0 0 0 0 0,0 0 1 0 0,0 1-1 0 0,0-1 0 0 0,0 0 0 0 0,0 0 1 0 0,0 0-1 0 0,0 1 0 0 0,0-1 0 0 0,0 0 0 0 0,0 0 1 0 0,0 0-1 0 0,0 0 0 0 0,0 0 0 0 0,0 1 1 0 0,0-1-1 0 0,0 0 0 0 0,-1 0 0 0 0,1 0 1 0 0,-12 7 6 0 0,-1 0 1 0 0,0-2 0 0 0,0 1-1 0 0,-1-2 1 0 0,1 0 0 0 0,-1 0-1 0 0,-26 2 1 0 0,1 2-3 0 0,-123 25-19 0 0,-471 97-76 0 0,447-104 81 0 0,-207 36-278 0 0,338-52-516 0 0,1 3 0 0 0,1 2 0 0 0,-55 23 1 0 0,59-16-492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6T14:20:19.8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Props1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45B6A3-00B3-4435-94E9-864BE7C377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11</TotalTime>
  <Pages>1</Pages>
  <Words>4955</Words>
  <Characters>28246</Characters>
  <Application>Microsoft Office Word</Application>
  <DocSecurity>0</DocSecurity>
  <Lines>235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33135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7</cp:revision>
  <cp:lastPrinted>2019-04-27T13:53:00Z</cp:lastPrinted>
  <dcterms:created xsi:type="dcterms:W3CDTF">2021-05-17T15:53:00Z</dcterms:created>
  <dcterms:modified xsi:type="dcterms:W3CDTF">2021-05-17T18:01:00Z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