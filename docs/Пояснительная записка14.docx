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 xml:space="preserve">ФКН, доктор </w:t>
            </w:r>
            <w:proofErr w:type="gramStart"/>
            <w:r w:rsidRPr="00952159">
              <w:t>физ.-мат.</w:t>
            </w:r>
            <w:proofErr w:type="gramEnd"/>
            <w:r w:rsidRPr="00952159">
              <w:t xml:space="preserve">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3559D5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2DC19E49" w:rsidR="00CF6F81" w:rsidRDefault="00405D5D" w:rsidP="00405D5D">
            <w:pPr>
              <w:ind w:firstLine="0"/>
              <w:jc w:val="center"/>
            </w:pPr>
            <w:r w:rsidRPr="00952159">
              <w:t>«___» _____________ 2020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648ED6B3" w14:textId="63DE0DE9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2020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24D259F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 xml:space="preserve">Браузерная </w:t>
            </w:r>
            <w:proofErr w:type="spellStart"/>
            <w:r w:rsidRPr="00067A55">
              <w:rPr>
                <w:b/>
                <w:sz w:val="28"/>
              </w:rPr>
              <w:t>мультиплейерная</w:t>
            </w:r>
            <w:proofErr w:type="spellEnd"/>
            <w:r w:rsidRPr="00067A55">
              <w:rPr>
                <w:b/>
                <w:sz w:val="28"/>
              </w:rPr>
              <w:t xml:space="preserve"> игра "</w:t>
            </w:r>
            <w:proofErr w:type="spellStart"/>
            <w:r w:rsidRPr="00067A55">
              <w:rPr>
                <w:b/>
                <w:sz w:val="28"/>
              </w:rPr>
              <w:t>Minigames</w:t>
            </w:r>
            <w:proofErr w:type="spellEnd"/>
            <w:r w:rsidRPr="00067A55">
              <w:rPr>
                <w:b/>
                <w:sz w:val="28"/>
              </w:rPr>
              <w:t>"</w:t>
            </w:r>
          </w:p>
          <w:p w14:paraId="54A924D2" w14:textId="77777777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4A4FD9FC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405D5D">
              <w:rPr>
                <w:b/>
                <w:color w:val="000000" w:themeColor="text1"/>
                <w:sz w:val="28"/>
                <w:lang w:val="en-US"/>
              </w:rPr>
              <w:t>??=word-1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5E4304F" w14:textId="77777777" w:rsidR="00CE323C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1E112D" w14:textId="77777777" w:rsidR="00CE323C" w:rsidRDefault="00A52F0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4" w:history="1">
            <w:r w:rsidR="00CE323C" w:rsidRPr="00736E76">
              <w:rPr>
                <w:rStyle w:val="Hyperlink"/>
                <w:noProof/>
              </w:rPr>
              <w:t>1.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ВВЕДЕНИЕ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285DA52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5" w:history="1">
            <w:r w:rsidR="00CE323C" w:rsidRPr="00736E76">
              <w:rPr>
                <w:rStyle w:val="Hyperlink"/>
                <w:noProof/>
              </w:rPr>
              <w:t>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Наименование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4152FB7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6" w:history="1">
            <w:r w:rsidR="00CE323C" w:rsidRPr="00736E76">
              <w:rPr>
                <w:rStyle w:val="Hyperlink"/>
                <w:noProof/>
              </w:rPr>
              <w:t>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BD4549A" w14:textId="77777777" w:rsidR="00CE323C" w:rsidRDefault="00A52F0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7" w:history="1">
            <w:r w:rsidR="00CE323C" w:rsidRPr="00736E76">
              <w:rPr>
                <w:rStyle w:val="Hyperlink"/>
                <w:noProof/>
              </w:rPr>
              <w:t>2.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И ОБЛАСТЬ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E589D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8" w:history="1">
            <w:r w:rsidR="00CE323C" w:rsidRPr="00736E76">
              <w:rPr>
                <w:rStyle w:val="Hyperlink"/>
                <w:noProof/>
              </w:rPr>
              <w:t>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5A2926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9" w:history="1">
            <w:r w:rsidR="00CE323C" w:rsidRPr="00736E76">
              <w:rPr>
                <w:rStyle w:val="Hyperlink"/>
                <w:noProof/>
              </w:rPr>
              <w:t>2.1.1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Функциональное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DE94D6E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0" w:history="1">
            <w:r w:rsidR="00CE323C" w:rsidRPr="00736E76">
              <w:rPr>
                <w:rStyle w:val="Hyperlink"/>
                <w:noProof/>
              </w:rPr>
              <w:t>2.1.2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Эксплуатационное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A4C3866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1" w:history="1">
            <w:r w:rsidR="00CE323C" w:rsidRPr="00736E76">
              <w:rPr>
                <w:rStyle w:val="Hyperlink"/>
                <w:noProof/>
              </w:rPr>
              <w:t>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Краткая характеристика области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91C66D1" w14:textId="77777777" w:rsidR="00CE323C" w:rsidRDefault="00A52F0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2" w:history="1">
            <w:r w:rsidR="00CE323C" w:rsidRPr="00736E76">
              <w:rPr>
                <w:rStyle w:val="Hyperlink"/>
                <w:noProof/>
              </w:rPr>
              <w:t>3.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ТЕХНИЧЕСКИЕ ХАРАКТЕРИСТИКИ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1A11785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3" w:history="1">
            <w:r w:rsidR="00CE323C" w:rsidRPr="00736E76">
              <w:rPr>
                <w:rStyle w:val="Hyperlink"/>
                <w:noProof/>
              </w:rPr>
              <w:t>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Постановка задачи на разработку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C1040FA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4" w:history="1">
            <w:r w:rsidR="00CE323C" w:rsidRPr="00736E76">
              <w:rPr>
                <w:rStyle w:val="Hyperlink"/>
                <w:noProof/>
              </w:rPr>
              <w:t>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алгоритма и функционирования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69993CF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5" w:history="1">
            <w:r w:rsidR="00CE323C" w:rsidRPr="00736E76">
              <w:rPr>
                <w:rStyle w:val="Hyperlink"/>
                <w:noProof/>
              </w:rPr>
              <w:t>3.2.1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игрового процесса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CC82FA2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6" w:history="1">
            <w:r w:rsidR="00CE323C" w:rsidRPr="00736E76">
              <w:rPr>
                <w:rStyle w:val="Hyperlink"/>
                <w:noProof/>
              </w:rPr>
              <w:t>3.2.2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функционирование интерфейса в игре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6D845F9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7" w:history="1">
            <w:r w:rsidR="00CE323C" w:rsidRPr="00736E76">
              <w:rPr>
                <w:rStyle w:val="Hyperlink"/>
                <w:noProof/>
              </w:rPr>
              <w:t>3.2.3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Описания функционирования передвижения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2013F7E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8" w:history="1">
            <w:r w:rsidR="00CE323C" w:rsidRPr="00736E76">
              <w:rPr>
                <w:rStyle w:val="Hyperlink"/>
                <w:noProof/>
              </w:rPr>
              <w:t>3.2.4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действий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4ED9D0A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9" w:history="1">
            <w:r w:rsidR="00CE323C" w:rsidRPr="00736E76">
              <w:rPr>
                <w:rStyle w:val="Hyperlink"/>
                <w:noProof/>
              </w:rPr>
              <w:t>3.2.5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здоровья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AAE616C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0" w:history="1">
            <w:r w:rsidR="00CE323C" w:rsidRPr="00736E76">
              <w:rPr>
                <w:rStyle w:val="Hyperlink"/>
                <w:noProof/>
              </w:rPr>
              <w:t>3.2.6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оружия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EDC4F71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1" w:history="1">
            <w:r w:rsidR="00CE323C" w:rsidRPr="00736E76">
              <w:rPr>
                <w:rStyle w:val="Hyperlink"/>
                <w:noProof/>
              </w:rPr>
              <w:t>3.2.7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выстрелов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4E06869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2" w:history="1">
            <w:r w:rsidR="00CE323C" w:rsidRPr="00736E76">
              <w:rPr>
                <w:rStyle w:val="Hyperlink"/>
                <w:noProof/>
              </w:rPr>
              <w:t>3.2.8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игровых режимов (миниигр)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124D20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3" w:history="1">
            <w:r w:rsidR="00CE323C" w:rsidRPr="00736E76">
              <w:rPr>
                <w:rStyle w:val="Hyperlink"/>
                <w:noProof/>
              </w:rPr>
              <w:t>3.2.9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начисления очков и выбора победителя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259B51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4" w:history="1">
            <w:r w:rsidR="00CE323C" w:rsidRPr="00736E76">
              <w:rPr>
                <w:rStyle w:val="Hyperlink"/>
                <w:noProof/>
              </w:rPr>
              <w:t>3.2.10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подвижной платформы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2C45255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5" w:history="1">
            <w:r w:rsidR="00CE323C" w:rsidRPr="00736E76">
              <w:rPr>
                <w:rStyle w:val="Hyperlink"/>
                <w:noProof/>
              </w:rPr>
              <w:t>3.2.11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поиска матча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9773E7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6" w:history="1">
            <w:r w:rsidR="00CE323C" w:rsidRPr="00736E76">
              <w:rPr>
                <w:rStyle w:val="Hyperlink"/>
                <w:noProof/>
              </w:rPr>
              <w:t>3.2.12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команд и взаимодействия с сервером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D462368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7" w:history="1">
            <w:r w:rsidR="00CE323C" w:rsidRPr="00736E76">
              <w:rPr>
                <w:rStyle w:val="Hyperlink"/>
                <w:noProof/>
              </w:rPr>
              <w:t>3.2.13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 xml:space="preserve">Описание работы </w:t>
            </w:r>
            <w:r w:rsidR="00CE323C" w:rsidRPr="00736E76">
              <w:rPr>
                <w:rStyle w:val="Hyperlink"/>
                <w:noProof/>
                <w:lang w:val="en-US"/>
              </w:rPr>
              <w:t>JSON-</w:t>
            </w:r>
            <w:r w:rsidR="00CE323C" w:rsidRPr="00736E76">
              <w:rPr>
                <w:rStyle w:val="Hyperlink"/>
                <w:noProof/>
              </w:rPr>
              <w:t>запросов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6C9395A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8" w:history="1">
            <w:r w:rsidR="00CE323C" w:rsidRPr="00736E76">
              <w:rPr>
                <w:rStyle w:val="Hyperlink"/>
                <w:noProof/>
              </w:rPr>
              <w:t>3.3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0AA132D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9" w:history="1">
            <w:r w:rsidR="00CE323C" w:rsidRPr="00736E76">
              <w:rPr>
                <w:rStyle w:val="Hyperlink"/>
                <w:noProof/>
              </w:rPr>
              <w:t>3.3.1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7AE8B3F" w14:textId="77777777" w:rsidR="00CE323C" w:rsidRDefault="00A52F0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0" w:history="1">
            <w:r w:rsidR="00CE323C" w:rsidRPr="00736E76">
              <w:rPr>
                <w:rStyle w:val="Hyperlink"/>
                <w:noProof/>
              </w:rPr>
              <w:t>3.3.2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E20F149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1" w:history="1">
            <w:r w:rsidR="00CE323C" w:rsidRPr="00736E76">
              <w:rPr>
                <w:rStyle w:val="Hyperlink"/>
                <w:noProof/>
              </w:rPr>
              <w:t>3.4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D57208" w14:textId="77777777" w:rsidR="00CE323C" w:rsidRDefault="00A52F0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2" w:history="1">
            <w:r w:rsidR="00CE323C" w:rsidRPr="00736E76">
              <w:rPr>
                <w:rStyle w:val="Hyperlink"/>
                <w:noProof/>
              </w:rPr>
              <w:t>4.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ТЕХНИКО-ЭКОНОМИЧЕСКИЕ ПОКАЗАТЕЛИ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7848821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3" w:history="1">
            <w:r w:rsidR="00CE323C" w:rsidRPr="00736E76">
              <w:rPr>
                <w:rStyle w:val="Hyperlink"/>
                <w:noProof/>
              </w:rPr>
              <w:t>4.1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Предполагаемая потребность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267310F" w14:textId="77777777" w:rsidR="00CE323C" w:rsidRDefault="00A52F0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4" w:history="1">
            <w:r w:rsidR="00CE323C" w:rsidRPr="00736E76">
              <w:rPr>
                <w:rStyle w:val="Hyperlink"/>
                <w:noProof/>
              </w:rPr>
              <w:t>4.2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BD1C278" w14:textId="77777777" w:rsidR="00CE323C" w:rsidRDefault="00A52F0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5" w:history="1">
            <w:r w:rsidR="00CE323C" w:rsidRPr="00736E76">
              <w:rPr>
                <w:rStyle w:val="Hyperlink"/>
                <w:noProof/>
              </w:rPr>
              <w:t>ПРИЛОЖЕНИЕ 1  ТЕРМИНОЛОГИЯ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1E745F" w14:textId="77777777" w:rsidR="00CE323C" w:rsidRDefault="00A52F0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6" w:history="1">
            <w:r w:rsidR="00CE323C" w:rsidRPr="00736E76">
              <w:rPr>
                <w:rStyle w:val="Hyperlink"/>
                <w:noProof/>
              </w:rPr>
              <w:t>ПРИЛОЖЕНИЕ 2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18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63473D" w14:textId="77777777" w:rsidR="00CE323C" w:rsidRDefault="00A52F0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7" w:history="1">
            <w:r w:rsidR="00CE323C" w:rsidRPr="00736E76">
              <w:rPr>
                <w:rStyle w:val="Hyperlink"/>
                <w:noProof/>
              </w:rPr>
              <w:t>ПРИЛОЖЕНИЕ 3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0CA20" w14:textId="77777777" w:rsidR="00CE323C" w:rsidRDefault="00A52F0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8" w:history="1">
            <w:r w:rsidR="00CE323C" w:rsidRPr="00736E76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846F4BC" w14:textId="77777777" w:rsidR="00CE323C" w:rsidRDefault="00A52F0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9" w:history="1">
            <w:r w:rsidR="00CE323C" w:rsidRPr="00736E76">
              <w:rPr>
                <w:rStyle w:val="Hyperlink"/>
                <w:noProof/>
              </w:rPr>
              <w:t>ЛИСТ</w:t>
            </w:r>
            <w:r w:rsidR="00CE323C" w:rsidRPr="00736E76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40901444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40901445"/>
      <w:r>
        <w:t>Наименование программы</w:t>
      </w:r>
      <w:bookmarkEnd w:id="2"/>
    </w:p>
    <w:p w14:paraId="57FD8806" w14:textId="38316475" w:rsidR="00690F37" w:rsidRDefault="00690F37" w:rsidP="00690F37"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 w:rsidR="006663AB" w:rsidRPr="00952159">
        <w:t>Аудиоплагин</w:t>
      </w:r>
      <w:proofErr w:type="spellEnd"/>
      <w:r w:rsidR="006663AB" w:rsidRPr="00952159">
        <w:t xml:space="preserve"> для создания стереозвука</w:t>
      </w:r>
      <w:r>
        <w:t>"</w:t>
      </w:r>
    </w:p>
    <w:p w14:paraId="390AC292" w14:textId="0393A7DD" w:rsidR="006663AB" w:rsidRDefault="00690F37" w:rsidP="009C7A00"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6663AB" w:rsidRPr="00952159">
        <w:t>Audioplugin</w:t>
      </w:r>
      <w:proofErr w:type="spellEnd"/>
      <w:r w:rsidR="006663AB" w:rsidRPr="00952159">
        <w:t xml:space="preserve"> </w:t>
      </w:r>
      <w:proofErr w:type="spellStart"/>
      <w:r w:rsidR="006663AB" w:rsidRPr="00952159">
        <w:t>for</w:t>
      </w:r>
      <w:proofErr w:type="spellEnd"/>
      <w:r w:rsidR="006663AB" w:rsidRPr="00952159">
        <w:t xml:space="preserve"> </w:t>
      </w:r>
      <w:proofErr w:type="spellStart"/>
      <w:r w:rsidR="006663AB" w:rsidRPr="00952159">
        <w:t>creating</w:t>
      </w:r>
      <w:proofErr w:type="spellEnd"/>
      <w:r w:rsidR="006663AB" w:rsidRPr="00952159">
        <w:t xml:space="preserve"> </w:t>
      </w:r>
      <w:proofErr w:type="spellStart"/>
      <w:r w:rsidR="006663AB" w:rsidRPr="00952159">
        <w:t>stereo</w:t>
      </w:r>
      <w:proofErr w:type="spellEnd"/>
      <w:r w:rsidR="009C7A00">
        <w:t>"</w:t>
      </w:r>
    </w:p>
    <w:p w14:paraId="75DCA9F2" w14:textId="4C555AD6" w:rsidR="006663AB" w:rsidRPr="006663AB" w:rsidRDefault="006663AB" w:rsidP="009C7A00">
      <w:r>
        <w:t xml:space="preserve"> Краткое наименование программы – </w:t>
      </w:r>
      <w:r>
        <w:t>"</w:t>
      </w:r>
      <w:r>
        <w:t>Стерео-плагин</w:t>
      </w:r>
      <w:r>
        <w:t>"</w:t>
      </w:r>
      <w:r>
        <w:t xml:space="preserve">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40901446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1E2F8DCF" w:rsidR="00307543" w:rsidRPr="00307543" w:rsidRDefault="00307543" w:rsidP="00307543">
      <w:pPr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Разраотка</w:t>
      </w:r>
      <w:proofErr w:type="spellEnd"/>
      <w:r>
        <w:rPr>
          <w:rFonts w:cs="Times New Roman"/>
          <w:sz w:val="24"/>
          <w:szCs w:val="24"/>
        </w:rPr>
        <w:t xml:space="preserve"> программы ведётся на основании </w:t>
      </w:r>
      <w:r w:rsidRPr="00307543">
        <w:rPr>
          <w:rFonts w:cs="Times New Roman"/>
          <w:sz w:val="24"/>
          <w:szCs w:val="24"/>
        </w:rPr>
        <w:t>приказ</w:t>
      </w:r>
      <w:r>
        <w:rPr>
          <w:rFonts w:cs="Times New Roman"/>
          <w:sz w:val="24"/>
          <w:szCs w:val="24"/>
        </w:rPr>
        <w:t>а</w:t>
      </w:r>
      <w:r w:rsidRPr="00307543">
        <w:rPr>
          <w:rFonts w:cs="Times New Roman"/>
          <w:sz w:val="24"/>
          <w:szCs w:val="24"/>
        </w:rPr>
        <w:t xml:space="preserve"> декана факультета компьютерных наук И.В. </w:t>
      </w:r>
      <w:proofErr w:type="spellStart"/>
      <w:r w:rsidRPr="00307543">
        <w:rPr>
          <w:rFonts w:cs="Times New Roman"/>
          <w:sz w:val="24"/>
          <w:szCs w:val="24"/>
        </w:rPr>
        <w:t>Аржанцева</w:t>
      </w:r>
      <w:proofErr w:type="spellEnd"/>
      <w:r w:rsidRPr="00307543">
        <w:rPr>
          <w:rFonts w:cs="Times New Roman"/>
          <w:sz w:val="24"/>
          <w:szCs w:val="24"/>
        </w:rPr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</w:t>
      </w:r>
      <w:proofErr w:type="gramStart"/>
      <w:r w:rsidRPr="00307543">
        <w:rPr>
          <w:rFonts w:cs="Times New Roman"/>
          <w:sz w:val="24"/>
          <w:szCs w:val="24"/>
        </w:rPr>
        <w:t>02/1112-04</w:t>
      </w:r>
      <w:proofErr w:type="gramEnd"/>
      <w:r w:rsidRPr="00307543">
        <w:rPr>
          <w:rFonts w:cs="Times New Roman"/>
          <w:sz w:val="24"/>
          <w:szCs w:val="24"/>
        </w:rPr>
        <w:t xml:space="preserve"> от 11.12.</w:t>
      </w:r>
      <w:r w:rsidR="00CE6F45">
        <w:rPr>
          <w:rFonts w:cs="Times New Roman"/>
          <w:sz w:val="24"/>
          <w:szCs w:val="24"/>
        </w:rPr>
        <w:t>2020</w:t>
      </w:r>
      <w:r w:rsidRPr="00307543">
        <w:rPr>
          <w:sz w:val="24"/>
          <w:szCs w:val="24"/>
        </w:rPr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40901447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40901448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40901449"/>
      <w:r>
        <w:t>Функциональное назначение</w:t>
      </w:r>
      <w:bookmarkEnd w:id="7"/>
    </w:p>
    <w:p w14:paraId="04BE0266" w14:textId="5BA94DCC" w:rsidR="0013634C" w:rsidRPr="0013634C" w:rsidRDefault="0013634C" w:rsidP="0013634C">
      <w:pPr>
        <w:pStyle w:val="a0"/>
      </w:pPr>
      <w:bookmarkStart w:id="8" w:name="_Toc40901450"/>
      <w:r w:rsidRPr="00952159">
        <w:t xml:space="preserve">Программа предназначена для преобразования </w:t>
      </w:r>
      <w:proofErr w:type="gramStart"/>
      <w:r w:rsidRPr="00952159">
        <w:t>моно звука</w:t>
      </w:r>
      <w:proofErr w:type="gramEnd"/>
      <w:r w:rsidRPr="00952159">
        <w:t xml:space="preserve"> в стерео без значительных потерь качества при обратном преобразовании.</w:t>
      </w:r>
      <w:r w:rsidRPr="0013634C">
        <w:t xml:space="preserve"> </w:t>
      </w:r>
    </w:p>
    <w:p w14:paraId="331682A1" w14:textId="77777777" w:rsidR="00080017" w:rsidRDefault="00080017" w:rsidP="00C641F5">
      <w:pPr>
        <w:pStyle w:val="Heading3"/>
      </w:pPr>
      <w:r>
        <w:t>Эксплуатационное назначение</w:t>
      </w:r>
      <w:bookmarkEnd w:id="8"/>
    </w:p>
    <w:p w14:paraId="53D65900" w14:textId="77777777" w:rsidR="0013634C" w:rsidRPr="00952159" w:rsidRDefault="0013634C" w:rsidP="0013634C">
      <w:pPr>
        <w:pStyle w:val="a0"/>
      </w:pPr>
      <w:bookmarkStart w:id="9" w:name="_Toc40712497"/>
      <w:bookmarkStart w:id="10" w:name="_Toc40901451"/>
      <w:r w:rsidRPr="00952159">
        <w:t xml:space="preserve">Программа представляет собой плагин для цифровой звуковой рабочей станции (DAW), </w:t>
      </w:r>
      <w:proofErr w:type="spellStart"/>
      <w:r w:rsidRPr="00952159">
        <w:t>предназначеннный</w:t>
      </w:r>
      <w:proofErr w:type="spellEnd"/>
      <w:r w:rsidRPr="00952159">
        <w:t xml:space="preserve"> для использования создателями электронной музыки.</w:t>
      </w:r>
    </w:p>
    <w:p w14:paraId="29B73B1B" w14:textId="77777777" w:rsidR="00C641F5" w:rsidRDefault="00C641F5" w:rsidP="00C641F5">
      <w:pPr>
        <w:pStyle w:val="Heading2"/>
      </w:pPr>
      <w:r>
        <w:t>Краткая характеристика области применения</w:t>
      </w:r>
      <w:bookmarkEnd w:id="9"/>
      <w:bookmarkEnd w:id="10"/>
    </w:p>
    <w:p w14:paraId="48E5738D" w14:textId="77777777" w:rsidR="0013634C" w:rsidRPr="00952159" w:rsidRDefault="00C641F5" w:rsidP="0013634C">
      <w:pPr>
        <w:pStyle w:val="a0"/>
      </w:pPr>
      <w:r>
        <w:t xml:space="preserve"> </w:t>
      </w:r>
      <w:r w:rsidR="0013634C" w:rsidRPr="00952159">
        <w:t xml:space="preserve">В современном мире большой процент музыки люди слушают в наушниках. А поскольку наушники способны </w:t>
      </w:r>
      <w:proofErr w:type="spellStart"/>
      <w:r w:rsidR="0013634C" w:rsidRPr="00952159">
        <w:t>выдвавать</w:t>
      </w:r>
      <w:proofErr w:type="spellEnd"/>
      <w:r w:rsidR="0013634C" w:rsidRPr="00952159">
        <w:t xml:space="preserve"> два отдельных звуковых потока (</w:t>
      </w:r>
      <w:proofErr w:type="gramStart"/>
      <w:r w:rsidR="0013634C" w:rsidRPr="00952159">
        <w:t>стерео звук</w:t>
      </w:r>
      <w:proofErr w:type="gramEnd"/>
      <w:r w:rsidR="0013634C" w:rsidRPr="00952159">
        <w:t xml:space="preserve">), то современным композиторам нужно создавать музыку с двумя аудиодорожками. </w:t>
      </w:r>
      <w:proofErr w:type="spellStart"/>
      <w:r w:rsidR="0013634C" w:rsidRPr="00952159">
        <w:t>Соотвественно</w:t>
      </w:r>
      <w:proofErr w:type="spellEnd"/>
      <w:r w:rsidR="0013634C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77777777" w:rsidR="0013634C" w:rsidRPr="006D4F80" w:rsidRDefault="0013634C" w:rsidP="0013634C">
      <w:pPr>
        <w:pStyle w:val="a0"/>
        <w:sectPr w:rsidR="0013634C" w:rsidRPr="006D4F8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proofErr w:type="gramStart"/>
      <w:r w:rsidRPr="00952159">
        <w:t>то есть по сути</w:t>
      </w:r>
      <w:proofErr w:type="gramEnd"/>
      <w:r w:rsidRPr="00952159">
        <w:t xml:space="preserve"> происходит обратное преобразование стерео звука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40901452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40901453"/>
      <w:r>
        <w:t>П</w:t>
      </w:r>
      <w:r w:rsidR="00DD39B6">
        <w:t>остановка задачи на разработку программы</w:t>
      </w:r>
      <w:bookmarkEnd w:id="12"/>
    </w:p>
    <w:p w14:paraId="40C4DF9A" w14:textId="1C45014A" w:rsidR="00DD39B6" w:rsidRPr="0013634C" w:rsidRDefault="0013634C" w:rsidP="007D1543">
      <w:pPr>
        <w:ind w:firstLine="576"/>
      </w:pPr>
      <w:r>
        <w:t xml:space="preserve">Программа должна принимать из </w:t>
      </w:r>
      <w:r>
        <w:rPr>
          <w:lang w:val="en-US"/>
        </w:rPr>
        <w:t>DAW</w:t>
      </w:r>
      <w:r w:rsidRPr="0013634C">
        <w:t xml:space="preserve"> </w:t>
      </w:r>
      <w:r>
        <w:t xml:space="preserve">блоки данных со звуком (посредством технологии </w:t>
      </w:r>
      <w:r>
        <w:rPr>
          <w:lang w:val="en-US"/>
        </w:rPr>
        <w:t>VST</w:t>
      </w:r>
      <w:r w:rsidRPr="0013634C">
        <w:t xml:space="preserve">), </w:t>
      </w:r>
      <w:r>
        <w:t xml:space="preserve">с помощью математических методов преобразовывать их в стерео (то есть разбивать на две звуковые дорожки), и </w:t>
      </w:r>
      <w:proofErr w:type="spellStart"/>
      <w:r>
        <w:t>возврщать</w:t>
      </w:r>
      <w:proofErr w:type="spellEnd"/>
      <w:r>
        <w:t xml:space="preserve"> обратно в </w:t>
      </w:r>
      <w:r>
        <w:rPr>
          <w:lang w:val="en-US"/>
        </w:rPr>
        <w:t>DAW</w:t>
      </w:r>
      <w:r w:rsidRPr="0013634C">
        <w:t xml:space="preserve">. </w:t>
      </w:r>
      <w:r>
        <w:t xml:space="preserve"> В программе должна быть </w:t>
      </w:r>
      <w:proofErr w:type="spellStart"/>
      <w:r>
        <w:t>предусмотпенна</w:t>
      </w:r>
      <w:proofErr w:type="spellEnd"/>
      <w: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Default="007D1543" w:rsidP="007D1543">
      <w:pPr>
        <w:pStyle w:val="Heading2"/>
      </w:pPr>
      <w:bookmarkStart w:id="13" w:name="_Toc40901454"/>
      <w:r>
        <w:t>Применяемые математические методы в программе</w:t>
      </w:r>
    </w:p>
    <w:p w14:paraId="087F44A1" w14:textId="70644DCE" w:rsidR="007D1543" w:rsidRDefault="007D1543" w:rsidP="007D1543">
      <w:pPr>
        <w:pStyle w:val="Heading3"/>
      </w:pPr>
      <w:r>
        <w:t>Оконное преобразование Фурье</w:t>
      </w:r>
    </w:p>
    <w:p w14:paraId="07467A41" w14:textId="51663A4C" w:rsidR="007D1543" w:rsidRDefault="007D1543" w:rsidP="007D1543">
      <w:pPr>
        <w:ind w:left="720"/>
        <w:rPr>
          <w:lang w:val="en-US"/>
        </w:rPr>
      </w:pPr>
      <w:r>
        <w:t xml:space="preserve">Для </w:t>
      </w:r>
      <w:proofErr w:type="spellStart"/>
      <w:r>
        <w:t>пребразования</w:t>
      </w:r>
      <w:proofErr w:type="spellEnd"/>
      <w:r>
        <w:t xml:space="preserve"> звука из </w:t>
      </w:r>
      <w:r>
        <w:rPr>
          <w:lang w:val="en-US"/>
        </w:rPr>
        <w:t>time</w:t>
      </w:r>
      <w:r w:rsidRPr="007D1543">
        <w:t xml:space="preserve"> </w:t>
      </w:r>
      <w:proofErr w:type="spellStart"/>
      <w:proofErr w:type="gramStart"/>
      <w:r>
        <w:rPr>
          <w:lang w:val="en-US"/>
        </w:rPr>
        <w:t>domin</w:t>
      </w:r>
      <w:proofErr w:type="spellEnd"/>
      <w:r w:rsidRPr="007D1543">
        <w:t>[</w:t>
      </w:r>
      <w:proofErr w:type="gramEnd"/>
      <w:r w:rsidRPr="007D1543">
        <w:t xml:space="preserve">?? </w:t>
      </w:r>
      <w:r>
        <w:t>Перевести</w:t>
      </w:r>
      <w:r w:rsidRPr="007D1543">
        <w:t xml:space="preserve">] </w:t>
      </w:r>
      <w:r>
        <w:t xml:space="preserve">в </w:t>
      </w:r>
      <w:r>
        <w:rPr>
          <w:lang w:val="en-US"/>
        </w:rPr>
        <w:t>frequency</w:t>
      </w:r>
      <w:r w:rsidRPr="007D1543">
        <w:t xml:space="preserve"> </w:t>
      </w:r>
      <w:r>
        <w:rPr>
          <w:lang w:val="en-US"/>
        </w:rPr>
        <w:t>domain</w:t>
      </w:r>
      <w:r w:rsidRPr="007D1543">
        <w:t xml:space="preserve"> [?] </w:t>
      </w:r>
      <w:r>
        <w:t>в программе используются оконные преобразования Фурье</w:t>
      </w:r>
      <w:r w:rsidRPr="007D1543">
        <w:t xml:space="preserve"> [?? </w:t>
      </w:r>
      <w:r>
        <w:t>Ссылка</w:t>
      </w:r>
      <w:r>
        <w:rPr>
          <w:lang w:val="en-US"/>
        </w:rPr>
        <w:t xml:space="preserve">]. </w:t>
      </w:r>
      <w:r>
        <w:t xml:space="preserve">Они </w:t>
      </w:r>
      <w:proofErr w:type="spellStart"/>
      <w:r>
        <w:t>расчитываются</w:t>
      </w:r>
      <w:proofErr w:type="spellEnd"/>
      <w:r>
        <w:t xml:space="preserve"> на основе следующей формулы</w:t>
      </w:r>
      <w:r>
        <w:rPr>
          <w:lang w:val="en-US"/>
        </w:rPr>
        <w:t>:</w:t>
      </w:r>
    </w:p>
    <w:p w14:paraId="59D744A8" w14:textId="3271D313" w:rsidR="009950F8" w:rsidRDefault="009950F8" w:rsidP="007D1543">
      <w:pPr>
        <w:ind w:left="720"/>
        <w:rPr>
          <w:lang w:val="en-US"/>
        </w:rPr>
      </w:pPr>
    </w:p>
    <w:p w14:paraId="53BB44E9" w14:textId="70449FD6" w:rsidR="009950F8" w:rsidRPr="009950F8" w:rsidRDefault="009950F8" w:rsidP="007D1543">
      <w:pPr>
        <w:ind w:left="720"/>
        <w:rPr>
          <w:lang w:val="en-US"/>
        </w:rPr>
      </w:pPr>
      <w:proofErr w:type="spellStart"/>
      <w:r>
        <w:t>Гжн</w:t>
      </w:r>
      <w:proofErr w:type="spellEnd"/>
      <w:r>
        <w:t xml:space="preserve"> </w:t>
      </w:r>
    </w:p>
    <w:p w14:paraId="4B2B2215" w14:textId="50C76AED" w:rsidR="007D1543" w:rsidRDefault="007D1543" w:rsidP="007D1543">
      <w:pPr>
        <w:ind w:left="720"/>
        <w:rPr>
          <w:lang w:val="en-US"/>
        </w:rPr>
      </w:pPr>
    </w:p>
    <w:p w14:paraId="0D5DE423" w14:textId="77777777" w:rsidR="007D1543" w:rsidRDefault="007D1543" w:rsidP="007D1543">
      <w:pPr>
        <w:ind w:left="720"/>
        <w:rPr>
          <w:lang w:val="en-US"/>
        </w:rPr>
      </w:pPr>
    </w:p>
    <w:p w14:paraId="0654BA31" w14:textId="77777777" w:rsidR="007D1543" w:rsidRPr="007D1543" w:rsidRDefault="007D1543" w:rsidP="007D1543">
      <w:pPr>
        <w:ind w:left="720"/>
        <w:rPr>
          <w:rFonts w:eastAsiaTheme="minorEastAsia"/>
          <w:lang w:val="en-US"/>
        </w:rPr>
      </w:pPr>
    </w:p>
    <w:p w14:paraId="1B78769D" w14:textId="7B77A6A4" w:rsidR="007D1543" w:rsidRPr="007D1543" w:rsidRDefault="007D1543" w:rsidP="007D1543">
      <w:pPr>
        <w:ind w:left="72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</m:t>
              </m:r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[n]w[n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m]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3840CE4D" w14:textId="77777777" w:rsidR="007D1543" w:rsidRPr="007D1543" w:rsidRDefault="007D1543" w:rsidP="007D1543">
      <w:pPr>
        <w:ind w:left="720"/>
        <w:rPr>
          <w:i/>
        </w:rPr>
      </w:pPr>
    </w:p>
    <w:p w14:paraId="5B5FD440" w14:textId="7387A4F4" w:rsidR="007D1543" w:rsidRDefault="007D1543" w:rsidP="007D1543">
      <w:pPr>
        <w:pStyle w:val="Heading3"/>
      </w:pPr>
      <w:proofErr w:type="spellStart"/>
      <w:r>
        <w:t>Фыа</w:t>
      </w:r>
      <w:proofErr w:type="spellEnd"/>
    </w:p>
    <w:p w14:paraId="72889DFF" w14:textId="02A1B0BC" w:rsidR="007D1543" w:rsidRDefault="007D1543" w:rsidP="007D1543">
      <w:pPr>
        <w:pStyle w:val="Heading3"/>
      </w:pPr>
      <w:proofErr w:type="spellStart"/>
      <w:r>
        <w:t>Фыа</w:t>
      </w:r>
      <w:proofErr w:type="spellEnd"/>
    </w:p>
    <w:p w14:paraId="7F8344B6" w14:textId="0B1BB0AA" w:rsidR="007D1543" w:rsidRPr="007D1543" w:rsidRDefault="007D1543" w:rsidP="007D1543">
      <w:pPr>
        <w:pStyle w:val="Heading3"/>
      </w:pPr>
      <w:r>
        <w:t>а</w:t>
      </w:r>
    </w:p>
    <w:p w14:paraId="3DA53618" w14:textId="26A94C5E" w:rsidR="009A51DF" w:rsidRDefault="007D1543" w:rsidP="009A51DF">
      <w:pPr>
        <w:pStyle w:val="Heading2"/>
      </w:pPr>
      <w:r>
        <w:t>О</w:t>
      </w:r>
      <w:r w:rsidR="00AF26A4">
        <w:t>писание алгоритма и функционирования программы</w:t>
      </w:r>
      <w:bookmarkEnd w:id="13"/>
    </w:p>
    <w:p w14:paraId="5570C006" w14:textId="14D354A7" w:rsidR="00AF26A4" w:rsidRDefault="00AF26A4" w:rsidP="00AF26A4">
      <w:pPr>
        <w:pStyle w:val="Heading3"/>
      </w:pPr>
      <w:bookmarkStart w:id="14" w:name="_Toc40901455"/>
      <w:r>
        <w:t>Описание игрового процесса</w:t>
      </w:r>
      <w:bookmarkEnd w:id="14"/>
    </w:p>
    <w:p w14:paraId="5B7D4C6B" w14:textId="22ECA240" w:rsidR="00D0365E" w:rsidRDefault="00B7764E" w:rsidP="00D0365E">
      <w:pPr>
        <w:ind w:left="576"/>
      </w:pPr>
      <w:r>
        <w:t>Игрок</w:t>
      </w:r>
      <w:r w:rsidR="00D0365E">
        <w:t xml:space="preserve"> управляет персонажем от третьего лица. </w:t>
      </w:r>
      <w:r>
        <w:t xml:space="preserve">Игроку нужно набрать больше финальных очков, чем другие, чтобы победить. Финальные очки выдаются в конце каждой </w:t>
      </w:r>
      <w:proofErr w:type="spellStart"/>
      <w:r>
        <w:t>миниигры</w:t>
      </w:r>
      <w:proofErr w:type="spellEnd"/>
      <w:r>
        <w:t xml:space="preserve"> в зависимости от занятого игроком места (чем выше место, тем больше он получит финальных очков). Чтобы занять более высокое место в </w:t>
      </w:r>
      <w:proofErr w:type="spellStart"/>
      <w:r>
        <w:t>миниигре</w:t>
      </w:r>
      <w:proofErr w:type="spellEnd"/>
      <w:r>
        <w:t xml:space="preserve"> пользователь должен </w:t>
      </w:r>
      <w:r>
        <w:lastRenderedPageBreak/>
        <w:t xml:space="preserve">собрать как можно больше игровых очков, которые выдаются за выполнение игровых задач. Игровые задачи определяются </w:t>
      </w:r>
      <w:proofErr w:type="spellStart"/>
      <w:r>
        <w:t>миниигрой</w:t>
      </w:r>
      <w:proofErr w:type="spellEnd"/>
      <w:r>
        <w:t>.</w:t>
      </w:r>
    </w:p>
    <w:p w14:paraId="4C70A369" w14:textId="10029AD7" w:rsidR="00B7764E" w:rsidRDefault="00B7764E" w:rsidP="00B7764E">
      <w:pPr>
        <w:pStyle w:val="Heading3"/>
      </w:pPr>
      <w:bookmarkStart w:id="15" w:name="_Toc40901456"/>
      <w:r>
        <w:t>Описание функционирование интерфейса в игре</w:t>
      </w:r>
      <w:bookmarkEnd w:id="15"/>
    </w:p>
    <w:p w14:paraId="55D1EFCB" w14:textId="1D362646" w:rsidR="00B7764E" w:rsidRPr="00665427" w:rsidRDefault="00B7764E" w:rsidP="00B7764E">
      <w:pPr>
        <w:pStyle w:val="a0"/>
      </w:pPr>
      <w:r>
        <w:t>Стартовое меню</w:t>
      </w:r>
      <w:r w:rsidR="00665427">
        <w:t>, которое показывается после загрузки игры</w:t>
      </w:r>
      <w:r w:rsidR="005F5CE1">
        <w:t xml:space="preserve"> (рис. 1)</w:t>
      </w:r>
      <w:r w:rsidR="00665427" w:rsidRPr="00665427">
        <w:t>:</w:t>
      </w:r>
    </w:p>
    <w:p w14:paraId="3431862C" w14:textId="79E0EA86" w:rsidR="00B7764E" w:rsidRDefault="00B7764E" w:rsidP="00B7764E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92063F" wp14:editId="0CA893DE">
            <wp:extent cx="2800350" cy="2450465"/>
            <wp:effectExtent l="0" t="0" r="0" b="698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3D951B57" w14:textId="30BEB710" w:rsidR="00B7764E" w:rsidRDefault="00665427" w:rsidP="00B7764E">
      <w:pPr>
        <w:pStyle w:val="a0"/>
      </w:pPr>
      <w:r>
        <w:t>В</w:t>
      </w:r>
      <w:r w:rsidRPr="00665427">
        <w:t xml:space="preserve"> </w:t>
      </w:r>
      <w:r>
        <w:t>нём можно ввести никнейм и начать игру.</w:t>
      </w:r>
    </w:p>
    <w:p w14:paraId="1F81B136" w14:textId="27123F49" w:rsidR="00665427" w:rsidRPr="00665427" w:rsidRDefault="00665427" w:rsidP="005F5CE1">
      <w:pPr>
        <w:pStyle w:val="a0"/>
      </w:pPr>
      <w:r>
        <w:t>После нажатия кнопки играть показывается меню ожидания матча</w:t>
      </w:r>
      <w:r w:rsidR="005F5CE1">
        <w:t xml:space="preserve"> (рис. 2)</w:t>
      </w:r>
      <w:r w:rsidRPr="00665427">
        <w:t>:</w:t>
      </w:r>
    </w:p>
    <w:p w14:paraId="18F6E9DF" w14:textId="5EF80D42" w:rsidR="00665427" w:rsidRDefault="00665427" w:rsidP="00B7764E">
      <w:pPr>
        <w:pStyle w:val="a0"/>
      </w:pPr>
      <w:r>
        <w:rPr>
          <w:noProof/>
          <w:lang w:eastAsia="ru-RU"/>
        </w:rPr>
        <w:drawing>
          <wp:inline distT="0" distB="0" distL="0" distR="0" wp14:anchorId="6D2197A2" wp14:editId="5B2D9A02">
            <wp:extent cx="3115340" cy="2402958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7A1DE9E" w14:textId="3F377D44" w:rsidR="00665427" w:rsidRDefault="00665427" w:rsidP="00B7764E">
      <w:pPr>
        <w:pStyle w:val="a0"/>
      </w:pPr>
      <w:r>
        <w:t>В нём пользователь может посмотреть информацию о матче.</w:t>
      </w:r>
    </w:p>
    <w:p w14:paraId="170BEAB2" w14:textId="41671889" w:rsidR="00665427" w:rsidRDefault="005F5CE1" w:rsidP="00B7764E">
      <w:pPr>
        <w:pStyle w:val="a0"/>
      </w:pPr>
      <w:r>
        <w:t>Во время игры, игроку показывается следующий интерфейс</w:t>
      </w:r>
      <w:r w:rsidRPr="005F5CE1">
        <w:t xml:space="preserve"> (</w:t>
      </w:r>
      <w:r>
        <w:t>рис. 3)</w:t>
      </w:r>
      <w:r w:rsidR="00665427" w:rsidRPr="005F5CE1">
        <w:t>:</w:t>
      </w:r>
    </w:p>
    <w:p w14:paraId="393E5444" w14:textId="5B97B820" w:rsidR="00665427" w:rsidRPr="00BE76F7" w:rsidRDefault="00BE76F7" w:rsidP="00B7764E">
      <w:pPr>
        <w:pStyle w:val="a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4C3DD" wp14:editId="0669E6FA">
                <wp:simplePos x="0" y="0"/>
                <wp:positionH relativeFrom="margin">
                  <wp:posOffset>2059665</wp:posOffset>
                </wp:positionH>
                <wp:positionV relativeFrom="paragraph">
                  <wp:posOffset>3203994</wp:posOffset>
                </wp:positionV>
                <wp:extent cx="2466975" cy="310515"/>
                <wp:effectExtent l="0" t="0" r="9525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C0B71" w14:textId="2F80CB7E" w:rsidR="00D35941" w:rsidRPr="00BE76F7" w:rsidRDefault="00D35941">
                            <w:r>
                              <w:t>Рисунок 3. Интерфейс во время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4C3D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62.2pt;margin-top:252.3pt;width:194.25pt;height:24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" fillcolor="white [3201]" stroked="f" strokeweight=".5pt">
                <v:textbox>
                  <w:txbxContent>
                    <w:p w14:paraId="134C0B71" w14:textId="2F80CB7E" w:rsidR="00D35941" w:rsidRPr="00BE76F7" w:rsidRDefault="00D35941">
                      <w:r>
                        <w:t>Рисунок 3. Интерфейс во время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5427">
        <w:rPr>
          <w:noProof/>
          <w:lang w:eastAsia="ru-RU"/>
        </w:rPr>
        <w:drawing>
          <wp:inline distT="0" distB="0" distL="0" distR="0" wp14:anchorId="53B3AFCB" wp14:editId="708C8F8B">
            <wp:extent cx="5538159" cy="311391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710" cy="31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762F" w14:textId="532DD0CB" w:rsidR="00BE76F7" w:rsidRDefault="00BE76F7" w:rsidP="00BE76F7">
      <w:pPr>
        <w:pStyle w:val="a0"/>
      </w:pPr>
      <w:r>
        <w:t xml:space="preserve">В нём показывается текущее количество очков у каждого игрока, задача, предметы в зависимости от текущей </w:t>
      </w:r>
      <w:proofErr w:type="spellStart"/>
      <w:r>
        <w:t>миниигры</w:t>
      </w:r>
      <w:proofErr w:type="spellEnd"/>
      <w:r>
        <w:t>. Так же с помощью данного интерфейса пользователь может отправить сообщение в чат.</w:t>
      </w:r>
    </w:p>
    <w:p w14:paraId="3A3D74C7" w14:textId="33F197EA" w:rsidR="00D75453" w:rsidRDefault="005F5CE1" w:rsidP="005F5CE1">
      <w:pPr>
        <w:pStyle w:val="a0"/>
        <w:jc w:val="left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681EE" wp14:editId="3A065693">
                <wp:simplePos x="0" y="0"/>
                <wp:positionH relativeFrom="margin">
                  <wp:align>center</wp:align>
                </wp:positionH>
                <wp:positionV relativeFrom="paragraph">
                  <wp:posOffset>3409759</wp:posOffset>
                </wp:positionV>
                <wp:extent cx="3881755" cy="310515"/>
                <wp:effectExtent l="0" t="0" r="4445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77B7" w14:textId="27226F57" w:rsidR="00D35941" w:rsidRPr="00BE76F7" w:rsidRDefault="00D35941" w:rsidP="005F5CE1">
                            <w:r>
                              <w:t>Рисунок 4.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681EE" id="Надпись 10" o:spid="_x0000_s1027" type="#_x0000_t202" style="position:absolute;left:0;text-align:left;margin-left:0;margin-top:268.5pt;width:305.65pt;height:24.4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" fillcolor="white [3201]" stroked="f" strokeweight=".5pt">
                <v:textbox>
                  <w:txbxContent>
                    <w:p w14:paraId="67CA77B7" w14:textId="27226F57" w:rsidR="00D35941" w:rsidRPr="00BE76F7" w:rsidRDefault="00D35941" w:rsidP="005F5CE1">
                      <w:r>
                        <w:t>Рисунок 4.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Между </w:t>
      </w:r>
      <w:proofErr w:type="spellStart"/>
      <w:r>
        <w:t>минииграми</w:t>
      </w:r>
      <w:proofErr w:type="spellEnd"/>
      <w:r>
        <w:t xml:space="preserve"> игроку показывается м</w:t>
      </w:r>
      <w:r w:rsidR="00D75453">
        <w:t>еню с промежуточными результатами игры</w:t>
      </w:r>
      <w:r>
        <w:t xml:space="preserve"> (рис. 4)</w:t>
      </w:r>
      <w:r w:rsidR="00D75453" w:rsidRPr="00D75453">
        <w:t>:</w:t>
      </w:r>
      <w:r w:rsidRPr="005F5CE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F2604E" wp14:editId="6A23ACA7">
            <wp:extent cx="5940425" cy="3049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7F8" w14:textId="107EDB73" w:rsidR="005F5CE1" w:rsidRDefault="005F5CE1" w:rsidP="005F5CE1">
      <w:pPr>
        <w:pStyle w:val="a0"/>
        <w:jc w:val="left"/>
        <w:rPr>
          <w:noProof/>
          <w:lang w:eastAsia="ru-RU"/>
        </w:rPr>
      </w:pPr>
      <w:r>
        <w:rPr>
          <w:noProof/>
          <w:lang w:eastAsia="ru-RU"/>
        </w:rPr>
        <w:t>В нём показывается оставшееся количество миниигр, время до следующей миниигры, а также текущая таблица результатов.</w:t>
      </w:r>
    </w:p>
    <w:p w14:paraId="2CD85E29" w14:textId="432076DF" w:rsidR="005F5CE1" w:rsidRP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ab/>
        <w:t>В конце игры пользователю будет показано следующее меню с финальными результатами</w:t>
      </w:r>
      <w:r w:rsidRPr="005F5CE1">
        <w:rPr>
          <w:noProof/>
          <w:lang w:eastAsia="ru-RU"/>
        </w:rPr>
        <w:t xml:space="preserve"> (</w:t>
      </w:r>
      <w:r>
        <w:rPr>
          <w:noProof/>
          <w:lang w:eastAsia="ru-RU"/>
        </w:rPr>
        <w:t>рис. 5)</w:t>
      </w:r>
      <w:r w:rsidRPr="005F5CE1">
        <w:rPr>
          <w:noProof/>
          <w:lang w:eastAsia="ru-RU"/>
        </w:rPr>
        <w:t>:</w:t>
      </w:r>
    </w:p>
    <w:p w14:paraId="4CE15E01" w14:textId="090625BB" w:rsid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48417" wp14:editId="69C251D4">
                <wp:simplePos x="0" y="0"/>
                <wp:positionH relativeFrom="margin">
                  <wp:align>center</wp:align>
                </wp:positionH>
                <wp:positionV relativeFrom="paragraph">
                  <wp:posOffset>3199765</wp:posOffset>
                </wp:positionV>
                <wp:extent cx="3881755" cy="310515"/>
                <wp:effectExtent l="0" t="0" r="444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DC1CE" w14:textId="4EA66985" w:rsidR="00D35941" w:rsidRPr="00BE76F7" w:rsidRDefault="00D35941" w:rsidP="005F5CE1">
                            <w:r>
                              <w:t>Рисунок 5.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8417" id="Надпись 12" o:spid="_x0000_s1028" type="#_x0000_t202" style="position:absolute;margin-left:0;margin-top:251.95pt;width:305.65pt;height:24.4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" fillcolor="white [3201]" stroked="f" strokeweight=".5pt">
                <v:textbox>
                  <w:txbxContent>
                    <w:p w14:paraId="6FCDC1CE" w14:textId="4EA66985" w:rsidR="00D35941" w:rsidRPr="00BE76F7" w:rsidRDefault="00D35941" w:rsidP="005F5CE1">
                      <w:r>
                        <w:t>Рисунок 5.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1130938" wp14:editId="18625A08">
            <wp:extent cx="5705475" cy="2981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3295" w14:textId="12A0093D" w:rsidR="005F5CE1" w:rsidRP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ab/>
        <w:t xml:space="preserve">В нём показывается победитель и таблица результатов. Так же в данном меню есть кнопка </w:t>
      </w:r>
      <w:r w:rsidR="006519B0" w:rsidRPr="006519B0">
        <w:rPr>
          <w:noProof/>
          <w:lang w:eastAsia="ru-RU"/>
        </w:rPr>
        <w:t>“</w:t>
      </w:r>
      <w:r w:rsidR="006519B0">
        <w:rPr>
          <w:noProof/>
          <w:lang w:val="en-US" w:eastAsia="ru-RU"/>
        </w:rPr>
        <w:t>Exit</w:t>
      </w:r>
      <w:r w:rsidR="006519B0" w:rsidRPr="006519B0">
        <w:rPr>
          <w:noProof/>
          <w:lang w:eastAsia="ru-RU"/>
        </w:rPr>
        <w:t>”</w:t>
      </w:r>
      <w:r>
        <w:rPr>
          <w:noProof/>
          <w:lang w:eastAsia="ru-RU"/>
        </w:rPr>
        <w:t>, которая позволяет выйти из текущей игры и попасть в стартовое меню.</w:t>
      </w:r>
    </w:p>
    <w:p w14:paraId="7E437C20" w14:textId="151389E5" w:rsidR="005F5CE1" w:rsidRDefault="00234B1A" w:rsidP="00EC6290">
      <w:pPr>
        <w:pStyle w:val="Heading3"/>
      </w:pPr>
      <w:bookmarkStart w:id="16" w:name="_Toc40901457"/>
      <w:r>
        <w:t>Описания функционирования передвижения персонажа</w:t>
      </w:r>
      <w:bookmarkEnd w:id="16"/>
    </w:p>
    <w:p w14:paraId="3E3A5BFA" w14:textId="10C00127" w:rsidR="001322B4" w:rsidRPr="000E0955" w:rsidRDefault="001322B4" w:rsidP="001322B4">
      <w:pPr>
        <w:pStyle w:val="a0"/>
      </w:pPr>
      <w:r>
        <w:t xml:space="preserve">За передвижение персонажа отвечает компонента </w:t>
      </w:r>
      <w:proofErr w:type="spellStart"/>
      <w:r>
        <w:rPr>
          <w:lang w:val="en-US"/>
        </w:rPr>
        <w:t>MotionController</w:t>
      </w:r>
      <w:proofErr w:type="spellEnd"/>
      <w:r w:rsidRPr="001322B4">
        <w:t xml:space="preserve">. </w:t>
      </w:r>
      <w:r>
        <w:t>У</w:t>
      </w:r>
      <w:r w:rsidRPr="001322B4">
        <w:t xml:space="preserve"> </w:t>
      </w:r>
      <w:r>
        <w:t>неё</w:t>
      </w:r>
      <w:r w:rsidRPr="001322B4">
        <w:t xml:space="preserve"> </w:t>
      </w:r>
      <w:r>
        <w:t>есть</w:t>
      </w:r>
      <w:r w:rsidRPr="001322B4">
        <w:t xml:space="preserve"> </w:t>
      </w:r>
      <w:r>
        <w:t>свойства</w:t>
      </w:r>
      <w:r w:rsidRPr="001322B4">
        <w:t xml:space="preserve"> </w:t>
      </w:r>
      <w:proofErr w:type="spellStart"/>
      <w:r>
        <w:rPr>
          <w:lang w:val="en-US"/>
        </w:rPr>
        <w:t>TargetDirection</w:t>
      </w:r>
      <w:proofErr w:type="spellEnd"/>
      <w:r w:rsidRPr="001322B4">
        <w:t xml:space="preserve"> </w:t>
      </w:r>
      <w:r>
        <w:t>и</w:t>
      </w:r>
      <w:r w:rsidRPr="001322B4">
        <w:t xml:space="preserve"> </w:t>
      </w:r>
      <w:proofErr w:type="spellStart"/>
      <w:r>
        <w:rPr>
          <w:lang w:val="en-US"/>
        </w:rPr>
        <w:t>TargetRotation</w:t>
      </w:r>
      <w:proofErr w:type="spellEnd"/>
      <w:r w:rsidRPr="001322B4">
        <w:t xml:space="preserve">, </w:t>
      </w:r>
      <w:r>
        <w:t>которые указывают направление, в котором должен двигаться персонаж и направление, в кото</w:t>
      </w:r>
      <w:r w:rsidR="000E0955">
        <w:t>ром развёрнут прицел персонажа.</w:t>
      </w:r>
      <w:r w:rsidR="000E0955" w:rsidRPr="000E0955">
        <w:t xml:space="preserve"> </w:t>
      </w:r>
      <w:proofErr w:type="spellStart"/>
      <w:r w:rsidR="000E0955">
        <w:rPr>
          <w:lang w:val="en-US"/>
        </w:rPr>
        <w:t>MotionController</w:t>
      </w:r>
      <w:proofErr w:type="spellEnd"/>
      <w:r w:rsidR="000E0955" w:rsidRPr="000E0955">
        <w:t xml:space="preserve"> </w:t>
      </w:r>
      <w:r w:rsidR="000E0955">
        <w:t xml:space="preserve">через специальный коллайдер, расположенный у ног персонажа определяет, стоит ли он на земле. Дальше, если персонаж стоит на земле, то </w:t>
      </w:r>
      <w:proofErr w:type="spellStart"/>
      <w:r w:rsidR="000E0955">
        <w:rPr>
          <w:lang w:val="en-US"/>
        </w:rPr>
        <w:t>MotionController</w:t>
      </w:r>
      <w:proofErr w:type="spellEnd"/>
      <w:r w:rsidR="000E0955" w:rsidRPr="000E0955">
        <w:t xml:space="preserve"> </w:t>
      </w:r>
      <w:r w:rsidR="000E0955">
        <w:t xml:space="preserve">устанавливает его вектор скорости в направлении </w:t>
      </w:r>
      <w:proofErr w:type="spellStart"/>
      <w:r w:rsidR="000E0955">
        <w:rPr>
          <w:lang w:val="en-US"/>
        </w:rPr>
        <w:t>TargetDirection</w:t>
      </w:r>
      <w:proofErr w:type="spellEnd"/>
      <w:r w:rsidR="000E0955" w:rsidRPr="000E0955">
        <w:t xml:space="preserve">. </w:t>
      </w:r>
      <w:r w:rsidR="000E0955">
        <w:t>Если скорость персонажа меньше определённого значения, то вместо прямой установки вектора скорости на максимальное значение, контроллер прикладывает усилие к центру персонажа, имитируя отталкивание ногами от земли. Это необходимо для корректной работы физической системы при столкновении с другими объектами.</w:t>
      </w:r>
    </w:p>
    <w:p w14:paraId="01EC297A" w14:textId="0D918649" w:rsidR="00EC6290" w:rsidRDefault="001322B4" w:rsidP="001322B4">
      <w:pPr>
        <w:pStyle w:val="Heading3"/>
      </w:pPr>
      <w:bookmarkStart w:id="17" w:name="_Toc40901458"/>
      <w:r>
        <w:t>Описание функционирования системы действий персонажа</w:t>
      </w:r>
      <w:bookmarkEnd w:id="17"/>
    </w:p>
    <w:p w14:paraId="37286371" w14:textId="33573EF4" w:rsidR="00FC5683" w:rsidRPr="00FC5683" w:rsidRDefault="00FC5683" w:rsidP="00FC5683">
      <w:pPr>
        <w:pStyle w:val="a0"/>
      </w:pPr>
      <w:r>
        <w:t xml:space="preserve">Для управления действиями у каждого персонажа есть компонента </w:t>
      </w:r>
      <w:proofErr w:type="spellStart"/>
      <w:r>
        <w:rPr>
          <w:lang w:val="en-US"/>
        </w:rPr>
        <w:t>ActionController</w:t>
      </w:r>
      <w:proofErr w:type="spellEnd"/>
      <w:r w:rsidRPr="00FC5683">
        <w:t xml:space="preserve">. </w:t>
      </w:r>
      <w:r>
        <w:t>Она умеет хранить текущее действие, вып</w:t>
      </w:r>
      <w:r w:rsidR="00386985">
        <w:t>олнять его и сменять на другое.</w:t>
      </w:r>
    </w:p>
    <w:p w14:paraId="2964A4D0" w14:textId="26626A61" w:rsidR="00234B1A" w:rsidRDefault="00234B1A" w:rsidP="00EC6290">
      <w:pPr>
        <w:pStyle w:val="Heading3"/>
      </w:pPr>
      <w:bookmarkStart w:id="18" w:name="_Toc40901459"/>
      <w:r>
        <w:t>Описание функционирования системы здоровья персонажа</w:t>
      </w:r>
      <w:bookmarkEnd w:id="18"/>
    </w:p>
    <w:p w14:paraId="3516E697" w14:textId="77C3774F" w:rsidR="00386985" w:rsidRPr="00386985" w:rsidRDefault="00386985" w:rsidP="00386985">
      <w:pPr>
        <w:pStyle w:val="a0"/>
      </w:pPr>
      <w:r>
        <w:t xml:space="preserve">Для управления здоровьем персонажа используется компонента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. </w:t>
      </w:r>
      <w:r>
        <w:t xml:space="preserve">Она хранит текущее количество здоровья, максимальное количество здоровья и отображает это на специальной полосе рядом с персонажем. Так же через эту </w:t>
      </w:r>
      <w:proofErr w:type="spellStart"/>
      <w:r>
        <w:t>комионенту</w:t>
      </w:r>
      <w:proofErr w:type="spellEnd"/>
      <w:r>
        <w:t xml:space="preserve"> происходит нанесение урона. Если здоровье персонажа становится равным нулю, то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 </w:t>
      </w:r>
      <w:r>
        <w:t>отправляет событие о смерти персонажа.</w:t>
      </w:r>
    </w:p>
    <w:p w14:paraId="299DD0DD" w14:textId="645ED767" w:rsidR="00234B1A" w:rsidRDefault="00234B1A" w:rsidP="00EC6290">
      <w:pPr>
        <w:pStyle w:val="Heading3"/>
      </w:pPr>
      <w:bookmarkStart w:id="19" w:name="_Toc40901460"/>
      <w:r>
        <w:lastRenderedPageBreak/>
        <w:t>Описание функционирования системы оружия</w:t>
      </w:r>
      <w:bookmarkEnd w:id="19"/>
    </w:p>
    <w:p w14:paraId="25AC7D7B" w14:textId="4683FA47" w:rsidR="00EC7A58" w:rsidRDefault="00386985" w:rsidP="00EC7A58">
      <w:pPr>
        <w:pStyle w:val="a0"/>
      </w:pPr>
      <w:r>
        <w:t>В игре есть три вида оружия</w:t>
      </w:r>
      <w:r w:rsidRPr="00386985">
        <w:t xml:space="preserve">: </w:t>
      </w:r>
      <w:r>
        <w:t xml:space="preserve">пистолет, автомат и дробовик. У каждого оружия есть патроны и магазины, работа с которыми организована через класс </w:t>
      </w:r>
      <w:proofErr w:type="spellStart"/>
      <w:r>
        <w:rPr>
          <w:lang w:val="en-US"/>
        </w:rPr>
        <w:t>ReloadingGun</w:t>
      </w:r>
      <w:proofErr w:type="spellEnd"/>
      <w:r>
        <w:t>. На один выстрел из оружия тратится один патрон. Когда патроны кончаются, персонажу</w:t>
      </w:r>
      <w:r w:rsidR="00EC7A58">
        <w:t xml:space="preserve"> требуется перезарядить оружие. На перезарядку тратится один магазин. Когда у оружия кончаются патроны и магазины, оно автоматически исчезает из </w:t>
      </w:r>
      <w:proofErr w:type="spellStart"/>
      <w:r w:rsidR="00EC7A58">
        <w:t>инвенторя</w:t>
      </w:r>
      <w:proofErr w:type="spellEnd"/>
      <w:r w:rsidR="00EC7A58">
        <w:t xml:space="preserve"> персонажа</w:t>
      </w:r>
      <w:r>
        <w:t xml:space="preserve">. Количество патронов и магазинов </w:t>
      </w:r>
      <w:proofErr w:type="spellStart"/>
      <w:r>
        <w:t>зависитот</w:t>
      </w:r>
      <w:proofErr w:type="spellEnd"/>
      <w:r>
        <w:t xml:space="preserve"> типа оружия и может быть задана через интерфейс инспектора в </w:t>
      </w:r>
      <w:r>
        <w:rPr>
          <w:lang w:val="en-US"/>
        </w:rPr>
        <w:t>Unity</w:t>
      </w:r>
      <w:r w:rsidRPr="00386985">
        <w:t xml:space="preserve"> </w:t>
      </w:r>
      <w:r>
        <w:rPr>
          <w:lang w:val="en-US"/>
        </w:rPr>
        <w:t>Editor</w:t>
      </w:r>
      <w:r w:rsidRPr="00386985">
        <w:t>.</w:t>
      </w:r>
      <w:r w:rsidR="00EC7A58">
        <w:t xml:space="preserve"> </w:t>
      </w:r>
    </w:p>
    <w:p w14:paraId="459C9174" w14:textId="77777777" w:rsidR="00EC7A58" w:rsidRDefault="00EC7A58" w:rsidP="00EC7A58">
      <w:pPr>
        <w:pStyle w:val="a0"/>
      </w:pPr>
      <w:r>
        <w:t>Выстрелы из оружия происходят через систему действий. Для этого есть два вида действий</w:t>
      </w:r>
      <w:r w:rsidRPr="00EC7A58">
        <w:t xml:space="preserve">: </w:t>
      </w:r>
      <w:proofErr w:type="spellStart"/>
      <w:r>
        <w:rPr>
          <w:lang w:val="en-US"/>
        </w:rPr>
        <w:t>ShootPistolAction</w:t>
      </w:r>
      <w:proofErr w:type="spellEnd"/>
      <w:r w:rsidRPr="00EC7A58">
        <w:t xml:space="preserve"> </w:t>
      </w:r>
      <w:r>
        <w:t xml:space="preserve">для стрельбы по одному выстрелу за раз (используется в пистолете и дробовике) и </w:t>
      </w:r>
      <w:proofErr w:type="spellStart"/>
      <w:r>
        <w:rPr>
          <w:lang w:val="en-US"/>
        </w:rPr>
        <w:t>ShootSemiautoAction</w:t>
      </w:r>
      <w:proofErr w:type="spellEnd"/>
      <w:r w:rsidRPr="00EC7A58">
        <w:t xml:space="preserve"> </w:t>
      </w:r>
      <w:r>
        <w:t>для стрельбы до тех пор, пока мышка удерживается (используется в автомате).</w:t>
      </w:r>
    </w:p>
    <w:p w14:paraId="50255BFF" w14:textId="3BD2B451" w:rsidR="00EC7A58" w:rsidRDefault="002E78C7" w:rsidP="00EC7A58">
      <w:pPr>
        <w:pStyle w:val="a0"/>
      </w:pPr>
      <w:r>
        <w:t>Каждое оружие может находиться как в инвентаре у персонажа, так и лежать на земле. Когда персонаж подходит к оружию, лежащему на земле, оно автоматически попадает к нему инвентарь. В случае, если у игрока уже было какое-то оружие, оно заменяется подобранным.</w:t>
      </w:r>
    </w:p>
    <w:p w14:paraId="5115E123" w14:textId="6F737245" w:rsidR="00E07FDA" w:rsidRPr="002E78C7" w:rsidRDefault="002E78C7" w:rsidP="00E07FDA">
      <w:pPr>
        <w:pStyle w:val="a0"/>
      </w:pPr>
      <w:r>
        <w:t>Ключевым отличием между видами оружия является механика стрельбы</w:t>
      </w:r>
      <w:r w:rsidRPr="002E78C7">
        <w:t xml:space="preserve">: </w:t>
      </w:r>
      <w:r>
        <w:t>пистолет производит один выстрел, дробовик стреляет дробью, автомат выпускает много выстрелов подряд.</w:t>
      </w:r>
      <w:r w:rsidR="00E07FDA">
        <w:t xml:space="preserve"> Так же у оружия может быть разброс. У дробовика он наибольший, у автомата средний, у пистолета полностью отсутствует.</w:t>
      </w:r>
    </w:p>
    <w:p w14:paraId="409BDEC0" w14:textId="12D389AE" w:rsidR="00386985" w:rsidRDefault="00386985" w:rsidP="00386985">
      <w:pPr>
        <w:pStyle w:val="Heading3"/>
      </w:pPr>
      <w:bookmarkStart w:id="20" w:name="_Toc40901461"/>
      <w:r>
        <w:t>Описание функционирования выстрелов</w:t>
      </w:r>
      <w:bookmarkEnd w:id="20"/>
    </w:p>
    <w:p w14:paraId="23EB8976" w14:textId="3F5B6E3E" w:rsidR="00E07FDA" w:rsidRPr="00E07FDA" w:rsidRDefault="00E07FDA" w:rsidP="00E07FDA">
      <w:pPr>
        <w:pStyle w:val="a0"/>
      </w:pPr>
      <w:r>
        <w:t xml:space="preserve">Выстрелы из оружия происходят через специальный класс </w:t>
      </w:r>
      <w:proofErr w:type="spellStart"/>
      <w:r>
        <w:t>ShootSystem</w:t>
      </w:r>
      <w:proofErr w:type="spellEnd"/>
      <w:r>
        <w:t xml:space="preserve">. При выстреле с помощью физического движка </w:t>
      </w:r>
      <w:r>
        <w:rPr>
          <w:lang w:val="en-US"/>
        </w:rPr>
        <w:t>Unity</w:t>
      </w:r>
      <w:r w:rsidRPr="00E07FDA">
        <w:t xml:space="preserve"> </w:t>
      </w:r>
      <w:r>
        <w:t xml:space="preserve">происходит поиск места, куда попала пуля. В случае попадания в </w:t>
      </w:r>
      <w:r w:rsidR="0088237B">
        <w:t>персонажа</w:t>
      </w:r>
      <w:r>
        <w:t xml:space="preserve"> по сети передаётся команда </w:t>
      </w:r>
      <w:proofErr w:type="spellStart"/>
      <w:r>
        <w:t>DrawTargetedTracerCommand</w:t>
      </w:r>
      <w:proofErr w:type="spellEnd"/>
      <w:r>
        <w:t xml:space="preserve">, которая </w:t>
      </w:r>
      <w:r w:rsidR="0088237B">
        <w:t xml:space="preserve">рисует след от пули между персонажем, который стрелял и </w:t>
      </w:r>
      <w:proofErr w:type="gramStart"/>
      <w:r w:rsidR="0088237B">
        <w:t>персонажем</w:t>
      </w:r>
      <w:proofErr w:type="gramEnd"/>
      <w:r w:rsidR="0088237B">
        <w:t xml:space="preserve"> в которого попали. В случае, если игрок промахнулся </w:t>
      </w:r>
      <w:proofErr w:type="spellStart"/>
      <w:r w:rsidR="0088237B">
        <w:t>трасер</w:t>
      </w:r>
      <w:proofErr w:type="spellEnd"/>
      <w:r w:rsidR="0088237B">
        <w:t xml:space="preserve"> будет нарисован между ним и точкой с помощью команды </w:t>
      </w:r>
      <w:proofErr w:type="spellStart"/>
      <w:r w:rsidR="0088237B">
        <w:rPr>
          <w:lang w:val="en-US"/>
        </w:rPr>
        <w:t>DrawPositionTracerCommand</w:t>
      </w:r>
      <w:proofErr w:type="spellEnd"/>
      <w:r w:rsidR="0088237B" w:rsidRPr="0088237B">
        <w:t>.</w:t>
      </w:r>
      <w:r>
        <w:t xml:space="preserve"> Данная методика позволяет скорректировать отклонения в синхронизации, связанные с задержкой передачи данных. Так же в </w:t>
      </w:r>
      <w:proofErr w:type="spellStart"/>
      <w:r>
        <w:rPr>
          <w:lang w:val="en-US"/>
        </w:rPr>
        <w:t>ShootSystem</w:t>
      </w:r>
      <w:proofErr w:type="spellEnd"/>
      <w:r w:rsidRPr="00E07FDA">
        <w:t xml:space="preserve"> </w:t>
      </w:r>
      <w:r w:rsidR="0088237B">
        <w:t>реализован</w:t>
      </w:r>
      <w:r>
        <w:t xml:space="preserve"> функционал для создания разброса, который работает с помощью распределения Гаусса.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EF573F8" w:rsidR="00386985" w:rsidRDefault="00386985" w:rsidP="00386985">
      <w:pPr>
        <w:pStyle w:val="Heading3"/>
      </w:pPr>
      <w:bookmarkStart w:id="21" w:name="_Toc40901462"/>
      <w:r>
        <w:t>Описание работы системы игровых режимов (</w:t>
      </w:r>
      <w:proofErr w:type="spellStart"/>
      <w:r>
        <w:t>миниигр</w:t>
      </w:r>
      <w:proofErr w:type="spellEnd"/>
      <w:r>
        <w:t>)</w:t>
      </w:r>
      <w:bookmarkEnd w:id="21"/>
    </w:p>
    <w:p w14:paraId="3AF3B73B" w14:textId="362E02A4" w:rsidR="00E07FDA" w:rsidRPr="00EC6466" w:rsidRDefault="0088237B" w:rsidP="00E07FDA">
      <w:pPr>
        <w:pStyle w:val="a0"/>
      </w:pPr>
      <w:r>
        <w:t>В игре есть несколько игровых режимов. Каждый из них обладает своими правилами игры. На данный момент разработано два режима</w:t>
      </w:r>
      <w:r w:rsidRPr="00EC6466">
        <w:t>:</w:t>
      </w:r>
    </w:p>
    <w:p w14:paraId="0FEA9A4C" w14:textId="3845C3DD" w:rsidR="0088237B" w:rsidRDefault="0088237B" w:rsidP="0088237B">
      <w:pPr>
        <w:pStyle w:val="a0"/>
        <w:ind w:left="1080" w:firstLine="0"/>
      </w:pPr>
      <w:r>
        <w:t>1) Шутер</w:t>
      </w:r>
    </w:p>
    <w:p w14:paraId="6E907E2F" w14:textId="7E32B5B0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7BE43E30" w14:textId="04752DBB" w:rsidR="0088237B" w:rsidRDefault="0088237B" w:rsidP="0088237B">
      <w:pPr>
        <w:pStyle w:val="a0"/>
        <w:ind w:left="1080" w:firstLine="0"/>
      </w:pPr>
      <w:r>
        <w:tab/>
        <w:t>- Цель игрока – нанести как можно больше урона по другим персонажам</w:t>
      </w:r>
    </w:p>
    <w:p w14:paraId="4E439681" w14:textId="5C158BBA" w:rsidR="0088237B" w:rsidRDefault="0088237B" w:rsidP="0088237B">
      <w:pPr>
        <w:pStyle w:val="a0"/>
        <w:ind w:left="1080" w:firstLine="0"/>
      </w:pPr>
      <w:r w:rsidRPr="00EC6466">
        <w:t xml:space="preserve">2) </w:t>
      </w:r>
      <w:r>
        <w:t>Сбор монеток</w:t>
      </w:r>
    </w:p>
    <w:p w14:paraId="1E681DCD" w14:textId="4A723E79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4E4865B2" w14:textId="71B061BA" w:rsidR="0088237B" w:rsidRPr="0088237B" w:rsidRDefault="0088237B" w:rsidP="0088237B">
      <w:pPr>
        <w:pStyle w:val="a0"/>
        <w:ind w:left="1080" w:firstLine="0"/>
      </w:pPr>
      <w:r>
        <w:tab/>
        <w:t>- Цель игрока – собрать как можно больше монеток</w:t>
      </w:r>
    </w:p>
    <w:p w14:paraId="396ED3ED" w14:textId="51FED637" w:rsidR="00386985" w:rsidRDefault="00386985" w:rsidP="00386985">
      <w:pPr>
        <w:pStyle w:val="Heading3"/>
      </w:pPr>
      <w:bookmarkStart w:id="22" w:name="_Toc40901463"/>
      <w:r>
        <w:t>Описание работы системы начисления очков и выбора победителя</w:t>
      </w:r>
      <w:bookmarkEnd w:id="22"/>
    </w:p>
    <w:p w14:paraId="16A21236" w14:textId="182CBC65" w:rsidR="0088237B" w:rsidRPr="0088237B" w:rsidRDefault="0088237B" w:rsidP="0088237B">
      <w:pPr>
        <w:pStyle w:val="a0"/>
      </w:pPr>
      <w:r>
        <w:t xml:space="preserve">За </w:t>
      </w:r>
      <w:proofErr w:type="spellStart"/>
      <w:r>
        <w:t>опредёленные</w:t>
      </w:r>
      <w:proofErr w:type="spellEnd"/>
      <w:r>
        <w:t xml:space="preserve"> действия в каждой </w:t>
      </w:r>
      <w:proofErr w:type="spellStart"/>
      <w:r>
        <w:t>миниигре</w:t>
      </w:r>
      <w:proofErr w:type="spellEnd"/>
      <w:r>
        <w:t xml:space="preserve"> игрок будут получать очки. После окончания </w:t>
      </w:r>
      <w:proofErr w:type="spellStart"/>
      <w:r>
        <w:t>миниигры</w:t>
      </w:r>
      <w:proofErr w:type="spellEnd"/>
      <w:r>
        <w:t xml:space="preserve"> и подсчёта результатов, игроки сортируются по количеству очков. Дальше, согласно </w:t>
      </w:r>
      <w:r>
        <w:lastRenderedPageBreak/>
        <w:t xml:space="preserve">полученному месту, каждый игрок получает определённое количество финальных очков. Тот, кто собрал больше всех финальных очков </w:t>
      </w:r>
      <w:proofErr w:type="gramStart"/>
      <w:r>
        <w:t xml:space="preserve">за все </w:t>
      </w:r>
      <w:proofErr w:type="spellStart"/>
      <w:r>
        <w:t>миниигры</w:t>
      </w:r>
      <w:proofErr w:type="spellEnd"/>
      <w:r>
        <w:t xml:space="preserve"> (суммарно)</w:t>
      </w:r>
      <w:proofErr w:type="gramEnd"/>
      <w:r>
        <w:t xml:space="preserve"> побеждает.</w:t>
      </w:r>
    </w:p>
    <w:p w14:paraId="2897D8A4" w14:textId="681C5354" w:rsidR="00234B1A" w:rsidRDefault="00234B1A" w:rsidP="00EC6290">
      <w:pPr>
        <w:pStyle w:val="Heading3"/>
      </w:pPr>
      <w:bookmarkStart w:id="23" w:name="_Toc40901464"/>
      <w:r>
        <w:t>Описание функционирования подвижной платформы</w:t>
      </w:r>
      <w:bookmarkEnd w:id="23"/>
    </w:p>
    <w:p w14:paraId="0744362D" w14:textId="5BA090C2" w:rsidR="0088237B" w:rsidRPr="0088237B" w:rsidRDefault="0088237B" w:rsidP="0088237B">
      <w:pPr>
        <w:pStyle w:val="a0"/>
      </w:pPr>
      <w:r>
        <w:t xml:space="preserve">В начале каждой игры выбирается клиент, который будет управлять каждой подвижной платформой. </w:t>
      </w:r>
      <w:r w:rsidR="00863695">
        <w:t>Платформа двигается между с двумя заранее установленными позициями. Когда персонаж встаёт на платформу, он начинает перемещаться вместе с ней.</w:t>
      </w:r>
    </w:p>
    <w:p w14:paraId="257A83BB" w14:textId="537E560D" w:rsidR="00234B1A" w:rsidRDefault="00234B1A" w:rsidP="00EC6290">
      <w:pPr>
        <w:pStyle w:val="Heading3"/>
      </w:pPr>
      <w:bookmarkStart w:id="24" w:name="_Toc40901465"/>
      <w:r>
        <w:t>Описание функционирования поиска матча</w:t>
      </w:r>
      <w:bookmarkEnd w:id="24"/>
    </w:p>
    <w:p w14:paraId="39DE5BC9" w14:textId="7CBFBAD8" w:rsidR="00863695" w:rsidRPr="00863695" w:rsidRDefault="00863695" w:rsidP="00863695">
      <w:pPr>
        <w:pStyle w:val="a0"/>
      </w:pPr>
      <w:r>
        <w:t xml:space="preserve">Когда игрок вводит ник и нажимает кнопку </w:t>
      </w:r>
      <w:r w:rsidRPr="00863695">
        <w:t>“</w:t>
      </w:r>
      <w:r>
        <w:rPr>
          <w:lang w:val="en-US"/>
        </w:rPr>
        <w:t>Play</w:t>
      </w:r>
      <w:r w:rsidRPr="00863695">
        <w:t xml:space="preserve">”, </w:t>
      </w:r>
      <w:r>
        <w:t xml:space="preserve">начинается поиск матча. </w:t>
      </w:r>
      <w:r w:rsidR="00605109">
        <w:t xml:space="preserve">Для этого на сервер отправляется запрос о всех текущих свободных матчах. Если сервер нашёл свободный матч, то игрок присоединяется к нему. Иначе клиент </w:t>
      </w:r>
      <w:proofErr w:type="spellStart"/>
      <w:r w:rsidR="00605109">
        <w:t>отпраляет</w:t>
      </w:r>
      <w:proofErr w:type="spellEnd"/>
      <w:r w:rsidR="00605109">
        <w:t xml:space="preserve"> к серверу запрос на создание нового матча. После того, как в матче набирается необходимое количество игроков начинается игра.</w:t>
      </w:r>
    </w:p>
    <w:p w14:paraId="21B5B8C6" w14:textId="2D59F094" w:rsidR="00234B1A" w:rsidRDefault="00EC6290" w:rsidP="00EC6290">
      <w:pPr>
        <w:pStyle w:val="Heading3"/>
      </w:pPr>
      <w:bookmarkStart w:id="25" w:name="_Toc40901466"/>
      <w:r>
        <w:t>Описание функционирования системы команд и взаимодействия с сервером</w:t>
      </w:r>
      <w:bookmarkEnd w:id="25"/>
    </w:p>
    <w:p w14:paraId="11BAC478" w14:textId="01075798" w:rsidR="006C0B86" w:rsidRPr="006C0B86" w:rsidRDefault="006C0B86" w:rsidP="006C0B86">
      <w:pPr>
        <w:pStyle w:val="a0"/>
      </w:pPr>
      <w:r>
        <w:t>Взаимодействие с сервером происходит посредством специального бинарного протокола.</w:t>
      </w:r>
    </w:p>
    <w:p w14:paraId="33C96EA6" w14:textId="06CE452C" w:rsidR="006C0B86" w:rsidRPr="006C0B86" w:rsidRDefault="006C0B86" w:rsidP="006C0B86">
      <w:pPr>
        <w:pStyle w:val="a0"/>
      </w:pPr>
      <w:r w:rsidRPr="006C0B86">
        <w:t xml:space="preserve">Существует несколько типов </w:t>
      </w:r>
      <w:r>
        <w:t>сообщений</w:t>
      </w:r>
      <w:r w:rsidRPr="006C0B86">
        <w:t>, которые клиент может отправить к серверу:</w:t>
      </w:r>
    </w:p>
    <w:p w14:paraId="53360C4E" w14:textId="7904DF6E" w:rsidR="006C0B86" w:rsidRPr="00530B76" w:rsidRDefault="006C0B86" w:rsidP="006C0B86">
      <w:pPr>
        <w:pStyle w:val="a0"/>
        <w:numPr>
          <w:ilvl w:val="1"/>
          <w:numId w:val="3"/>
        </w:numPr>
        <w:rPr>
          <w:lang w:val="en-US"/>
        </w:rPr>
      </w:pPr>
      <w:r>
        <w:t>Обычное сообщение</w:t>
      </w:r>
    </w:p>
    <w:p w14:paraId="4530BD0F" w14:textId="7D0E05D2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>: номер комнаты (</w:t>
      </w:r>
      <w:r>
        <w:t>4 байта), флаги (1 байт), тело сообщения</w:t>
      </w:r>
    </w:p>
    <w:p w14:paraId="276DEF75" w14:textId="6265BCD6" w:rsidR="00530B76" w:rsidRPr="00530B76" w:rsidRDefault="00530B76" w:rsidP="00530B76">
      <w:pPr>
        <w:pStyle w:val="a0"/>
        <w:ind w:left="1785" w:firstLine="0"/>
      </w:pPr>
      <w:r>
        <w:t>- Тип сообщения = 1</w:t>
      </w:r>
    </w:p>
    <w:p w14:paraId="79D1B1CD" w14:textId="0BB61B52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Тело сообщения (любое кол-во байт)</w:t>
      </w:r>
    </w:p>
    <w:p w14:paraId="7F1F6EC7" w14:textId="00160BC7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</w:t>
      </w:r>
    </w:p>
    <w:p w14:paraId="5615267A" w14:textId="246FEB8A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Сообщение с уникальным кодом</w:t>
      </w:r>
    </w:p>
    <w:p w14:paraId="4401D99A" w14:textId="425975EE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уникальный код (8 байт), тело сообщения</w:t>
      </w:r>
    </w:p>
    <w:p w14:paraId="540BC7C1" w14:textId="17CC5BC6" w:rsidR="00530B76" w:rsidRDefault="00530B76" w:rsidP="00530B76">
      <w:pPr>
        <w:pStyle w:val="a0"/>
        <w:ind w:left="1785" w:firstLine="0"/>
      </w:pPr>
      <w:r>
        <w:t>- Тип сообщения = 2</w:t>
      </w:r>
    </w:p>
    <w:p w14:paraId="616BFC52" w14:textId="5619F86D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Уникальный код (8 байт) + Тело сообщения (любое кол-во байт)</w:t>
      </w:r>
    </w:p>
    <w:p w14:paraId="74ABD536" w14:textId="497F8BD1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комнате, если ранее сообщения с таким уникальным кодом в эту комнату не поступало. В противном случае сервер проигнорирует данное сообщение.</w:t>
      </w:r>
    </w:p>
    <w:p w14:paraId="6D234248" w14:textId="6A732F39" w:rsidR="00530B76" w:rsidRPr="00530B76" w:rsidRDefault="00530B76" w:rsidP="00530B76">
      <w:pPr>
        <w:pStyle w:val="a0"/>
        <w:numPr>
          <w:ilvl w:val="1"/>
          <w:numId w:val="3"/>
        </w:numPr>
        <w:rPr>
          <w:lang w:val="en-US"/>
        </w:rPr>
      </w:pPr>
      <w:r>
        <w:t>Запрос на пересылку сообщений</w:t>
      </w:r>
    </w:p>
    <w:p w14:paraId="6EAEE3F5" w14:textId="0B6C2045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номер сообщения с которого нужно начать пересылку (4 байта), номер сообщения до которого нужно переслать сообщения (4 байта)</w:t>
      </w:r>
    </w:p>
    <w:p w14:paraId="4E1E9D34" w14:textId="0781BF31" w:rsidR="00530B76" w:rsidRDefault="00530B76" w:rsidP="00530B76">
      <w:pPr>
        <w:pStyle w:val="a0"/>
        <w:ind w:left="1785" w:firstLine="0"/>
      </w:pPr>
      <w:r>
        <w:t>- Тип сообщения = 3</w:t>
      </w:r>
    </w:p>
    <w:p w14:paraId="135D6658" w14:textId="31E87965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proofErr w:type="gramStart"/>
      <w:r>
        <w:t>Номер сообщения</w:t>
      </w:r>
      <w:proofErr w:type="gramEnd"/>
      <w:r>
        <w:t xml:space="preserve"> с которого нужно начать пересылку (4 байта) + Номер сообщения до которого нужно переслать сообщения (4 байта)</w:t>
      </w:r>
    </w:p>
    <w:p w14:paraId="4105B77F" w14:textId="5C4F4458" w:rsidR="00530B76" w:rsidRPr="00530B76" w:rsidRDefault="00530B76" w:rsidP="00530B76">
      <w:pPr>
        <w:pStyle w:val="a0"/>
        <w:ind w:left="1785" w:firstLine="0"/>
      </w:pPr>
      <w:r>
        <w:lastRenderedPageBreak/>
        <w:t>- После получения такого сообщения сервер перешлёт клиенту все сообщения, лежащие между заданными номерами</w:t>
      </w:r>
    </w:p>
    <w:p w14:paraId="2DA193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099BF65F" w14:textId="2B5CD35E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присоединение к комнате</w:t>
      </w:r>
    </w:p>
    <w:p w14:paraId="7DC1D3A8" w14:textId="5977902D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0FE1D98F" w14:textId="4FACF731" w:rsidR="00530B76" w:rsidRDefault="00530B76" w:rsidP="00530B76">
      <w:pPr>
        <w:pStyle w:val="a0"/>
        <w:ind w:left="1785" w:firstLine="0"/>
      </w:pPr>
      <w:r>
        <w:t>- Тип сообщения = 4</w:t>
      </w:r>
    </w:p>
    <w:p w14:paraId="6663EA6F" w14:textId="3ED5BE81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</w:t>
      </w:r>
      <w:r w:rsidR="006D0EB0">
        <w:t>Флаги (1 байт)</w:t>
      </w:r>
    </w:p>
    <w:p w14:paraId="222599F7" w14:textId="117CD235" w:rsidR="00530B76" w:rsidRPr="00530B76" w:rsidRDefault="00530B76" w:rsidP="00530B76">
      <w:pPr>
        <w:pStyle w:val="a0"/>
        <w:ind w:left="1785" w:firstLine="0"/>
      </w:pPr>
      <w:r>
        <w:t xml:space="preserve">- </w:t>
      </w:r>
      <w:r w:rsidR="006D0EB0">
        <w:t>После получения такого сообщения сервер должен добавить игрока в заданную комнату. Если комнаты с таким номер не существует, сервер должен её предварительно создать</w:t>
      </w:r>
    </w:p>
    <w:p w14:paraId="759C4BD6" w14:textId="67FDD914" w:rsidR="00530B76" w:rsidRPr="00530B76" w:rsidRDefault="00530B76" w:rsidP="00530B76">
      <w:pPr>
        <w:pStyle w:val="a0"/>
        <w:ind w:left="1785" w:firstLine="0"/>
      </w:pPr>
      <w:r>
        <w:t xml:space="preserve"> </w:t>
      </w:r>
    </w:p>
    <w:p w14:paraId="232595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52052B59" w14:textId="73E1DC4C" w:rsidR="00530B76" w:rsidRPr="006D0EB0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покидание комнаты</w:t>
      </w:r>
    </w:p>
    <w:p w14:paraId="55A9958E" w14:textId="64BBB637" w:rsidR="006D0EB0" w:rsidRDefault="006D0EB0" w:rsidP="006D0EB0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65DB44D2" w14:textId="77777777" w:rsidR="006D0EB0" w:rsidRDefault="006D0EB0" w:rsidP="006D0EB0">
      <w:pPr>
        <w:pStyle w:val="a0"/>
        <w:ind w:left="1785" w:firstLine="0"/>
      </w:pPr>
      <w:r>
        <w:t>- Тип сообщения = 5</w:t>
      </w:r>
    </w:p>
    <w:p w14:paraId="27EC1D22" w14:textId="77777777" w:rsid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</w:t>
      </w:r>
    </w:p>
    <w:p w14:paraId="282669F5" w14:textId="77777777" w:rsidR="006D0EB0" w:rsidRPr="00530B76" w:rsidRDefault="006D0EB0" w:rsidP="006D0EB0">
      <w:pPr>
        <w:pStyle w:val="a0"/>
        <w:ind w:left="1785" w:firstLine="0"/>
      </w:pPr>
      <w:r>
        <w:t>- После получения такого сообщения сервер должен удалить игрока из заданной комнаты</w:t>
      </w:r>
    </w:p>
    <w:p w14:paraId="358B8C98" w14:textId="14FD54C4" w:rsidR="006D0EB0" w:rsidRPr="006D0EB0" w:rsidRDefault="006D0EB0" w:rsidP="006D0EB0">
      <w:pPr>
        <w:pStyle w:val="a0"/>
        <w:ind w:left="1785" w:firstLine="0"/>
      </w:pPr>
    </w:p>
    <w:p w14:paraId="64DF51B3" w14:textId="6BE1E0E2" w:rsidR="006D0EB0" w:rsidRDefault="006D0EB0" w:rsidP="006C0B86">
      <w:pPr>
        <w:pStyle w:val="a0"/>
        <w:numPr>
          <w:ilvl w:val="1"/>
          <w:numId w:val="3"/>
        </w:numPr>
        <w:rPr>
          <w:lang w:val="en-US"/>
        </w:rPr>
      </w:pPr>
      <w:r>
        <w:rPr>
          <w:lang w:val="en-US"/>
        </w:rPr>
        <w:t>JSON-</w:t>
      </w:r>
      <w:proofErr w:type="spellStart"/>
      <w:r>
        <w:rPr>
          <w:lang w:val="en-US"/>
        </w:rPr>
        <w:t>запрос</w:t>
      </w:r>
      <w:proofErr w:type="spellEnd"/>
    </w:p>
    <w:p w14:paraId="34815728" w14:textId="74F72106" w:rsidR="006D0EB0" w:rsidRDefault="006D0EB0" w:rsidP="006D0EB0">
      <w:pPr>
        <w:pStyle w:val="a0"/>
        <w:ind w:left="1785" w:firstLine="0"/>
      </w:pPr>
      <w:r>
        <w:t>- Параметры</w:t>
      </w:r>
      <w:r w:rsidRPr="006D0EB0">
        <w:t xml:space="preserve">: </w:t>
      </w:r>
      <w:r>
        <w:t>номер комнаты (4 байта), флаги (1 байт)</w:t>
      </w:r>
      <w:r w:rsidRPr="006D0EB0">
        <w:t xml:space="preserve">, </w:t>
      </w:r>
      <w:r>
        <w:rPr>
          <w:lang w:val="en-US"/>
        </w:rPr>
        <w:t>JSON</w:t>
      </w:r>
      <w:r>
        <w:t>-строка</w:t>
      </w:r>
    </w:p>
    <w:p w14:paraId="4B934052" w14:textId="22453529" w:rsidR="006D0EB0" w:rsidRDefault="006D0EB0" w:rsidP="006D0EB0">
      <w:pPr>
        <w:pStyle w:val="a0"/>
        <w:ind w:left="1785" w:firstLine="0"/>
      </w:pPr>
      <w:r>
        <w:t>- Тип сообщения = 6</w:t>
      </w:r>
    </w:p>
    <w:p w14:paraId="7AB16ED9" w14:textId="3DFE1F02" w:rsidR="006D0EB0" w:rsidRP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r>
        <w:rPr>
          <w:lang w:val="en-US"/>
        </w:rPr>
        <w:t>JSON</w:t>
      </w:r>
      <w:r w:rsidRPr="006D0EB0">
        <w:t xml:space="preserve"> </w:t>
      </w:r>
      <w:r>
        <w:t xml:space="preserve">строка, закодированная в </w:t>
      </w:r>
      <w:r>
        <w:rPr>
          <w:lang w:val="en-US"/>
        </w:rPr>
        <w:t>UTF</w:t>
      </w:r>
      <w:r w:rsidRPr="006D0EB0">
        <w:t>-8</w:t>
      </w:r>
    </w:p>
    <w:p w14:paraId="03F67DD0" w14:textId="710D6197" w:rsidR="006D0EB0" w:rsidRPr="00A15789" w:rsidRDefault="006D0EB0" w:rsidP="006D0EB0">
      <w:pPr>
        <w:pStyle w:val="a0"/>
        <w:ind w:left="1785" w:firstLine="0"/>
      </w:pPr>
      <w:r>
        <w:t>- Обработка такого сообщения сервером зависит от внутренних парам</w:t>
      </w:r>
      <w:r w:rsidR="00A15789">
        <w:t>етров сообщения</w:t>
      </w:r>
    </w:p>
    <w:p w14:paraId="1A6FF14B" w14:textId="7462722E" w:rsidR="00A15789" w:rsidRPr="00A15789" w:rsidRDefault="00A15789" w:rsidP="00A15789">
      <w:pPr>
        <w:pStyle w:val="a0"/>
      </w:pPr>
      <w:r>
        <w:t xml:space="preserve">Сервер отправляет клиенту </w:t>
      </w:r>
      <w:proofErr w:type="spellStart"/>
      <w:r>
        <w:t>собщение</w:t>
      </w:r>
      <w:proofErr w:type="spellEnd"/>
      <w:r>
        <w:t xml:space="preserve"> следующего вида</w:t>
      </w:r>
      <w:r w:rsidRPr="00A15789">
        <w:t>:</w:t>
      </w:r>
    </w:p>
    <w:p w14:paraId="5450F535" w14:textId="6CA3E570" w:rsidR="00A15789" w:rsidRDefault="00A15789" w:rsidP="00A15789">
      <w:pPr>
        <w:pStyle w:val="a0"/>
        <w:numPr>
          <w:ilvl w:val="0"/>
          <w:numId w:val="29"/>
        </w:numPr>
      </w:pPr>
      <w:r>
        <w:t>Порядковый номер сообщения (4 байта), Номер комнаты, в которое направлено сообщение (4 байта), тело сообщения</w:t>
      </w:r>
    </w:p>
    <w:p w14:paraId="3018CE29" w14:textId="4DCAB73A" w:rsidR="00A15789" w:rsidRPr="00A15789" w:rsidRDefault="00A15789" w:rsidP="00A15789">
      <w:pPr>
        <w:pStyle w:val="a0"/>
        <w:numPr>
          <w:ilvl w:val="0"/>
          <w:numId w:val="29"/>
        </w:numPr>
      </w:pPr>
      <w:r>
        <w:t xml:space="preserve">В случае, если сервер отправляет клиенту </w:t>
      </w:r>
      <w:r>
        <w:rPr>
          <w:lang w:val="en-US"/>
        </w:rPr>
        <w:t>JSON</w:t>
      </w:r>
      <w:r w:rsidRPr="00A15789">
        <w:t>-</w:t>
      </w:r>
      <w:r>
        <w:t>ответ, то тело сообщения будет иметь следующий вид</w:t>
      </w:r>
      <w:r w:rsidRPr="00A15789">
        <w:t xml:space="preserve">: </w:t>
      </w:r>
      <w:r>
        <w:t xml:space="preserve">число 254 (1 байт), </w:t>
      </w:r>
      <w:r>
        <w:rPr>
          <w:lang w:val="en-US"/>
        </w:rPr>
        <w:t>JSON</w:t>
      </w:r>
      <w:r w:rsidRPr="00A15789">
        <w:t>-</w:t>
      </w:r>
      <w:r>
        <w:t xml:space="preserve">строка, закодированная в формате </w:t>
      </w:r>
      <w:r>
        <w:rPr>
          <w:lang w:val="en-US"/>
        </w:rPr>
        <w:t>UTF</w:t>
      </w:r>
      <w:r w:rsidRPr="00A15789">
        <w:t>-8</w:t>
      </w:r>
    </w:p>
    <w:p w14:paraId="27A3B104" w14:textId="4B13AD48" w:rsidR="00A15789" w:rsidRDefault="00A15789" w:rsidP="00A15789">
      <w:pPr>
        <w:pStyle w:val="a0"/>
        <w:numPr>
          <w:ilvl w:val="0"/>
          <w:numId w:val="29"/>
        </w:numPr>
      </w:pPr>
      <w:r>
        <w:t>В случае, если сервер хочет отправить пустое сообщение, тело сообщения будет иметь вид</w:t>
      </w:r>
      <w:r w:rsidRPr="00A15789">
        <w:t xml:space="preserve">: </w:t>
      </w:r>
      <w:r>
        <w:t>число 255 (1 байт), тело сообщения</w:t>
      </w:r>
    </w:p>
    <w:p w14:paraId="62DB57AF" w14:textId="5FD472F4" w:rsidR="008D35C6" w:rsidRPr="008D35C6" w:rsidRDefault="008D35C6" w:rsidP="008D35C6">
      <w:pPr>
        <w:pStyle w:val="a0"/>
      </w:pPr>
      <w:r>
        <w:t>Так же у каждого сообщения от клиента к серверу есть специальные флаги</w:t>
      </w:r>
      <w:r w:rsidRPr="008D35C6">
        <w:t>:</w:t>
      </w:r>
    </w:p>
    <w:p w14:paraId="76259727" w14:textId="39DD65BE" w:rsidR="008D35C6" w:rsidRDefault="008D35C6" w:rsidP="008D35C6">
      <w:pPr>
        <w:pStyle w:val="a0"/>
        <w:numPr>
          <w:ilvl w:val="0"/>
          <w:numId w:val="29"/>
        </w:numPr>
      </w:pPr>
      <w:r>
        <w:t xml:space="preserve">Если у переменной с флагами установлен первый бит в 1, значит отправляемое сообщение важное и сервер должен сохранить его у себя (чтобы иметь потом </w:t>
      </w:r>
      <w:r>
        <w:lastRenderedPageBreak/>
        <w:t>возможность заново его отправить другим клиентам в случае потери). Данный флаг применим только для 1-го и 2-го типов сообщений.</w:t>
      </w:r>
    </w:p>
    <w:p w14:paraId="744ADDFE" w14:textId="09914CF0" w:rsidR="008D35C6" w:rsidRPr="008D35C6" w:rsidRDefault="008D35C6" w:rsidP="008D35C6">
      <w:pPr>
        <w:pStyle w:val="a0"/>
        <w:numPr>
          <w:ilvl w:val="0"/>
          <w:numId w:val="29"/>
        </w:numPr>
      </w:pPr>
      <w:r>
        <w:t xml:space="preserve">Если у переменной с флагами установлен второй бит в 1, значит клиент хочет, чтобы сервер </w:t>
      </w:r>
      <w:proofErr w:type="spellStart"/>
      <w:r>
        <w:t>переотправил</w:t>
      </w:r>
      <w:proofErr w:type="spellEnd"/>
      <w:r>
        <w:t xml:space="preserve"> только сообщения, помеченный важными. Данный флаг применим только для 3-го типа сообщений.</w:t>
      </w:r>
    </w:p>
    <w:p w14:paraId="488A0389" w14:textId="60EF93F1" w:rsidR="00A15789" w:rsidRPr="00A15789" w:rsidRDefault="00A15789" w:rsidP="00A15789">
      <w:pPr>
        <w:pStyle w:val="a0"/>
      </w:pPr>
      <w:r>
        <w:t>Клиенты обмениваются между собой специальными командами (через сообщения к серверу), которые кодируются следующим образом</w:t>
      </w:r>
      <w:r w:rsidRPr="00A15789">
        <w:t xml:space="preserve">: </w:t>
      </w:r>
      <w:r>
        <w:t xml:space="preserve">Код команды (1 байт) + Тело команды (несколько байт). Тело команды представляет собой поля команды, </w:t>
      </w:r>
      <w:proofErr w:type="spellStart"/>
      <w:r>
        <w:t>закодированые</w:t>
      </w:r>
      <w:proofErr w:type="spellEnd"/>
      <w:r>
        <w:t xml:space="preserve"> в порядке их объявления в классе команды. Создание кода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команд происходит посредством специального скрипта на питоне – </w:t>
      </w:r>
      <w:proofErr w:type="spellStart"/>
      <w:r>
        <w:rPr>
          <w:lang w:val="en-US"/>
        </w:rPr>
        <w:t>codegen</w:t>
      </w:r>
      <w:proofErr w:type="spellEnd"/>
      <w:r w:rsidRPr="00A15789">
        <w:t>.</w:t>
      </w:r>
      <w:proofErr w:type="spellStart"/>
      <w:r>
        <w:rPr>
          <w:lang w:val="en-US"/>
        </w:rPr>
        <w:t>py</w:t>
      </w:r>
      <w:proofErr w:type="spellEnd"/>
      <w:r w:rsidRPr="00A15789">
        <w:t>.</w:t>
      </w:r>
    </w:p>
    <w:p w14:paraId="58781497" w14:textId="39D0DD01" w:rsidR="006C0B86" w:rsidRDefault="006D0EB0" w:rsidP="006D0EB0">
      <w:pPr>
        <w:pStyle w:val="a0"/>
        <w:ind w:firstLine="0"/>
      </w:pPr>
      <w:r>
        <w:tab/>
        <w:t xml:space="preserve">Во время поиска матча игрок присоединяется к специальной комнате сервера. Так же существует комната для матча, в которой обрабатываются сообщения, связанные с глобальными событиями в матче (например, выбор следующего игрового режима). В комнате для текущего игрового режима происходит отправка и получение сообщений, связанных с текущей </w:t>
      </w:r>
      <w:proofErr w:type="spellStart"/>
      <w:r>
        <w:t>миниигрой</w:t>
      </w:r>
      <w:proofErr w:type="spellEnd"/>
      <w:r>
        <w:t>.</w:t>
      </w:r>
    </w:p>
    <w:p w14:paraId="2965DF7C" w14:textId="05225569" w:rsidR="00A15789" w:rsidRDefault="00A15789" w:rsidP="00A15789">
      <w:pPr>
        <w:pStyle w:val="Heading3"/>
      </w:pPr>
      <w:bookmarkStart w:id="26" w:name="_Toc40901467"/>
      <w:r>
        <w:t xml:space="preserve">Описание работы </w:t>
      </w:r>
      <w:r>
        <w:rPr>
          <w:lang w:val="en-US"/>
        </w:rPr>
        <w:t>JSON-</w:t>
      </w:r>
      <w:r w:rsidR="008D35C6">
        <w:t>запросов</w:t>
      </w:r>
      <w:bookmarkEnd w:id="26"/>
    </w:p>
    <w:p w14:paraId="4A5CB3FC" w14:textId="14065CE0" w:rsidR="008D35C6" w:rsidRPr="008D35C6" w:rsidRDefault="008D35C6" w:rsidP="00D35941">
      <w:pPr>
        <w:pStyle w:val="a0"/>
      </w:pPr>
      <w:r>
        <w:t xml:space="preserve">Для более удобного общения с сервером в программе реализованы </w:t>
      </w:r>
      <w:r>
        <w:rPr>
          <w:lang w:val="en-US"/>
        </w:rPr>
        <w:t>JSON</w:t>
      </w:r>
      <w:r w:rsidRPr="008D35C6">
        <w:t>-</w:t>
      </w:r>
      <w:r>
        <w:t xml:space="preserve">запросы. Каждый запрос кодируется в виде </w:t>
      </w:r>
      <w:r>
        <w:rPr>
          <w:lang w:val="en-US"/>
        </w:rPr>
        <w:t>JSON</w:t>
      </w:r>
      <w:r w:rsidRPr="008D35C6">
        <w:t>-</w:t>
      </w:r>
      <w:r>
        <w:t xml:space="preserve">объекта, в котором обязательно должны быть поля </w:t>
      </w:r>
      <w:r w:rsidRPr="008D35C6">
        <w:t>_</w:t>
      </w:r>
      <w:r>
        <w:rPr>
          <w:lang w:val="en-US"/>
        </w:rPr>
        <w:t>id</w:t>
      </w:r>
      <w:r w:rsidRPr="008D35C6">
        <w:t xml:space="preserve"> </w:t>
      </w:r>
      <w:r>
        <w:t>–</w:t>
      </w:r>
      <w:r w:rsidRPr="008D35C6">
        <w:t xml:space="preserve"> </w:t>
      </w:r>
      <w:r>
        <w:t xml:space="preserve">номер запроса и </w:t>
      </w:r>
      <w:r w:rsidRPr="008D35C6">
        <w:t>_</w:t>
      </w:r>
      <w:r>
        <w:rPr>
          <w:lang w:val="en-US"/>
        </w:rPr>
        <w:t>type</w:t>
      </w:r>
      <w:r w:rsidRPr="008D35C6">
        <w:t xml:space="preserve"> </w:t>
      </w:r>
      <w:r>
        <w:t>–</w:t>
      </w:r>
      <w:r w:rsidRPr="008D35C6">
        <w:t xml:space="preserve"> </w:t>
      </w:r>
      <w:r>
        <w:t>тип запроса. Существует несколько типов запросов</w:t>
      </w:r>
      <w:r w:rsidRPr="003C1E2A">
        <w:t xml:space="preserve">: </w:t>
      </w:r>
      <w:r>
        <w:t xml:space="preserve">получить </w:t>
      </w:r>
      <w:r w:rsidR="003C1E2A">
        <w:t>список свободных матчей, создать, присоединиться к матчу, начать матч.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7" w:name="_Toc40901468"/>
      <w:r>
        <w:t>Описание и обоснование выбора метода организации входных и выходных данных</w:t>
      </w:r>
      <w:bookmarkEnd w:id="27"/>
    </w:p>
    <w:p w14:paraId="53470897" w14:textId="1E5A8F74" w:rsidR="00AF26A4" w:rsidRDefault="004576C2" w:rsidP="00AF26A4">
      <w:pPr>
        <w:pStyle w:val="Heading3"/>
      </w:pPr>
      <w:bookmarkStart w:id="28" w:name="_Toc40901469"/>
      <w:r>
        <w:t>Описание метода организации входных и выходных данных</w:t>
      </w:r>
      <w:bookmarkEnd w:id="28"/>
    </w:p>
    <w:p w14:paraId="6E5BEFEE" w14:textId="245E3668" w:rsidR="004576C2" w:rsidRPr="004576C2" w:rsidRDefault="004576C2" w:rsidP="00D35941">
      <w:pPr>
        <w:pStyle w:val="a0"/>
      </w:pPr>
      <w:r>
        <w:t xml:space="preserve">Входные данные представляют собой нажатия клавиш клавиатуру и движение мыши. Выходными данными программы является изображение. Формат изображения определяется размером окна в браузере и характеристиками монитора. Выходные данные серверной части </w:t>
      </w:r>
      <w:r w:rsidR="00386985">
        <w:t>представляют</w:t>
      </w:r>
      <w:r>
        <w:t xml:space="preserve"> собой </w:t>
      </w:r>
      <w:proofErr w:type="spellStart"/>
      <w:r>
        <w:t>логи</w:t>
      </w:r>
      <w:proofErr w:type="spellEnd"/>
      <w:r>
        <w:t xml:space="preserve"> событий.</w:t>
      </w:r>
    </w:p>
    <w:p w14:paraId="4B043212" w14:textId="09E9EDFE" w:rsidR="004576C2" w:rsidRDefault="004576C2" w:rsidP="004576C2">
      <w:pPr>
        <w:pStyle w:val="Heading3"/>
      </w:pPr>
      <w:bookmarkStart w:id="29" w:name="_Toc40901470"/>
      <w:r>
        <w:t>Обоснование метода организации входных и выходных данных</w:t>
      </w:r>
      <w:bookmarkEnd w:id="29"/>
    </w:p>
    <w:p w14:paraId="44054500" w14:textId="3126CAE8" w:rsidR="004576C2" w:rsidRDefault="004576C2" w:rsidP="00D35941">
      <w:pPr>
        <w:pStyle w:val="a0"/>
      </w:pPr>
      <w:r>
        <w:t>Метод организации входные и выходные данных клиентской части выбран исходя из простоты и удобства в использовании для конечного пользователя. Метод организации входных и выходных данных серверной части был выбран для удобства отладки программных ошибок.</w:t>
      </w:r>
    </w:p>
    <w:p w14:paraId="3842F8EE" w14:textId="3595DAC3" w:rsidR="004576C2" w:rsidRDefault="004576C2" w:rsidP="004576C2">
      <w:pPr>
        <w:pStyle w:val="Heading2"/>
      </w:pPr>
      <w:bookmarkStart w:id="30" w:name="_Toc40901471"/>
      <w:r>
        <w:t>Описание и обоснование выбора состава технических и программных средств</w:t>
      </w:r>
      <w:bookmarkEnd w:id="30"/>
    </w:p>
    <w:p w14:paraId="5E4B61EF" w14:textId="3F3D47B3" w:rsidR="005F18F7" w:rsidRPr="005F197F" w:rsidRDefault="005F18F7" w:rsidP="00D35941">
      <w:pPr>
        <w:pStyle w:val="a0"/>
      </w:pPr>
      <w:r w:rsidRPr="005F197F">
        <w:t>Для надёжной и бесперебойной работы программы требуется следующий состав технических</w:t>
      </w:r>
      <w:r w:rsidR="00266C5B">
        <w:t xml:space="preserve"> и программных </w:t>
      </w:r>
      <w:r w:rsidRPr="005F197F">
        <w:t>средств:</w:t>
      </w:r>
    </w:p>
    <w:p w14:paraId="0CF8F5C1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серверной части:</w:t>
      </w:r>
    </w:p>
    <w:p w14:paraId="45F89E1E" w14:textId="7AD83509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6DD6B6CB" w14:textId="2CC1BB33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Операционная система</w:t>
      </w:r>
      <w:r>
        <w:t xml:space="preserve">: </w:t>
      </w:r>
      <w:proofErr w:type="spellStart"/>
      <w:r>
        <w:t>Windows</w:t>
      </w:r>
      <w:proofErr w:type="spellEnd"/>
      <w:r>
        <w:t xml:space="preserve"> 7 и выше, </w:t>
      </w:r>
      <w:proofErr w:type="spellStart"/>
      <w:r>
        <w:t>Ubuntu</w:t>
      </w:r>
      <w:proofErr w:type="spellEnd"/>
      <w:r>
        <w:t xml:space="preserve"> 16.04 или другая совместимая</w:t>
      </w:r>
      <w:r w:rsidRPr="00076058">
        <w:t xml:space="preserve"> с ней ОС семейства </w:t>
      </w:r>
      <w:proofErr w:type="spellStart"/>
      <w:r w:rsidRPr="00076058">
        <w:t>Linux</w:t>
      </w:r>
      <w:proofErr w:type="spellEnd"/>
      <w:r w:rsidRPr="00076058">
        <w:t>;</w:t>
      </w:r>
    </w:p>
    <w:p w14:paraId="612F780A" w14:textId="454ACCBB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1A3252B4" w14:textId="77B81975" w:rsidR="00266C5B" w:rsidRDefault="005F18F7" w:rsidP="00D35941">
      <w:pPr>
        <w:pStyle w:val="a0"/>
        <w:numPr>
          <w:ilvl w:val="0"/>
          <w:numId w:val="30"/>
        </w:numPr>
      </w:pPr>
      <w:r w:rsidRPr="005F197F">
        <w:lastRenderedPageBreak/>
        <w:t>Свободное место: не менее 1.5 ГБ на жестком диске;</w:t>
      </w:r>
    </w:p>
    <w:p w14:paraId="6CB59D67" w14:textId="6FA9FD84" w:rsidR="00266C5B" w:rsidRDefault="00266C5B" w:rsidP="00D35941">
      <w:pPr>
        <w:pStyle w:val="a0"/>
        <w:numPr>
          <w:ilvl w:val="0"/>
          <w:numId w:val="3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5682151C" w14:textId="20D45024" w:rsidR="00266C5B" w:rsidRDefault="00266C5B" w:rsidP="00D35941">
      <w:pPr>
        <w:pStyle w:val="a0"/>
        <w:numPr>
          <w:ilvl w:val="0"/>
          <w:numId w:val="30"/>
        </w:numPr>
      </w:pPr>
      <w:proofErr w:type="gramStart"/>
      <w:r>
        <w:t>Интернет соединение</w:t>
      </w:r>
      <w:proofErr w:type="gramEnd"/>
      <w:r>
        <w:t xml:space="preserve">: скорость не ниже 8 </w:t>
      </w:r>
      <w:proofErr w:type="spellStart"/>
      <w:r>
        <w:t>мбит</w:t>
      </w:r>
      <w:proofErr w:type="spellEnd"/>
      <w:r>
        <w:t xml:space="preserve"> / сек</w:t>
      </w:r>
    </w:p>
    <w:p w14:paraId="7CB79A12" w14:textId="4FDC24E0" w:rsidR="005F18F7" w:rsidRDefault="00266C5B" w:rsidP="00D35941">
      <w:pPr>
        <w:pStyle w:val="a0"/>
      </w:pPr>
      <w:r>
        <w:t xml:space="preserve">Поскольку сервер работает на платформе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 w:rsidRPr="00266C5B">
        <w:t xml:space="preserve">, </w:t>
      </w:r>
      <w:r>
        <w:t>то ему нужно данное программное обеспечение и совместимая с ним система.</w:t>
      </w:r>
    </w:p>
    <w:p w14:paraId="00978529" w14:textId="667AF44C" w:rsidR="00266C5B" w:rsidRDefault="00266C5B" w:rsidP="00D35941">
      <w:pPr>
        <w:pStyle w:val="a0"/>
      </w:pPr>
      <w:r>
        <w:t xml:space="preserve">Заданное количество свободного места необходимо для хранения исполняемого кода сервера, логов и модулей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>
        <w:t>.</w:t>
      </w:r>
    </w:p>
    <w:p w14:paraId="0C13324C" w14:textId="0B4BE69B" w:rsidR="00266C5B" w:rsidRDefault="008A12C0" w:rsidP="00D35941">
      <w:pPr>
        <w:pStyle w:val="a0"/>
      </w:pPr>
      <w:r>
        <w:t>Серверу</w:t>
      </w:r>
      <w:r w:rsidRPr="008A12C0">
        <w:t xml:space="preserve"> </w:t>
      </w:r>
      <w:r>
        <w:t xml:space="preserve">необходимо </w:t>
      </w:r>
      <w:proofErr w:type="gramStart"/>
      <w:r>
        <w:t>и</w:t>
      </w:r>
      <w:r w:rsidR="00266C5B">
        <w:t>нтернет соединение</w:t>
      </w:r>
      <w:proofErr w:type="gramEnd"/>
      <w:r w:rsidR="00266C5B">
        <w:t xml:space="preserve"> с заданной скоростью для обмена данными с пользователями без задержек.</w:t>
      </w:r>
    </w:p>
    <w:p w14:paraId="749067CC" w14:textId="06504BB5" w:rsidR="005F18F7" w:rsidRPr="005F197F" w:rsidRDefault="008A12C0" w:rsidP="00D35941">
      <w:pPr>
        <w:pStyle w:val="a0"/>
      </w:pPr>
      <w:r>
        <w:t xml:space="preserve">Заданное количество ОЗУ необходимо для корректной работы </w:t>
      </w:r>
      <w:r>
        <w:rPr>
          <w:lang w:val="en-US"/>
        </w:rPr>
        <w:t>Node</w:t>
      </w:r>
      <w:r w:rsidRPr="008A12C0">
        <w:t xml:space="preserve"> </w:t>
      </w:r>
      <w:r>
        <w:rPr>
          <w:lang w:val="en-US"/>
        </w:rPr>
        <w:t>JS</w:t>
      </w:r>
      <w:r w:rsidRPr="008A12C0">
        <w:t xml:space="preserve"> </w:t>
      </w:r>
      <w:r>
        <w:t>и хранения данных о текущих матчах.</w:t>
      </w:r>
    </w:p>
    <w:p w14:paraId="62EAE508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клиентской части:</w:t>
      </w:r>
    </w:p>
    <w:p w14:paraId="686161B5" w14:textId="24F0A51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7AEE5BFB" w14:textId="7D29AB3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proofErr w:type="spellStart"/>
      <w:r>
        <w:rPr>
          <w:lang w:val="en-US"/>
        </w:rPr>
        <w:t>webgl</w:t>
      </w:r>
      <w:proofErr w:type="spellEnd"/>
      <w:r w:rsidRPr="005F18F7">
        <w:t>;</w:t>
      </w:r>
    </w:p>
    <w:p w14:paraId="254B965C" w14:textId="267D4189" w:rsidR="005F18F7" w:rsidRPr="005F197F" w:rsidRDefault="005F18F7" w:rsidP="00D35941">
      <w:pPr>
        <w:pStyle w:val="a0"/>
        <w:numPr>
          <w:ilvl w:val="0"/>
          <w:numId w:val="3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5FD409BB" w14:textId="77777777" w:rsidR="005F18F7" w:rsidRPr="005F197F" w:rsidRDefault="005F18F7" w:rsidP="00D35941">
      <w:pPr>
        <w:pStyle w:val="a0"/>
        <w:numPr>
          <w:ilvl w:val="0"/>
          <w:numId w:val="3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6486419E" w14:textId="77777777" w:rsidR="005F18F7" w:rsidRPr="009A51DF" w:rsidRDefault="005F18F7" w:rsidP="00D35941">
      <w:pPr>
        <w:pStyle w:val="a0"/>
        <w:numPr>
          <w:ilvl w:val="0"/>
          <w:numId w:val="31"/>
        </w:numPr>
      </w:pPr>
      <w:r w:rsidRPr="005F197F">
        <w:t>Периферийные устройства: Клавиатура, мышь;</w:t>
      </w:r>
    </w:p>
    <w:p w14:paraId="0D903FD1" w14:textId="77777777" w:rsidR="005F18F7" w:rsidRDefault="005F18F7" w:rsidP="00D35941">
      <w:pPr>
        <w:pStyle w:val="a0"/>
        <w:numPr>
          <w:ilvl w:val="0"/>
          <w:numId w:val="31"/>
        </w:numPr>
      </w:pPr>
      <w:proofErr w:type="gramStart"/>
      <w:r w:rsidRPr="005F197F">
        <w:t>Интернет соединение</w:t>
      </w:r>
      <w:proofErr w:type="gramEnd"/>
      <w:r w:rsidRPr="005F197F">
        <w:t xml:space="preserve">: скорость не ниже 4 </w:t>
      </w:r>
      <w:proofErr w:type="spellStart"/>
      <w:r w:rsidRPr="005F197F">
        <w:t>мбит</w:t>
      </w:r>
      <w:proofErr w:type="spellEnd"/>
      <w:r w:rsidRPr="005F197F">
        <w:t xml:space="preserve"> / сек</w:t>
      </w:r>
      <w:r w:rsidRPr="00076058">
        <w:t>;</w:t>
      </w:r>
    </w:p>
    <w:p w14:paraId="718617ED" w14:textId="5D4A487D" w:rsidR="005F18F7" w:rsidRPr="005F18F7" w:rsidRDefault="005F18F7" w:rsidP="00D35941">
      <w:pPr>
        <w:pStyle w:val="a0"/>
        <w:numPr>
          <w:ilvl w:val="0"/>
          <w:numId w:val="31"/>
        </w:numPr>
      </w:pPr>
      <w:r>
        <w:t>Современный браузер с поддержкой технологий</w:t>
      </w:r>
      <w:r w:rsidRPr="005F18F7">
        <w:t xml:space="preserve"> </w:t>
      </w:r>
      <w:r>
        <w:rPr>
          <w:lang w:val="en-US"/>
        </w:rPr>
        <w:t>WebGL</w:t>
      </w:r>
      <w:r>
        <w:t xml:space="preserve">, HTML 5, </w:t>
      </w:r>
      <w:r>
        <w:rPr>
          <w:lang w:val="en-US"/>
        </w:rPr>
        <w:t>WASM</w:t>
      </w:r>
    </w:p>
    <w:p w14:paraId="45ADEA98" w14:textId="3C59E080" w:rsidR="005F18F7" w:rsidRDefault="005F18F7" w:rsidP="00D35941">
      <w:pPr>
        <w:pStyle w:val="a0"/>
      </w:pPr>
      <w:r>
        <w:t xml:space="preserve">Требования к браузеру </w:t>
      </w:r>
      <w:r w:rsidR="00266C5B">
        <w:t xml:space="preserve">и процессору </w:t>
      </w:r>
      <w:r>
        <w:t xml:space="preserve">выбраны исходя из ограничений, указанных на сайте </w:t>
      </w:r>
      <w:r>
        <w:rPr>
          <w:lang w:val="en-US"/>
        </w:rPr>
        <w:t>Unity</w:t>
      </w:r>
      <w:r w:rsidRPr="005F18F7">
        <w:t xml:space="preserve"> </w:t>
      </w:r>
      <w:r>
        <w:t xml:space="preserve">к </w:t>
      </w:r>
      <w:r>
        <w:rPr>
          <w:lang w:val="en-US"/>
        </w:rPr>
        <w:t>WebGL</w:t>
      </w:r>
      <w:r>
        <w:t xml:space="preserve"> сборкам. </w:t>
      </w:r>
    </w:p>
    <w:p w14:paraId="6F63C894" w14:textId="11BEC2A2" w:rsidR="005F18F7" w:rsidRDefault="00266C5B" w:rsidP="00D35941">
      <w:pPr>
        <w:pStyle w:val="a0"/>
      </w:pPr>
      <w:r>
        <w:t>Программе необходимо заданное количество ОЗУ</w:t>
      </w:r>
      <w:r w:rsidR="005F18F7">
        <w:t xml:space="preserve"> д</w:t>
      </w:r>
      <w:r>
        <w:t xml:space="preserve">ля хранения текстур и исполняемого файла игры, </w:t>
      </w:r>
      <w:proofErr w:type="spellStart"/>
      <w:r>
        <w:t>поско</w:t>
      </w:r>
      <w:proofErr w:type="spellEnd"/>
      <w:r w:rsidR="008815FF">
        <w:tab/>
      </w:r>
      <w:proofErr w:type="spellStart"/>
      <w:r>
        <w:t>льку</w:t>
      </w:r>
      <w:proofErr w:type="spellEnd"/>
      <w:r>
        <w:t xml:space="preserve"> браузер сохраняет все файлы в ней.</w:t>
      </w:r>
    </w:p>
    <w:p w14:paraId="40A2D723" w14:textId="001B8F6C" w:rsidR="00266C5B" w:rsidRDefault="00266C5B" w:rsidP="00D35941">
      <w:pPr>
        <w:pStyle w:val="a0"/>
      </w:pPr>
      <w:r>
        <w:t xml:space="preserve">Требование к скорости </w:t>
      </w:r>
      <w:proofErr w:type="gramStart"/>
      <w:r>
        <w:t>интернет соединению</w:t>
      </w:r>
      <w:proofErr w:type="gramEnd"/>
      <w:r>
        <w:t xml:space="preserve"> выбрано для возможности обмена данных с другими игроками и сервером без задержек.</w:t>
      </w:r>
    </w:p>
    <w:p w14:paraId="63618557" w14:textId="5175142D" w:rsidR="005F18F7" w:rsidRPr="005F18F7" w:rsidRDefault="005F18F7" w:rsidP="00D35941">
      <w:pPr>
        <w:pStyle w:val="a0"/>
      </w:pPr>
      <w:r>
        <w:t>Клавиатура и мышь необходимы исходя из требований к входным и выходным данным.</w:t>
      </w: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31" w:name="_Toc40901472"/>
      <w:r>
        <w:t>ТЕХНИКО-ЭКОНОМИЧЕСКИЕ ПОКАЗАТЕЛИ</w:t>
      </w:r>
      <w:bookmarkEnd w:id="31"/>
    </w:p>
    <w:p w14:paraId="652FD2BA" w14:textId="77777777" w:rsidR="009A51DF" w:rsidRDefault="009A51DF" w:rsidP="009A51DF">
      <w:pPr>
        <w:pStyle w:val="Heading2"/>
      </w:pPr>
      <w:bookmarkStart w:id="32" w:name="_Toc40901473"/>
      <w:r>
        <w:t>Предполагаемая потребность</w:t>
      </w:r>
      <w:bookmarkEnd w:id="32"/>
    </w:p>
    <w:p w14:paraId="76B406EE" w14:textId="77777777" w:rsidR="009A51DF" w:rsidRDefault="005F52D9" w:rsidP="005F52D9">
      <w:r>
        <w:t>В мире много любителей казуальных игр. Короткая игровая сессия позволяет</w:t>
      </w:r>
      <w:r w:rsidR="00B91CBE">
        <w:t xml:space="preserve"> не т</w:t>
      </w:r>
      <w:r>
        <w:t>ратить на игру много вре</w:t>
      </w:r>
      <w:r w:rsidR="00B91CBE">
        <w:t>мени</w:t>
      </w:r>
      <w:r>
        <w:t xml:space="preserve"> и заходить несколько раз в течение дня.</w:t>
      </w:r>
      <w:r w:rsidRPr="005F52D9">
        <w:t xml:space="preserve"> </w:t>
      </w:r>
      <w:r w:rsidR="00B91CBE">
        <w:t>Игру не надо скачивать, она за</w:t>
      </w:r>
      <w:r>
        <w:t>п</w:t>
      </w:r>
      <w:r w:rsidR="00B91CBE">
        <w:t>ускается на лю</w:t>
      </w:r>
      <w:r w:rsidR="008037BF">
        <w:t>бой ОС</w:t>
      </w:r>
      <w:r w:rsidR="00B91CBE">
        <w:t>. Это увеличивает потенциальну</w:t>
      </w:r>
      <w:r w:rsidR="00710FA4">
        <w:t xml:space="preserve">ю </w:t>
      </w:r>
      <w:proofErr w:type="spellStart"/>
      <w:r w:rsidR="00710FA4">
        <w:t>аудиториюн</w:t>
      </w:r>
      <w:proofErr w:type="spellEnd"/>
      <w:r>
        <w:t>. Целевая аудитория</w:t>
      </w:r>
      <w:r w:rsidR="00B91CBE">
        <w:t xml:space="preserve"> </w:t>
      </w:r>
      <w:r w:rsidR="00B91CBE">
        <w:rPr>
          <w:rFonts w:ascii="Symbol" w:eastAsia="Symbol" w:hAnsi="Symbol" w:cs="Symbol"/>
        </w:rPr>
        <w:t></w:t>
      </w:r>
      <w:r>
        <w:t xml:space="preserve"> л</w:t>
      </w:r>
      <w:r w:rsidR="00B91CBE">
        <w:t>юди всех возрастов, любители каз</w:t>
      </w:r>
      <w:r>
        <w:t>уальных игр.</w:t>
      </w:r>
    </w:p>
    <w:p w14:paraId="737ABEBC" w14:textId="77777777" w:rsidR="009A51DF" w:rsidRDefault="009A51DF" w:rsidP="009A51DF">
      <w:pPr>
        <w:pStyle w:val="Heading2"/>
      </w:pPr>
      <w:bookmarkStart w:id="33" w:name="_Toc40901474"/>
      <w:r>
        <w:t>Экономические преимущества разработки по сравнению с отечественными и зарубежными образцами или аналогами</w:t>
      </w:r>
      <w:bookmarkEnd w:id="33"/>
    </w:p>
    <w:p w14:paraId="46F43040" w14:textId="47A4CE45" w:rsidR="009A51DF" w:rsidRDefault="00B91CBE" w:rsidP="00B91CBE"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2A0F9B">
        <w:t>ость –</w:t>
      </w:r>
      <w:r w:rsidR="002A0F9B" w:rsidRPr="002A0F9B">
        <w:t xml:space="preserve"> </w:t>
      </w:r>
      <w:r w:rsidR="002A0F9B">
        <w:t xml:space="preserve">несколько </w:t>
      </w:r>
      <w:r>
        <w:t>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20EBEE21" w14:textId="77777777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09978903" w14:textId="77777777" w:rsidR="009E2619" w:rsidRPr="00095285" w:rsidRDefault="009D4E75" w:rsidP="009D4E75">
      <w:pPr>
        <w:pStyle w:val="Heading1"/>
      </w:pPr>
      <w:bookmarkStart w:id="34" w:name="_Toc40901475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4"/>
      <w:r w:rsidR="009E2619">
        <w:t xml:space="preserve"> </w:t>
      </w:r>
    </w:p>
    <w:p w14:paraId="156FEAF8" w14:textId="77777777" w:rsidR="008152FE" w:rsidRDefault="008152FE" w:rsidP="000B529F"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</w:t>
      </w:r>
      <w:proofErr w:type="gramStart"/>
      <w:r w:rsidR="00FF3403">
        <w:t>1-2</w:t>
      </w:r>
      <w:proofErr w:type="gramEnd"/>
      <w:r w:rsidR="00FF3403">
        <w:t xml:space="preserve"> минуты.</w:t>
      </w:r>
    </w:p>
    <w:p w14:paraId="0195EC63" w14:textId="77777777" w:rsidR="008152FE" w:rsidRDefault="00070ADB" w:rsidP="000B529F">
      <w:proofErr w:type="spellStart"/>
      <w:r w:rsidRPr="00070ADB">
        <w:rPr>
          <w:b/>
        </w:rPr>
        <w:t>Логи</w:t>
      </w:r>
      <w:proofErr w:type="spellEnd"/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6F9A3F98" w14:textId="77777777" w:rsidR="00DB12AE" w:rsidRDefault="00DB12AE" w:rsidP="000B529F">
      <w:r w:rsidRPr="00DB12AE">
        <w:rPr>
          <w:b/>
        </w:rPr>
        <w:t>Мультиплеер</w:t>
      </w:r>
      <w:r>
        <w:t xml:space="preserve"> </w:t>
      </w:r>
      <w:proofErr w:type="gramStart"/>
      <w:r>
        <w:rPr>
          <w:rFonts w:ascii="Symbol" w:eastAsia="Symbol" w:hAnsi="Symbol" w:cs="Symbol"/>
        </w:rPr>
        <w:t></w:t>
      </w:r>
      <w:r>
        <w:t xml:space="preserve">  режим</w:t>
      </w:r>
      <w:proofErr w:type="gramEnd"/>
      <w:r>
        <w:t xml:space="preserve"> компьютерной игры, при котором в нее играет несколько человек. </w:t>
      </w:r>
    </w:p>
    <w:p w14:paraId="0B869BD1" w14:textId="77777777" w:rsidR="00B70214" w:rsidRDefault="00B70214" w:rsidP="00B70214"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61447AA" w14:textId="77777777" w:rsidR="00B91CBE" w:rsidRDefault="00B91CBE" w:rsidP="00B70214"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130E1B14" w14:textId="77777777" w:rsidR="00B91CBE" w:rsidRPr="00564EC4" w:rsidRDefault="00841E63" w:rsidP="00B70214"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 xml:space="preserve">набор правил и способов, реализующий определённым образом некоторую часть </w:t>
      </w:r>
      <w:proofErr w:type="gramStart"/>
      <w:r w:rsidR="00B91CBE" w:rsidRPr="00B91CBE">
        <w:t>интерактивного взаимодействия</w:t>
      </w:r>
      <w:proofErr w:type="gramEnd"/>
      <w:r w:rsidR="00B91CBE" w:rsidRPr="00B91CBE">
        <w:t xml:space="preserve"> игрока и игры.</w:t>
      </w:r>
    </w:p>
    <w:p w14:paraId="1F318B56" w14:textId="77777777" w:rsidR="00640763" w:rsidRDefault="00F63E2B" w:rsidP="00710FA4"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74D0359D" w14:textId="2189F5D9" w:rsidR="008A12C0" w:rsidRPr="00710FA4" w:rsidRDefault="008A12C0" w:rsidP="008A12C0">
      <w:pPr>
        <w:rPr>
          <w:b/>
        </w:rPr>
        <w:sectPr w:rsidR="008A12C0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6F5DFC0C" w14:textId="77777777" w:rsidR="008A12C0" w:rsidRDefault="008A12C0" w:rsidP="008A12C0">
      <w:pPr>
        <w:pStyle w:val="Heading1"/>
      </w:pPr>
      <w:bookmarkStart w:id="35" w:name="_Toc40901476"/>
      <w:r>
        <w:lastRenderedPageBreak/>
        <w:t>ПРИЛОЖЕНИЕ 2</w:t>
      </w:r>
      <w:bookmarkEnd w:id="35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839"/>
        <w:gridCol w:w="3506"/>
      </w:tblGrid>
      <w:tr w:rsidR="00F603B7" w:rsidRPr="00F603B7" w14:paraId="62E3C8B9" w14:textId="77777777" w:rsidTr="00D0365E">
        <w:tc>
          <w:tcPr>
            <w:tcW w:w="4320" w:type="dxa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Классы</w:t>
            </w:r>
            <w:proofErr w:type="spellEnd"/>
          </w:p>
        </w:tc>
        <w:tc>
          <w:tcPr>
            <w:tcW w:w="4320" w:type="dxa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289E9" w14:textId="77777777" w:rsidTr="00D0365E">
        <w:tc>
          <w:tcPr>
            <w:tcW w:w="4320" w:type="dxa"/>
          </w:tcPr>
          <w:p w14:paraId="57984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  <w:tc>
          <w:tcPr>
            <w:tcW w:w="4320" w:type="dxa"/>
          </w:tcPr>
          <w:p w14:paraId="07E718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игрока,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управлемого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искуственным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интеллектом</w:t>
            </w:r>
          </w:p>
        </w:tc>
      </w:tr>
      <w:tr w:rsidR="00F603B7" w:rsidRPr="00F603B7" w14:paraId="6652FD3C" w14:textId="77777777" w:rsidTr="00D0365E">
        <w:tc>
          <w:tcPr>
            <w:tcW w:w="4320" w:type="dxa"/>
          </w:tcPr>
          <w:p w14:paraId="41919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  <w:tc>
          <w:tcPr>
            <w:tcW w:w="4320" w:type="dxa"/>
          </w:tcPr>
          <w:p w14:paraId="08C41B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поворота интерфейса к камере</w:t>
            </w:r>
          </w:p>
        </w:tc>
      </w:tr>
      <w:tr w:rsidR="00F603B7" w:rsidRPr="00F603B7" w14:paraId="1378C0D4" w14:textId="77777777" w:rsidTr="00D0365E">
        <w:tc>
          <w:tcPr>
            <w:tcW w:w="4320" w:type="dxa"/>
          </w:tcPr>
          <w:p w14:paraId="18C9E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4320" w:type="dxa"/>
          </w:tcPr>
          <w:p w14:paraId="146220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отрисовки следа от пули</w:t>
            </w:r>
          </w:p>
        </w:tc>
      </w:tr>
      <w:tr w:rsidR="00F603B7" w:rsidRPr="00F603B7" w14:paraId="7521C187" w14:textId="77777777" w:rsidTr="00D0365E">
        <w:tc>
          <w:tcPr>
            <w:tcW w:w="4320" w:type="dxa"/>
          </w:tcPr>
          <w:p w14:paraId="1A8A4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  <w:tc>
          <w:tcPr>
            <w:tcW w:w="4320" w:type="dxa"/>
          </w:tcPr>
          <w:p w14:paraId="46242E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обработки действий, которые может делать игрок</w:t>
            </w:r>
          </w:p>
        </w:tc>
      </w:tr>
      <w:tr w:rsidR="00F603B7" w:rsidRPr="00F603B7" w14:paraId="1D268EA0" w14:textId="77777777" w:rsidTr="00D0365E">
        <w:tc>
          <w:tcPr>
            <w:tcW w:w="4320" w:type="dxa"/>
          </w:tcPr>
          <w:p w14:paraId="2B0A5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  <w:proofErr w:type="gramEnd"/>
          </w:p>
        </w:tc>
        <w:tc>
          <w:tcPr>
            <w:tcW w:w="4320" w:type="dxa"/>
          </w:tcPr>
          <w:p w14:paraId="4621E3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  <w:tr w:rsidR="00F603B7" w:rsidRPr="00F603B7" w14:paraId="52419186" w14:textId="77777777" w:rsidTr="00D0365E">
        <w:tc>
          <w:tcPr>
            <w:tcW w:w="4320" w:type="dxa"/>
          </w:tcPr>
          <w:p w14:paraId="6B3A6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  <w:proofErr w:type="gramEnd"/>
          </w:p>
        </w:tc>
        <w:tc>
          <w:tcPr>
            <w:tcW w:w="4320" w:type="dxa"/>
          </w:tcPr>
          <w:p w14:paraId="39E647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толкает предметы перед собой с определенной силой</w:t>
            </w:r>
          </w:p>
        </w:tc>
      </w:tr>
      <w:tr w:rsidR="00F603B7" w:rsidRPr="00F603B7" w14:paraId="0DFDD5D8" w14:textId="77777777" w:rsidTr="00D0365E">
        <w:tc>
          <w:tcPr>
            <w:tcW w:w="4320" w:type="dxa"/>
          </w:tcPr>
          <w:p w14:paraId="387891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0474C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стреляет по врагам</w:t>
            </w:r>
          </w:p>
        </w:tc>
      </w:tr>
      <w:tr w:rsidR="00F603B7" w:rsidRPr="00F603B7" w14:paraId="137ED894" w14:textId="77777777" w:rsidTr="00D0365E">
        <w:tc>
          <w:tcPr>
            <w:tcW w:w="4320" w:type="dxa"/>
          </w:tcPr>
          <w:p w14:paraId="5E018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  <w:proofErr w:type="gramEnd"/>
          </w:p>
        </w:tc>
        <w:tc>
          <w:tcPr>
            <w:tcW w:w="4320" w:type="dxa"/>
          </w:tcPr>
          <w:p w14:paraId="7AEDE53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пистолета (делает один выстрел за клик)</w:t>
            </w:r>
          </w:p>
        </w:tc>
      </w:tr>
      <w:tr w:rsidR="00F603B7" w:rsidRPr="00F603B7" w14:paraId="275CD1DA" w14:textId="77777777" w:rsidTr="00D0365E">
        <w:tc>
          <w:tcPr>
            <w:tcW w:w="4320" w:type="dxa"/>
          </w:tcPr>
          <w:p w14:paraId="04477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  <w:proofErr w:type="gramEnd"/>
          </w:p>
        </w:tc>
        <w:tc>
          <w:tcPr>
            <w:tcW w:w="4320" w:type="dxa"/>
          </w:tcPr>
          <w:p w14:paraId="443103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автомата (непрерывно производит выстрелы, пока действие выполняется)</w:t>
            </w:r>
          </w:p>
        </w:tc>
      </w:tr>
      <w:tr w:rsidR="00F603B7" w:rsidRPr="00F603B7" w14:paraId="3C7FA049" w14:textId="77777777" w:rsidTr="00D0365E">
        <w:tc>
          <w:tcPr>
            <w:tcW w:w="4320" w:type="dxa"/>
          </w:tcPr>
          <w:p w14:paraId="2EEB5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  <w:tc>
          <w:tcPr>
            <w:tcW w:w="4320" w:type="dxa"/>
          </w:tcPr>
          <w:p w14:paraId="14A5E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следования камеры за игроком</w:t>
            </w:r>
          </w:p>
        </w:tc>
      </w:tr>
      <w:tr w:rsidR="00F603B7" w:rsidRPr="00F603B7" w14:paraId="0B39F8DA" w14:textId="77777777" w:rsidTr="00D0365E">
        <w:tc>
          <w:tcPr>
            <w:tcW w:w="4320" w:type="dxa"/>
          </w:tcPr>
          <w:p w14:paraId="0734D5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  <w:tc>
          <w:tcPr>
            <w:tcW w:w="4320" w:type="dxa"/>
          </w:tcPr>
          <w:p w14:paraId="1101C0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F5565A0" w14:textId="77777777" w:rsidTr="00D0365E">
        <w:tc>
          <w:tcPr>
            <w:tcW w:w="4320" w:type="dxa"/>
          </w:tcPr>
          <w:p w14:paraId="4A0C7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  <w:tc>
          <w:tcPr>
            <w:tcW w:w="4320" w:type="dxa"/>
          </w:tcPr>
          <w:p w14:paraId="5B6DD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компоненты, управляющей персонажем</w:t>
            </w:r>
          </w:p>
        </w:tc>
      </w:tr>
      <w:tr w:rsidR="00F603B7" w:rsidRPr="00F603B7" w14:paraId="57579F46" w14:textId="77777777" w:rsidTr="00D0365E">
        <w:tc>
          <w:tcPr>
            <w:tcW w:w="4320" w:type="dxa"/>
          </w:tcPr>
          <w:p w14:paraId="2A28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</w:t>
            </w:r>
            <w:proofErr w:type="spellEnd"/>
            <w:proofErr w:type="gramEnd"/>
          </w:p>
        </w:tc>
        <w:tc>
          <w:tcPr>
            <w:tcW w:w="4320" w:type="dxa"/>
          </w:tcPr>
          <w:p w14:paraId="6EF20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гранотомета</w:t>
            </w:r>
            <w:proofErr w:type="spellEnd"/>
          </w:p>
        </w:tc>
      </w:tr>
      <w:tr w:rsidR="00F603B7" w:rsidRPr="00F603B7" w14:paraId="07B3CA3F" w14:textId="77777777" w:rsidTr="00D0365E">
        <w:tc>
          <w:tcPr>
            <w:tcW w:w="4320" w:type="dxa"/>
          </w:tcPr>
          <w:p w14:paraId="578622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FE10C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гранатомета, расположенного в виде игрового объекта на поле</w:t>
            </w:r>
          </w:p>
        </w:tc>
      </w:tr>
      <w:tr w:rsidR="00F603B7" w:rsidRPr="00F603B7" w14:paraId="4AD72CC7" w14:textId="77777777" w:rsidTr="00D0365E">
        <w:tc>
          <w:tcPr>
            <w:tcW w:w="4320" w:type="dxa"/>
          </w:tcPr>
          <w:p w14:paraId="1762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385C5F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оружия, которое расположено на игровом поле и которое можно подобрать</w:t>
            </w:r>
          </w:p>
        </w:tc>
      </w:tr>
      <w:tr w:rsidR="00F603B7" w:rsidRPr="00F603B7" w14:paraId="63B973FC" w14:textId="77777777" w:rsidTr="00D0365E">
        <w:tc>
          <w:tcPr>
            <w:tcW w:w="4320" w:type="dxa"/>
          </w:tcPr>
          <w:p w14:paraId="3BDDB9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Character.Guns.GunState</w:t>
            </w:r>
            <w:proofErr w:type="spellEnd"/>
            <w:proofErr w:type="gramEnd"/>
          </w:p>
        </w:tc>
        <w:tc>
          <w:tcPr>
            <w:tcW w:w="4320" w:type="dxa"/>
          </w:tcPr>
          <w:p w14:paraId="442893C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Перечесление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возможными состояниями оружия</w:t>
            </w:r>
          </w:p>
        </w:tc>
      </w:tr>
      <w:tr w:rsidR="00F603B7" w:rsidRPr="00F603B7" w14:paraId="279EBC97" w14:textId="77777777" w:rsidTr="00D0365E">
        <w:tc>
          <w:tcPr>
            <w:tcW w:w="4320" w:type="dxa"/>
          </w:tcPr>
          <w:p w14:paraId="5CA36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Character.Guns.IGun</w:t>
            </w:r>
            <w:proofErr w:type="spellEnd"/>
            <w:proofErr w:type="gramEnd"/>
          </w:p>
        </w:tc>
        <w:tc>
          <w:tcPr>
            <w:tcW w:w="4320" w:type="dxa"/>
          </w:tcPr>
          <w:p w14:paraId="03351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747CB6CB" w14:textId="77777777" w:rsidTr="00D0365E">
        <w:tc>
          <w:tcPr>
            <w:tcW w:w="4320" w:type="dxa"/>
          </w:tcPr>
          <w:p w14:paraId="0FB5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  <w:proofErr w:type="gramEnd"/>
          </w:p>
        </w:tc>
        <w:tc>
          <w:tcPr>
            <w:tcW w:w="4320" w:type="dxa"/>
          </w:tcPr>
          <w:p w14:paraId="49559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088C80BD" w14:textId="77777777" w:rsidTr="00D0365E">
        <w:tc>
          <w:tcPr>
            <w:tcW w:w="4320" w:type="dxa"/>
          </w:tcPr>
          <w:p w14:paraId="6F7D80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CC910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пистолета, расположенного в виде игрового объекта на поле</w:t>
            </w:r>
          </w:p>
        </w:tc>
      </w:tr>
      <w:tr w:rsidR="00F603B7" w:rsidRPr="00F603B7" w14:paraId="560AE9C4" w14:textId="77777777" w:rsidTr="00D0365E">
        <w:tc>
          <w:tcPr>
            <w:tcW w:w="4320" w:type="dxa"/>
          </w:tcPr>
          <w:p w14:paraId="11337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  <w:proofErr w:type="gramEnd"/>
          </w:p>
        </w:tc>
        <w:tc>
          <w:tcPr>
            <w:tcW w:w="4320" w:type="dxa"/>
          </w:tcPr>
          <w:p w14:paraId="7E6078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оружия, которое может перезаряжаться</w:t>
            </w:r>
          </w:p>
        </w:tc>
      </w:tr>
      <w:tr w:rsidR="00F603B7" w:rsidRPr="00F603B7" w14:paraId="357743BD" w14:textId="77777777" w:rsidTr="00D0365E">
        <w:tc>
          <w:tcPr>
            <w:tcW w:w="4320" w:type="dxa"/>
          </w:tcPr>
          <w:p w14:paraId="7BB6F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5706F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автомата, расположенного в виде игрового объекта на поле</w:t>
            </w:r>
          </w:p>
        </w:tc>
      </w:tr>
      <w:tr w:rsidR="00F603B7" w:rsidRPr="00F603B7" w14:paraId="1BFF444A" w14:textId="77777777" w:rsidTr="00D0365E">
        <w:tc>
          <w:tcPr>
            <w:tcW w:w="4320" w:type="dxa"/>
          </w:tcPr>
          <w:p w14:paraId="3B6E7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  <w:proofErr w:type="gramEnd"/>
          </w:p>
        </w:tc>
        <w:tc>
          <w:tcPr>
            <w:tcW w:w="4320" w:type="dxa"/>
          </w:tcPr>
          <w:p w14:paraId="170E55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6591C1AD" w14:textId="77777777" w:rsidTr="00D0365E">
        <w:tc>
          <w:tcPr>
            <w:tcW w:w="4320" w:type="dxa"/>
          </w:tcPr>
          <w:p w14:paraId="2AEB8D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Character.Guns.ShootSystem</w:t>
            </w:r>
            <w:proofErr w:type="spellEnd"/>
            <w:proofErr w:type="gramEnd"/>
          </w:p>
        </w:tc>
        <w:tc>
          <w:tcPr>
            <w:tcW w:w="4320" w:type="dxa"/>
          </w:tcPr>
          <w:p w14:paraId="298EC7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стрельбы</w:t>
            </w:r>
          </w:p>
        </w:tc>
      </w:tr>
      <w:tr w:rsidR="00F603B7" w:rsidRPr="00F603B7" w14:paraId="36FEB9D7" w14:textId="77777777" w:rsidTr="00D0365E">
        <w:tc>
          <w:tcPr>
            <w:tcW w:w="4320" w:type="dxa"/>
          </w:tcPr>
          <w:p w14:paraId="23BFF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  <w:proofErr w:type="gramEnd"/>
          </w:p>
        </w:tc>
        <w:tc>
          <w:tcPr>
            <w:tcW w:w="4320" w:type="dxa"/>
          </w:tcPr>
          <w:p w14:paraId="171260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57DECCA8" w14:textId="77777777" w:rsidTr="00D0365E">
        <w:tc>
          <w:tcPr>
            <w:tcW w:w="4320" w:type="dxa"/>
          </w:tcPr>
          <w:p w14:paraId="652C3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6D4053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дробовика, расположенного в виде игрового объекта на поле</w:t>
            </w:r>
          </w:p>
        </w:tc>
      </w:tr>
      <w:tr w:rsidR="00F603B7" w:rsidRPr="00F603B7" w14:paraId="01E0D6BA" w14:textId="77777777" w:rsidTr="00D0365E">
        <w:tc>
          <w:tcPr>
            <w:tcW w:w="4320" w:type="dxa"/>
          </w:tcPr>
          <w:p w14:paraId="195E3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  <w:proofErr w:type="gramEnd"/>
          </w:p>
        </w:tc>
        <w:tc>
          <w:tcPr>
            <w:tcW w:w="4320" w:type="dxa"/>
          </w:tcPr>
          <w:p w14:paraId="4E1E77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истониками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урона</w:t>
            </w:r>
          </w:p>
        </w:tc>
      </w:tr>
      <w:tr w:rsidR="00F603B7" w:rsidRPr="00F603B7" w14:paraId="2D8ED201" w14:textId="77777777" w:rsidTr="00D0365E">
        <w:tc>
          <w:tcPr>
            <w:tcW w:w="4320" w:type="dxa"/>
          </w:tcPr>
          <w:p w14:paraId="299A5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  <w:proofErr w:type="gramEnd"/>
          </w:p>
        </w:tc>
        <w:tc>
          <w:tcPr>
            <w:tcW w:w="4320" w:type="dxa"/>
          </w:tcPr>
          <w:p w14:paraId="206068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представляющая собой изменение здоровья игрового объекта</w:t>
            </w:r>
          </w:p>
        </w:tc>
      </w:tr>
      <w:tr w:rsidR="00F603B7" w:rsidRPr="00F603B7" w14:paraId="3BCD7866" w14:textId="77777777" w:rsidTr="00D0365E">
        <w:tc>
          <w:tcPr>
            <w:tcW w:w="4320" w:type="dxa"/>
          </w:tcPr>
          <w:p w14:paraId="5B1B3D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F0EF4A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компоненты здоровья игрового объекта</w:t>
            </w:r>
          </w:p>
        </w:tc>
      </w:tr>
      <w:tr w:rsidR="00F603B7" w:rsidRPr="00F603B7" w14:paraId="07272626" w14:textId="77777777" w:rsidTr="00D0365E">
        <w:tc>
          <w:tcPr>
            <w:tcW w:w="4320" w:type="dxa"/>
          </w:tcPr>
          <w:p w14:paraId="5490B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  <w:tc>
          <w:tcPr>
            <w:tcW w:w="4320" w:type="dxa"/>
          </w:tcPr>
          <w:p w14:paraId="4F86F30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передвижения персонажа по игровому полю</w:t>
            </w:r>
          </w:p>
        </w:tc>
      </w:tr>
      <w:tr w:rsidR="00F603B7" w:rsidRPr="00F603B7" w14:paraId="12D6CFB4" w14:textId="77777777" w:rsidTr="00D0365E">
        <w:tc>
          <w:tcPr>
            <w:tcW w:w="4320" w:type="dxa"/>
          </w:tcPr>
          <w:p w14:paraId="03EF2C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  <w:tc>
          <w:tcPr>
            <w:tcW w:w="4320" w:type="dxa"/>
          </w:tcPr>
          <w:p w14:paraId="099ACD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хранящая состояние анимации персонажа</w:t>
            </w:r>
          </w:p>
        </w:tc>
      </w:tr>
      <w:tr w:rsidR="00F603B7" w:rsidRPr="00F603B7" w14:paraId="4473179D" w14:textId="77777777" w:rsidTr="00D0365E">
        <w:tc>
          <w:tcPr>
            <w:tcW w:w="4320" w:type="dxa"/>
          </w:tcPr>
          <w:p w14:paraId="55EAD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4320" w:type="dxa"/>
          </w:tcPr>
          <w:p w14:paraId="2DD7A21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работы с игровым полем</w:t>
            </w:r>
          </w:p>
        </w:tc>
      </w:tr>
      <w:tr w:rsidR="00F603B7" w:rsidRPr="00F603B7" w14:paraId="2FEE77E4" w14:textId="77777777" w:rsidTr="00D0365E">
        <w:tc>
          <w:tcPr>
            <w:tcW w:w="4320" w:type="dxa"/>
          </w:tcPr>
          <w:p w14:paraId="0E5DBD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4320" w:type="dxa"/>
          </w:tcPr>
          <w:p w14:paraId="3D2E2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F603B7" w14:paraId="6125D4CA" w14:textId="77777777" w:rsidTr="00D0365E">
        <w:tc>
          <w:tcPr>
            <w:tcW w:w="4320" w:type="dxa"/>
          </w:tcPr>
          <w:p w14:paraId="6A7A3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  <w:proofErr w:type="gramEnd"/>
          </w:p>
        </w:tc>
        <w:tc>
          <w:tcPr>
            <w:tcW w:w="4320" w:type="dxa"/>
          </w:tcPr>
          <w:p w14:paraId="6E201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сообщаяющая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 изменении одного из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0AD498C2" w14:textId="77777777" w:rsidTr="00D0365E">
        <w:tc>
          <w:tcPr>
            <w:tcW w:w="4320" w:type="dxa"/>
          </w:tcPr>
          <w:p w14:paraId="0361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  <w:proofErr w:type="gramEnd"/>
          </w:p>
        </w:tc>
        <w:tc>
          <w:tcPr>
            <w:tcW w:w="4320" w:type="dxa"/>
          </w:tcPr>
          <w:p w14:paraId="40A81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1178408" w14:textId="77777777" w:rsidTr="00D0365E">
        <w:tc>
          <w:tcPr>
            <w:tcW w:w="4320" w:type="dxa"/>
          </w:tcPr>
          <w:p w14:paraId="18F4F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874BA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к игровому объекту нужно применить силу</w:t>
            </w:r>
          </w:p>
        </w:tc>
      </w:tr>
      <w:tr w:rsidR="00F603B7" w:rsidRPr="00F603B7" w14:paraId="6C923D31" w14:textId="77777777" w:rsidTr="00D0365E">
        <w:tc>
          <w:tcPr>
            <w:tcW w:w="4320" w:type="dxa"/>
          </w:tcPr>
          <w:p w14:paraId="7E30C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0C40F7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 что нужно изменить здоровье объекта</w:t>
            </w:r>
          </w:p>
        </w:tc>
      </w:tr>
      <w:tr w:rsidR="00F603B7" w:rsidRPr="00F603B7" w14:paraId="36655F5B" w14:textId="77777777" w:rsidTr="00D0365E">
        <w:tc>
          <w:tcPr>
            <w:tcW w:w="4320" w:type="dxa"/>
          </w:tcPr>
          <w:p w14:paraId="41426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CB853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состояния игрока</w:t>
            </w:r>
          </w:p>
        </w:tc>
      </w:tr>
      <w:tr w:rsidR="00F603B7" w:rsidRPr="00F603B7" w14:paraId="1878B3EB" w14:textId="77777777" w:rsidTr="00D0365E">
        <w:tc>
          <w:tcPr>
            <w:tcW w:w="4320" w:type="dxa"/>
          </w:tcPr>
          <w:p w14:paraId="6A07E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  <w:proofErr w:type="gramEnd"/>
          </w:p>
        </w:tc>
        <w:tc>
          <w:tcPr>
            <w:tcW w:w="4320" w:type="dxa"/>
          </w:tcPr>
          <w:p w14:paraId="4C8153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изменения очков игрока</w:t>
            </w:r>
          </w:p>
        </w:tc>
      </w:tr>
      <w:tr w:rsidR="00F603B7" w:rsidRPr="00F603B7" w14:paraId="30C8CB91" w14:textId="77777777" w:rsidTr="00D0365E">
        <w:tc>
          <w:tcPr>
            <w:tcW w:w="4320" w:type="dxa"/>
          </w:tcPr>
          <w:p w14:paraId="699B0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5054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отправки сообщения в чат</w:t>
            </w:r>
          </w:p>
        </w:tc>
      </w:tr>
      <w:tr w:rsidR="00F603B7" w:rsidRPr="00F603B7" w14:paraId="0EE815F1" w14:textId="77777777" w:rsidTr="00D0365E">
        <w:tc>
          <w:tcPr>
            <w:tcW w:w="4320" w:type="dxa"/>
          </w:tcPr>
          <w:p w14:paraId="223636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14D372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персонажем и координатой</w:t>
            </w:r>
          </w:p>
        </w:tc>
      </w:tr>
      <w:tr w:rsidR="00F603B7" w:rsidRPr="00F603B7" w14:paraId="7BB6CE95" w14:textId="77777777" w:rsidTr="00D0365E">
        <w:tc>
          <w:tcPr>
            <w:tcW w:w="4320" w:type="dxa"/>
          </w:tcPr>
          <w:p w14:paraId="789E6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1022E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персонажами</w:t>
            </w:r>
          </w:p>
        </w:tc>
      </w:tr>
      <w:tr w:rsidR="00F603B7" w:rsidRPr="00F603B7" w14:paraId="5259FAD9" w14:textId="77777777" w:rsidTr="00D0365E">
        <w:tc>
          <w:tcPr>
            <w:tcW w:w="4320" w:type="dxa"/>
          </w:tcPr>
          <w:p w14:paraId="2F2014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B1F6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взрыва указанной бомбы</w:t>
            </w:r>
          </w:p>
        </w:tc>
      </w:tr>
      <w:tr w:rsidR="00F603B7" w:rsidRPr="00F603B7" w14:paraId="24EFE08B" w14:textId="77777777" w:rsidTr="00D0365E">
        <w:tc>
          <w:tcPr>
            <w:tcW w:w="4320" w:type="dxa"/>
          </w:tcPr>
          <w:p w14:paraId="60F92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1181B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игрок подобрал монетку</w:t>
            </w:r>
          </w:p>
        </w:tc>
      </w:tr>
      <w:tr w:rsidR="00F603B7" w:rsidRPr="00F603B7" w14:paraId="67FC9A75" w14:textId="77777777" w:rsidTr="00D0365E">
        <w:tc>
          <w:tcPr>
            <w:tcW w:w="4320" w:type="dxa"/>
          </w:tcPr>
          <w:p w14:paraId="2185F0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5A5F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персонаж подобрал оружие</w:t>
            </w:r>
          </w:p>
        </w:tc>
      </w:tr>
      <w:tr w:rsidR="00F603B7" w:rsidRPr="00F603B7" w14:paraId="74770F53" w14:textId="77777777" w:rsidTr="00D0365E">
        <w:tc>
          <w:tcPr>
            <w:tcW w:w="4320" w:type="dxa"/>
          </w:tcPr>
          <w:p w14:paraId="60BE7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051793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персонажа, которое можно синхронизировать по сети</w:t>
            </w:r>
          </w:p>
        </w:tc>
      </w:tr>
      <w:tr w:rsidR="00F603B7" w:rsidRPr="00F603B7" w14:paraId="2B2057BA" w14:textId="77777777" w:rsidTr="00D0365E">
        <w:tc>
          <w:tcPr>
            <w:tcW w:w="4320" w:type="dxa"/>
          </w:tcPr>
          <w:p w14:paraId="1693D0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FAEAC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сообщающая, что для данного игрока нужно показать анимацию толкания</w:t>
            </w:r>
          </w:p>
        </w:tc>
      </w:tr>
      <w:tr w:rsidR="00F603B7" w:rsidRPr="00F603B7" w14:paraId="0247D3AA" w14:textId="77777777" w:rsidTr="00D0365E">
        <w:tc>
          <w:tcPr>
            <w:tcW w:w="4320" w:type="dxa"/>
          </w:tcPr>
          <w:p w14:paraId="12D25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CommandsSystem.Commands.SetAfterShowResultsCommand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0E51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сообщающая что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должен перестать показывать результаты игры</w:t>
            </w:r>
          </w:p>
        </w:tc>
      </w:tr>
      <w:tr w:rsidR="00F603B7" w:rsidRPr="00F603B7" w14:paraId="7AD4DEA6" w14:textId="77777777" w:rsidTr="00D0365E">
        <w:tc>
          <w:tcPr>
            <w:tcW w:w="4320" w:type="dxa"/>
          </w:tcPr>
          <w:p w14:paraId="188FCA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  <w:proofErr w:type="gramEnd"/>
          </w:p>
        </w:tc>
        <w:tc>
          <w:tcPr>
            <w:tcW w:w="4320" w:type="dxa"/>
          </w:tcPr>
          <w:p w14:paraId="5F668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нужно запускать заданный игровой режим</w:t>
            </w:r>
          </w:p>
        </w:tc>
      </w:tr>
      <w:tr w:rsidR="00F603B7" w:rsidRPr="00F603B7" w14:paraId="51C2C33C" w14:textId="77777777" w:rsidTr="00D0365E">
        <w:tc>
          <w:tcPr>
            <w:tcW w:w="4320" w:type="dxa"/>
          </w:tcPr>
          <w:p w14:paraId="536E8F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38C8B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синхронизации состояния подвижной платформы</w:t>
            </w:r>
          </w:p>
        </w:tc>
      </w:tr>
      <w:tr w:rsidR="00F603B7" w:rsidRPr="00F603B7" w14:paraId="0A35C797" w14:textId="77777777" w:rsidTr="00D0365E">
        <w:tc>
          <w:tcPr>
            <w:tcW w:w="4320" w:type="dxa"/>
          </w:tcPr>
          <w:p w14:paraId="37C8C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CCE87A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 для создания объекта с компонентой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ParabolaFlyingObject</w:t>
            </w:r>
            <w:proofErr w:type="spellEnd"/>
          </w:p>
        </w:tc>
      </w:tr>
      <w:tr w:rsidR="00F603B7" w:rsidRPr="00F603B7" w14:paraId="73FECF29" w14:textId="77777777" w:rsidTr="00D0365E">
        <w:tc>
          <w:tcPr>
            <w:tcW w:w="4320" w:type="dxa"/>
          </w:tcPr>
          <w:p w14:paraId="4C36A3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4E9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на игровом поле персонажа</w:t>
            </w:r>
          </w:p>
        </w:tc>
      </w:tr>
      <w:tr w:rsidR="00F603B7" w:rsidRPr="00F603B7" w14:paraId="194A2E0D" w14:textId="77777777" w:rsidTr="00D0365E">
        <w:tc>
          <w:tcPr>
            <w:tcW w:w="4320" w:type="dxa"/>
          </w:tcPr>
          <w:p w14:paraId="115E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938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объекта на игровом поле</w:t>
            </w:r>
          </w:p>
        </w:tc>
      </w:tr>
      <w:tr w:rsidR="00F603B7" w:rsidRPr="00F603B7" w14:paraId="466B7E52" w14:textId="77777777" w:rsidTr="00D0365E">
        <w:tc>
          <w:tcPr>
            <w:tcW w:w="4320" w:type="dxa"/>
          </w:tcPr>
          <w:p w14:paraId="4DD55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CFFA5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0780448" w14:textId="77777777" w:rsidTr="00D0365E">
        <w:tc>
          <w:tcPr>
            <w:tcW w:w="4320" w:type="dxa"/>
          </w:tcPr>
          <w:p w14:paraId="24D9FC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9AA97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смены владельца у объекта</w:t>
            </w:r>
          </w:p>
        </w:tc>
      </w:tr>
      <w:tr w:rsidR="00F603B7" w:rsidRPr="00F603B7" w14:paraId="09C41474" w14:textId="77777777" w:rsidTr="00D0365E">
        <w:tc>
          <w:tcPr>
            <w:tcW w:w="4320" w:type="dxa"/>
          </w:tcPr>
          <w:p w14:paraId="1748F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4320" w:type="dxa"/>
          </w:tcPr>
          <w:p w14:paraId="650B9E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</w:t>
            </w:r>
          </w:p>
        </w:tc>
      </w:tr>
      <w:tr w:rsidR="00F603B7" w:rsidRPr="00F603B7" w14:paraId="23368ED0" w14:textId="77777777" w:rsidTr="00D0365E">
        <w:tc>
          <w:tcPr>
            <w:tcW w:w="4320" w:type="dxa"/>
          </w:tcPr>
          <w:p w14:paraId="42514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  <w:tc>
          <w:tcPr>
            <w:tcW w:w="4320" w:type="dxa"/>
          </w:tcPr>
          <w:p w14:paraId="43C2CC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03940927" w14:textId="77777777" w:rsidTr="00D0365E">
        <w:tc>
          <w:tcPr>
            <w:tcW w:w="4320" w:type="dxa"/>
          </w:tcPr>
          <w:p w14:paraId="7F119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  <w:tc>
          <w:tcPr>
            <w:tcW w:w="4320" w:type="dxa"/>
          </w:tcPr>
          <w:p w14:paraId="608C5B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автоматически отключающая объект при старте</w:t>
            </w:r>
          </w:p>
        </w:tc>
      </w:tr>
      <w:tr w:rsidR="00F603B7" w:rsidRPr="00F603B7" w14:paraId="636FFD68" w14:textId="77777777" w:rsidTr="00D0365E">
        <w:tc>
          <w:tcPr>
            <w:tcW w:w="4320" w:type="dxa"/>
          </w:tcPr>
          <w:p w14:paraId="612FCB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  <w:tc>
          <w:tcPr>
            <w:tcW w:w="4320" w:type="dxa"/>
          </w:tcPr>
          <w:p w14:paraId="0192450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показа отладочной информации в инспекторе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058E01CE" w14:textId="77777777" w:rsidTr="00D0365E">
        <w:tc>
          <w:tcPr>
            <w:tcW w:w="4320" w:type="dxa"/>
          </w:tcPr>
          <w:p w14:paraId="5A595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Events.EventsHandler</w:t>
            </w:r>
            <w:proofErr w:type="spellEnd"/>
          </w:p>
        </w:tc>
        <w:tc>
          <w:tcPr>
            <w:tcW w:w="4320" w:type="dxa"/>
          </w:tcPr>
          <w:p w14:paraId="3092A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6D286468" w14:textId="77777777" w:rsidTr="00D0365E">
        <w:tc>
          <w:tcPr>
            <w:tcW w:w="4320" w:type="dxa"/>
          </w:tcPr>
          <w:p w14:paraId="33E7F6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  <w:tc>
          <w:tcPr>
            <w:tcW w:w="4320" w:type="dxa"/>
          </w:tcPr>
          <w:p w14:paraId="64E2D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обработкой событии</w:t>
            </w:r>
          </w:p>
        </w:tc>
      </w:tr>
      <w:tr w:rsidR="00F603B7" w:rsidRPr="00F603B7" w14:paraId="4CC59303" w14:textId="77777777" w:rsidTr="00D0365E">
        <w:tc>
          <w:tcPr>
            <w:tcW w:w="4320" w:type="dxa"/>
          </w:tcPr>
          <w:p w14:paraId="41A0D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Game.Game.MatchesManager.STATE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5306F3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Перечисление возможных состояний менеджера матчей</w:t>
            </w:r>
          </w:p>
        </w:tc>
      </w:tr>
      <w:tr w:rsidR="00F603B7" w:rsidRPr="00F603B7" w14:paraId="2701D579" w14:textId="77777777" w:rsidTr="00D0365E">
        <w:tc>
          <w:tcPr>
            <w:tcW w:w="4320" w:type="dxa"/>
          </w:tcPr>
          <w:p w14:paraId="52A5C9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  <w:tc>
          <w:tcPr>
            <w:tcW w:w="4320" w:type="dxa"/>
          </w:tcPr>
          <w:p w14:paraId="3D2A9E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информации о матче</w:t>
            </w:r>
          </w:p>
        </w:tc>
      </w:tr>
      <w:tr w:rsidR="00F603B7" w:rsidRPr="00F603B7" w14:paraId="2CE90F96" w14:textId="77777777" w:rsidTr="00D0365E">
        <w:tc>
          <w:tcPr>
            <w:tcW w:w="4320" w:type="dxa"/>
          </w:tcPr>
          <w:p w14:paraId="0C6749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  <w:tc>
          <w:tcPr>
            <w:tcW w:w="4320" w:type="dxa"/>
          </w:tcPr>
          <w:p w14:paraId="717191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и присоединения к игровым матчам</w:t>
            </w:r>
          </w:p>
        </w:tc>
      </w:tr>
      <w:tr w:rsidR="00F603B7" w:rsidRPr="00F603B7" w14:paraId="4F987748" w14:textId="77777777" w:rsidTr="00D0365E">
        <w:tc>
          <w:tcPr>
            <w:tcW w:w="4320" w:type="dxa"/>
          </w:tcPr>
          <w:p w14:paraId="0407A6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  <w:tc>
          <w:tcPr>
            <w:tcW w:w="4320" w:type="dxa"/>
          </w:tcPr>
          <w:p w14:paraId="34919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бобмы</w:t>
            </w:r>
            <w:proofErr w:type="spellEnd"/>
          </w:p>
        </w:tc>
      </w:tr>
      <w:tr w:rsidR="00F603B7" w:rsidRPr="00F603B7" w14:paraId="118DF77E" w14:textId="77777777" w:rsidTr="00D0365E">
        <w:tc>
          <w:tcPr>
            <w:tcW w:w="4320" w:type="dxa"/>
          </w:tcPr>
          <w:p w14:paraId="2724EF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  <w:tc>
          <w:tcPr>
            <w:tcW w:w="4320" w:type="dxa"/>
          </w:tcPr>
          <w:p w14:paraId="4F1271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</w:t>
            </w:r>
          </w:p>
        </w:tc>
      </w:tr>
      <w:tr w:rsidR="00F603B7" w:rsidRPr="00F603B7" w14:paraId="20747908" w14:textId="77777777" w:rsidTr="00D0365E">
        <w:tc>
          <w:tcPr>
            <w:tcW w:w="4320" w:type="dxa"/>
          </w:tcPr>
          <w:p w14:paraId="0E5C4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  <w:tc>
          <w:tcPr>
            <w:tcW w:w="4320" w:type="dxa"/>
          </w:tcPr>
          <w:p w14:paraId="05E43F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объектом, имеющим здоровье</w:t>
            </w:r>
          </w:p>
        </w:tc>
      </w:tr>
      <w:tr w:rsidR="00F603B7" w:rsidRPr="00F603B7" w14:paraId="79AF234E" w14:textId="77777777" w:rsidTr="00D0365E">
        <w:tc>
          <w:tcPr>
            <w:tcW w:w="4320" w:type="dxa"/>
          </w:tcPr>
          <w:p w14:paraId="2F53E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  <w:tc>
          <w:tcPr>
            <w:tcW w:w="4320" w:type="dxa"/>
          </w:tcPr>
          <w:p w14:paraId="400E25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79A376" w14:textId="77777777" w:rsidTr="00D0365E">
        <w:tc>
          <w:tcPr>
            <w:tcW w:w="4320" w:type="dxa"/>
          </w:tcPr>
          <w:p w14:paraId="4EEA5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  <w:tc>
          <w:tcPr>
            <w:tcW w:w="4320" w:type="dxa"/>
          </w:tcPr>
          <w:p w14:paraId="0EF808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объекта, летящего по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тректории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параболы</w:t>
            </w:r>
          </w:p>
        </w:tc>
      </w:tr>
      <w:tr w:rsidR="00F603B7" w:rsidRPr="00F603B7" w14:paraId="64275CD6" w14:textId="77777777" w:rsidTr="00D0365E">
        <w:tc>
          <w:tcPr>
            <w:tcW w:w="4320" w:type="dxa"/>
          </w:tcPr>
          <w:p w14:paraId="4180C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  <w:tc>
          <w:tcPr>
            <w:tcW w:w="4320" w:type="dxa"/>
          </w:tcPr>
          <w:p w14:paraId="05247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игрой</w:t>
            </w:r>
            <w:proofErr w:type="spellEnd"/>
          </w:p>
        </w:tc>
      </w:tr>
      <w:tr w:rsidR="00F603B7" w:rsidRPr="00F603B7" w14:paraId="42ABBE0A" w14:textId="77777777" w:rsidTr="00D0365E">
        <w:tc>
          <w:tcPr>
            <w:tcW w:w="4320" w:type="dxa"/>
          </w:tcPr>
          <w:p w14:paraId="55216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GameMode.GameMode.GameManager.STATE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7CFE4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возможных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EEE0FB3" w14:textId="77777777" w:rsidTr="00D0365E">
        <w:tc>
          <w:tcPr>
            <w:tcW w:w="4320" w:type="dxa"/>
          </w:tcPr>
          <w:p w14:paraId="51A66A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GameMode.GameMode.PickCoinsGameMode.STATE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7852E3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9224C12" w14:textId="77777777" w:rsidTr="00D0365E">
        <w:tc>
          <w:tcPr>
            <w:tcW w:w="4320" w:type="dxa"/>
          </w:tcPr>
          <w:p w14:paraId="2DDCFF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GameMode.GameMode.ShooterGameMode.STATE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12315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E670481" w14:textId="77777777" w:rsidTr="00D0365E">
        <w:tc>
          <w:tcPr>
            <w:tcW w:w="4320" w:type="dxa"/>
          </w:tcPr>
          <w:p w14:paraId="03CD12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  <w:tc>
          <w:tcPr>
            <w:tcW w:w="4320" w:type="dxa"/>
          </w:tcPr>
          <w:p w14:paraId="6D3D2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игровых режимов</w:t>
            </w:r>
          </w:p>
        </w:tc>
      </w:tr>
      <w:tr w:rsidR="00F603B7" w:rsidRPr="00F603B7" w14:paraId="203BF398" w14:textId="77777777" w:rsidTr="00D0365E">
        <w:tc>
          <w:tcPr>
            <w:tcW w:w="4320" w:type="dxa"/>
          </w:tcPr>
          <w:p w14:paraId="3124C1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  <w:tc>
          <w:tcPr>
            <w:tcW w:w="4320" w:type="dxa"/>
          </w:tcPr>
          <w:p w14:paraId="6A17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71156778" w14:textId="77777777" w:rsidTr="00D0365E">
        <w:tc>
          <w:tcPr>
            <w:tcW w:w="4320" w:type="dxa"/>
          </w:tcPr>
          <w:p w14:paraId="36FCDB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GameMode.Instance</w:t>
            </w:r>
            <w:proofErr w:type="spellEnd"/>
          </w:p>
        </w:tc>
        <w:tc>
          <w:tcPr>
            <w:tcW w:w="4320" w:type="dxa"/>
          </w:tcPr>
          <w:p w14:paraId="1D8ACE3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информации о клиенте</w:t>
            </w:r>
          </w:p>
        </w:tc>
      </w:tr>
      <w:tr w:rsidR="00F603B7" w:rsidRPr="00F603B7" w14:paraId="70021502" w14:textId="77777777" w:rsidTr="00D0365E">
        <w:tc>
          <w:tcPr>
            <w:tcW w:w="4320" w:type="dxa"/>
          </w:tcPr>
          <w:p w14:paraId="5D2F6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  <w:tc>
          <w:tcPr>
            <w:tcW w:w="4320" w:type="dxa"/>
          </w:tcPr>
          <w:p w14:paraId="7F22AA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6899C40D" w14:textId="77777777" w:rsidTr="00D0365E">
        <w:tc>
          <w:tcPr>
            <w:tcW w:w="4320" w:type="dxa"/>
          </w:tcPr>
          <w:p w14:paraId="1AECF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  <w:tc>
          <w:tcPr>
            <w:tcW w:w="4320" w:type="dxa"/>
          </w:tcPr>
          <w:p w14:paraId="0F1D0D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со сбором монет</w:t>
            </w:r>
          </w:p>
        </w:tc>
      </w:tr>
      <w:tr w:rsidR="00F603B7" w:rsidRPr="00F603B7" w14:paraId="6DCB8818" w14:textId="77777777" w:rsidTr="00D0365E">
        <w:tc>
          <w:tcPr>
            <w:tcW w:w="4320" w:type="dxa"/>
          </w:tcPr>
          <w:p w14:paraId="6E0307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  <w:tc>
          <w:tcPr>
            <w:tcW w:w="4320" w:type="dxa"/>
          </w:tcPr>
          <w:p w14:paraId="053C1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0667FA3" w14:textId="77777777" w:rsidTr="00D0365E">
        <w:tc>
          <w:tcPr>
            <w:tcW w:w="4320" w:type="dxa"/>
          </w:tcPr>
          <w:p w14:paraId="3430F0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  <w:tc>
          <w:tcPr>
            <w:tcW w:w="4320" w:type="dxa"/>
          </w:tcPr>
          <w:p w14:paraId="548D6B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хранения ссылки игрока внутри персонажа, которым он управляет</w:t>
            </w:r>
          </w:p>
        </w:tc>
      </w:tr>
      <w:tr w:rsidR="00F603B7" w:rsidRPr="00F603B7" w14:paraId="66621787" w14:textId="77777777" w:rsidTr="00D0365E">
        <w:tc>
          <w:tcPr>
            <w:tcW w:w="4320" w:type="dxa"/>
          </w:tcPr>
          <w:p w14:paraId="073B77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  <w:tc>
          <w:tcPr>
            <w:tcW w:w="4320" w:type="dxa"/>
          </w:tcPr>
          <w:p w14:paraId="0F7714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информации об игроках</w:t>
            </w:r>
          </w:p>
        </w:tc>
      </w:tr>
      <w:tr w:rsidR="00F603B7" w:rsidRPr="00F603B7" w14:paraId="6F100890" w14:textId="77777777" w:rsidTr="00D0365E">
        <w:tc>
          <w:tcPr>
            <w:tcW w:w="4320" w:type="dxa"/>
          </w:tcPr>
          <w:p w14:paraId="5C2D83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  <w:tc>
          <w:tcPr>
            <w:tcW w:w="4320" w:type="dxa"/>
          </w:tcPr>
          <w:p w14:paraId="591E00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в формате шутера</w:t>
            </w:r>
          </w:p>
        </w:tc>
      </w:tr>
      <w:tr w:rsidR="00F603B7" w:rsidRPr="00F603B7" w14:paraId="60441D7E" w14:textId="77777777" w:rsidTr="00D0365E">
        <w:tc>
          <w:tcPr>
            <w:tcW w:w="4320" w:type="dxa"/>
          </w:tcPr>
          <w:p w14:paraId="552560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4320" w:type="dxa"/>
          </w:tcPr>
          <w:p w14:paraId="15EDD6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анимации рук персонажа</w:t>
            </w:r>
          </w:p>
        </w:tc>
      </w:tr>
      <w:tr w:rsidR="00F603B7" w:rsidRPr="00F603B7" w14:paraId="0EA7BDC2" w14:textId="77777777" w:rsidTr="00D0365E">
        <w:tc>
          <w:tcPr>
            <w:tcW w:w="4320" w:type="dxa"/>
          </w:tcPr>
          <w:p w14:paraId="302C6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  <w:tc>
          <w:tcPr>
            <w:tcW w:w="4320" w:type="dxa"/>
          </w:tcPr>
          <w:p w14:paraId="32980F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обработки событий, когда у объекта меняется владелец</w:t>
            </w:r>
          </w:p>
        </w:tc>
      </w:tr>
      <w:tr w:rsidR="00F603B7" w:rsidRPr="00F603B7" w14:paraId="642F9C61" w14:textId="77777777" w:rsidTr="00D0365E">
        <w:tc>
          <w:tcPr>
            <w:tcW w:w="4320" w:type="dxa"/>
          </w:tcPr>
          <w:p w14:paraId="542779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&lt;T&gt;.Data</w:t>
            </w:r>
            <w:proofErr w:type="gramEnd"/>
          </w:p>
        </w:tc>
        <w:tc>
          <w:tcPr>
            <w:tcW w:w="4320" w:type="dxa"/>
          </w:tcPr>
          <w:p w14:paraId="097EE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BE94825" w14:textId="77777777" w:rsidTr="00D0365E">
        <w:tc>
          <w:tcPr>
            <w:tcW w:w="4320" w:type="dxa"/>
          </w:tcPr>
          <w:p w14:paraId="118F14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  <w:tc>
          <w:tcPr>
            <w:tcW w:w="4320" w:type="dxa"/>
          </w:tcPr>
          <w:p w14:paraId="3905BB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интерполяции</w:t>
            </w:r>
          </w:p>
        </w:tc>
      </w:tr>
      <w:tr w:rsidR="00F603B7" w:rsidRPr="00F603B7" w14:paraId="3CA16029" w14:textId="77777777" w:rsidTr="00D0365E">
        <w:tc>
          <w:tcPr>
            <w:tcW w:w="4320" w:type="dxa"/>
          </w:tcPr>
          <w:p w14:paraId="2F817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469D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игрового объекта, управляемого из текущего клиента</w:t>
            </w:r>
          </w:p>
        </w:tc>
      </w:tr>
      <w:tr w:rsidR="00F603B7" w:rsidRPr="00F603B7" w14:paraId="505D2A41" w14:textId="77777777" w:rsidTr="00D0365E">
        <w:tc>
          <w:tcPr>
            <w:tcW w:w="4320" w:type="dxa"/>
          </w:tcPr>
          <w:p w14:paraId="15F2C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1E7D84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текущего клиента</w:t>
            </w:r>
          </w:p>
        </w:tc>
      </w:tr>
      <w:tr w:rsidR="00F603B7" w:rsidRPr="00F603B7" w14:paraId="5517D6D1" w14:textId="77777777" w:rsidTr="00D0365E">
        <w:tc>
          <w:tcPr>
            <w:tcW w:w="4320" w:type="dxa"/>
          </w:tcPr>
          <w:p w14:paraId="212A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05241A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другого клиента</w:t>
            </w:r>
          </w:p>
        </w:tc>
      </w:tr>
      <w:tr w:rsidR="00F603B7" w:rsidRPr="00F603B7" w14:paraId="2EE77803" w14:textId="77777777" w:rsidTr="00D0365E">
        <w:tc>
          <w:tcPr>
            <w:tcW w:w="4320" w:type="dxa"/>
          </w:tcPr>
          <w:p w14:paraId="0E98E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A0AE4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состояния, которое можно синхронизировать по сети</w:t>
            </w:r>
          </w:p>
        </w:tc>
      </w:tr>
      <w:tr w:rsidR="00F603B7" w:rsidRPr="00F603B7" w14:paraId="271309F0" w14:textId="77777777" w:rsidTr="00D0365E">
        <w:tc>
          <w:tcPr>
            <w:tcW w:w="4320" w:type="dxa"/>
          </w:tcPr>
          <w:p w14:paraId="00F3D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55ACA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состояния, которое можно синхронизировать по сети</w:t>
            </w:r>
          </w:p>
        </w:tc>
      </w:tr>
      <w:tr w:rsidR="00F603B7" w:rsidRPr="00F603B7" w14:paraId="192B1D8D" w14:textId="77777777" w:rsidTr="00D0365E">
        <w:tc>
          <w:tcPr>
            <w:tcW w:w="4320" w:type="dxa"/>
          </w:tcPr>
          <w:p w14:paraId="20711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2D7C6B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объекта, управляемого из другого клиента</w:t>
            </w:r>
          </w:p>
        </w:tc>
      </w:tr>
      <w:tr w:rsidR="00F603B7" w:rsidRPr="00F603B7" w14:paraId="50FB7348" w14:textId="77777777" w:rsidTr="00D0365E">
        <w:tc>
          <w:tcPr>
            <w:tcW w:w="4320" w:type="dxa"/>
          </w:tcPr>
          <w:p w14:paraId="26197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  <w:tc>
          <w:tcPr>
            <w:tcW w:w="4320" w:type="dxa"/>
          </w:tcPr>
          <w:p w14:paraId="3A9A6AA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0C40D5E" w14:textId="77777777" w:rsidTr="00D0365E">
        <w:tc>
          <w:tcPr>
            <w:tcW w:w="4320" w:type="dxa"/>
          </w:tcPr>
          <w:p w14:paraId="5982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JsonRequest.RequestType</w:t>
            </w:r>
            <w:proofErr w:type="spellEnd"/>
          </w:p>
        </w:tc>
        <w:tc>
          <w:tcPr>
            <w:tcW w:w="4320" w:type="dxa"/>
          </w:tcPr>
          <w:p w14:paraId="7E7745F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Тип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ECA8B92" w14:textId="77777777" w:rsidTr="00D0365E">
        <w:tc>
          <w:tcPr>
            <w:tcW w:w="4320" w:type="dxa"/>
          </w:tcPr>
          <w:p w14:paraId="3C419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  <w:tc>
          <w:tcPr>
            <w:tcW w:w="4320" w:type="dxa"/>
          </w:tcPr>
          <w:p w14:paraId="3ACC68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управления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запросами</w:t>
            </w:r>
          </w:p>
        </w:tc>
      </w:tr>
      <w:tr w:rsidR="00F603B7" w:rsidRPr="00F603B7" w14:paraId="25C2F9CD" w14:textId="77777777" w:rsidTr="00D0365E">
        <w:tc>
          <w:tcPr>
            <w:tcW w:w="4320" w:type="dxa"/>
          </w:tcPr>
          <w:p w14:paraId="4B593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  <w:tc>
          <w:tcPr>
            <w:tcW w:w="4320" w:type="dxa"/>
          </w:tcPr>
          <w:p w14:paraId="389E23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Класс, представляющий ответ сервера на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</w:t>
            </w:r>
          </w:p>
        </w:tc>
      </w:tr>
      <w:tr w:rsidR="00F603B7" w:rsidRPr="00F603B7" w14:paraId="15D194F5" w14:textId="77777777" w:rsidTr="00D0365E">
        <w:tc>
          <w:tcPr>
            <w:tcW w:w="4320" w:type="dxa"/>
          </w:tcPr>
          <w:p w14:paraId="43F5E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4320" w:type="dxa"/>
          </w:tcPr>
          <w:p w14:paraId="4C9546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управляющая главным интерфейсом в игре</w:t>
            </w:r>
          </w:p>
        </w:tc>
      </w:tr>
      <w:tr w:rsidR="00F603B7" w:rsidRPr="00F603B7" w14:paraId="421000D0" w14:textId="77777777" w:rsidTr="00D0365E">
        <w:tc>
          <w:tcPr>
            <w:tcW w:w="4320" w:type="dxa"/>
          </w:tcPr>
          <w:p w14:paraId="244C39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</w:p>
        </w:tc>
        <w:tc>
          <w:tcPr>
            <w:tcW w:w="4320" w:type="dxa"/>
          </w:tcPr>
          <w:p w14:paraId="1B3B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Флаги для отправки сообщений на сервер</w:t>
            </w:r>
          </w:p>
        </w:tc>
      </w:tr>
      <w:tr w:rsidR="00F603B7" w:rsidRPr="00F603B7" w14:paraId="2DBEB0A6" w14:textId="77777777" w:rsidTr="00D0365E">
        <w:tc>
          <w:tcPr>
            <w:tcW w:w="4320" w:type="dxa"/>
          </w:tcPr>
          <w:p w14:paraId="7AFC08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MessageType</w:t>
            </w:r>
            <w:proofErr w:type="spellEnd"/>
          </w:p>
        </w:tc>
        <w:tc>
          <w:tcPr>
            <w:tcW w:w="4320" w:type="dxa"/>
          </w:tcPr>
          <w:p w14:paraId="31F20B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Перечи</w:t>
            </w:r>
            <w:proofErr w:type="spellEnd"/>
            <w:r w:rsidRPr="00F603B7">
              <w:rPr>
                <w:rFonts w:ascii="Times New Roman" w:hAnsi="Times New Roman" w:cs="Times New Roman"/>
              </w:rPr>
              <w:t>c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ления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 видами сообщений, которые можно отправить на сервер</w:t>
            </w:r>
          </w:p>
        </w:tc>
      </w:tr>
      <w:tr w:rsidR="00F603B7" w:rsidRPr="00F603B7" w14:paraId="396BC547" w14:textId="77777777" w:rsidTr="00D0365E">
        <w:tc>
          <w:tcPr>
            <w:tcW w:w="4320" w:type="dxa"/>
          </w:tcPr>
          <w:p w14:paraId="078B98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Networking.ClientCommandsRoom</w:t>
            </w:r>
            <w:proofErr w:type="spellEnd"/>
          </w:p>
        </w:tc>
        <w:tc>
          <w:tcPr>
            <w:tcW w:w="4320" w:type="dxa"/>
          </w:tcPr>
          <w:p w14:paraId="11565E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комнаты для общения с сервером</w:t>
            </w:r>
          </w:p>
        </w:tc>
      </w:tr>
      <w:tr w:rsidR="00F603B7" w:rsidRPr="00F603B7" w14:paraId="4C7CA8F5" w14:textId="77777777" w:rsidTr="00D0365E">
        <w:tc>
          <w:tcPr>
            <w:tcW w:w="4320" w:type="dxa"/>
          </w:tcPr>
          <w:p w14:paraId="767BF5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  <w:tc>
          <w:tcPr>
            <w:tcW w:w="4320" w:type="dxa"/>
          </w:tcPr>
          <w:p w14:paraId="0C8459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обработки команд с сервера</w:t>
            </w:r>
          </w:p>
        </w:tc>
      </w:tr>
      <w:tr w:rsidR="00F603B7" w:rsidRPr="00F603B7" w14:paraId="3D7148D3" w14:textId="77777777" w:rsidTr="00D0365E">
        <w:tc>
          <w:tcPr>
            <w:tcW w:w="4320" w:type="dxa"/>
          </w:tcPr>
          <w:p w14:paraId="656A90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Networking.UniqCodes</w:t>
            </w:r>
            <w:proofErr w:type="spellEnd"/>
          </w:p>
        </w:tc>
        <w:tc>
          <w:tcPr>
            <w:tcW w:w="4320" w:type="dxa"/>
          </w:tcPr>
          <w:p w14:paraId="443196C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Перчисление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кодами для уникальных команд</w:t>
            </w:r>
          </w:p>
        </w:tc>
      </w:tr>
      <w:tr w:rsidR="00F603B7" w:rsidRPr="00F603B7" w14:paraId="4EF68C8C" w14:textId="77777777" w:rsidTr="00D0365E">
        <w:tc>
          <w:tcPr>
            <w:tcW w:w="4320" w:type="dxa"/>
          </w:tcPr>
          <w:p w14:paraId="3E0390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20" w:type="dxa"/>
          </w:tcPr>
          <w:p w14:paraId="29DAEE5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хранения объектов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121B51D" w14:textId="77777777" w:rsidTr="00D0365E">
        <w:tc>
          <w:tcPr>
            <w:tcW w:w="4320" w:type="dxa"/>
          </w:tcPr>
          <w:p w14:paraId="637AA3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:.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4320" w:type="dxa"/>
          </w:tcPr>
          <w:p w14:paraId="72EE0A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объекта с данными</w:t>
            </w:r>
          </w:p>
        </w:tc>
      </w:tr>
      <w:tr w:rsidR="00F603B7" w:rsidRPr="00F603B7" w14:paraId="1C9D21A7" w14:textId="77777777" w:rsidTr="00D0365E">
        <w:tc>
          <w:tcPr>
            <w:tcW w:w="4320" w:type="dxa"/>
          </w:tcPr>
          <w:p w14:paraId="752DF4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  <w:tc>
          <w:tcPr>
            <w:tcW w:w="4320" w:type="dxa"/>
          </w:tcPr>
          <w:p w14:paraId="7F0C79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человеком</w:t>
            </w:r>
          </w:p>
        </w:tc>
      </w:tr>
      <w:tr w:rsidR="00F603B7" w:rsidRPr="00F603B7" w14:paraId="5E23FDAD" w14:textId="77777777" w:rsidTr="00D0365E">
        <w:tc>
          <w:tcPr>
            <w:tcW w:w="4320" w:type="dxa"/>
          </w:tcPr>
          <w:p w14:paraId="5320BF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  <w:tc>
          <w:tcPr>
            <w:tcW w:w="4320" w:type="dxa"/>
          </w:tcPr>
          <w:p w14:paraId="2A60C9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очериди</w:t>
            </w:r>
            <w:proofErr w:type="spellEnd"/>
          </w:p>
        </w:tc>
      </w:tr>
      <w:tr w:rsidR="00F603B7" w:rsidRPr="00F603B7" w14:paraId="6607F3C7" w14:textId="77777777" w:rsidTr="00D0365E">
        <w:tc>
          <w:tcPr>
            <w:tcW w:w="4320" w:type="dxa"/>
          </w:tcPr>
          <w:p w14:paraId="25C7C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4320" w:type="dxa"/>
          </w:tcPr>
          <w:p w14:paraId="7D37F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7C3387D4" w14:textId="77777777" w:rsidTr="00D0365E">
        <w:tc>
          <w:tcPr>
            <w:tcW w:w="4320" w:type="dxa"/>
          </w:tcPr>
          <w:p w14:paraId="5A200C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4320" w:type="dxa"/>
          </w:tcPr>
          <w:p w14:paraId="1A850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Класс, представляющий выпуклый многоугольник, составленный из треугольников</w:t>
            </w:r>
          </w:p>
        </w:tc>
      </w:tr>
      <w:tr w:rsidR="00F603B7" w:rsidRPr="00F603B7" w14:paraId="2CD0D40C" w14:textId="77777777" w:rsidTr="00D0365E">
        <w:tc>
          <w:tcPr>
            <w:tcW w:w="4320" w:type="dxa"/>
          </w:tcPr>
          <w:p w14:paraId="5FEECF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  <w:proofErr w:type="gramEnd"/>
          </w:p>
        </w:tc>
        <w:tc>
          <w:tcPr>
            <w:tcW w:w="4320" w:type="dxa"/>
          </w:tcPr>
          <w:p w14:paraId="679727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Компонента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</w:p>
        </w:tc>
      </w:tr>
      <w:tr w:rsidR="00F603B7" w:rsidRPr="00F603B7" w14:paraId="3006F8E1" w14:textId="77777777" w:rsidTr="00D0365E">
        <w:tc>
          <w:tcPr>
            <w:tcW w:w="4320" w:type="dxa"/>
          </w:tcPr>
          <w:p w14:paraId="62639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  <w:proofErr w:type="gramEnd"/>
          </w:p>
        </w:tc>
        <w:tc>
          <w:tcPr>
            <w:tcW w:w="4320" w:type="dxa"/>
          </w:tcPr>
          <w:p w14:paraId="222993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панели интерфейса с одинаковыми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изображенями</w:t>
            </w:r>
            <w:proofErr w:type="spellEnd"/>
          </w:p>
        </w:tc>
      </w:tr>
      <w:tr w:rsidR="00F603B7" w:rsidRPr="00F603B7" w14:paraId="626517DD" w14:textId="77777777" w:rsidTr="00D0365E">
        <w:tc>
          <w:tcPr>
            <w:tcW w:w="4320" w:type="dxa"/>
          </w:tcPr>
          <w:p w14:paraId="16869C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51C1B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управления стартовым интерфейсом в игре</w:t>
            </w:r>
          </w:p>
        </w:tc>
      </w:tr>
      <w:tr w:rsidR="00F603B7" w:rsidRPr="00F603B7" w14:paraId="42DA54F4" w14:textId="77777777" w:rsidTr="00D0365E">
        <w:tc>
          <w:tcPr>
            <w:tcW w:w="4320" w:type="dxa"/>
          </w:tcPr>
          <w:p w14:paraId="5B5176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Util2.AutoDisableRendererOnStart</w:t>
            </w:r>
          </w:p>
        </w:tc>
        <w:tc>
          <w:tcPr>
            <w:tcW w:w="4320" w:type="dxa"/>
          </w:tcPr>
          <w:p w14:paraId="5F4706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отключающая </w:t>
            </w:r>
            <w:r w:rsidRPr="00F603B7">
              <w:rPr>
                <w:rFonts w:ascii="Times New Roman" w:hAnsi="Times New Roman" w:cs="Times New Roman"/>
              </w:rPr>
              <w:t>Renderer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объекта при старте</w:t>
            </w:r>
          </w:p>
        </w:tc>
      </w:tr>
      <w:tr w:rsidR="00F603B7" w:rsidRPr="00F603B7" w14:paraId="5E95D118" w14:textId="77777777" w:rsidTr="00D0365E">
        <w:tc>
          <w:tcPr>
            <w:tcW w:w="4320" w:type="dxa"/>
          </w:tcPr>
          <w:p w14:paraId="4CF9F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Util2.AutoID</w:t>
            </w:r>
          </w:p>
        </w:tc>
        <w:tc>
          <w:tcPr>
            <w:tcW w:w="4320" w:type="dxa"/>
          </w:tcPr>
          <w:p w14:paraId="2D3B7F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присваивающая объекту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0D2E5352" w14:textId="77777777" w:rsidTr="00D0365E">
        <w:tc>
          <w:tcPr>
            <w:tcW w:w="4320" w:type="dxa"/>
          </w:tcPr>
          <w:p w14:paraId="34836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Util2.AutoMatchJoiner</w:t>
            </w:r>
          </w:p>
        </w:tc>
        <w:tc>
          <w:tcPr>
            <w:tcW w:w="4320" w:type="dxa"/>
          </w:tcPr>
          <w:p w14:paraId="316866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поиска и входа в матч</w:t>
            </w:r>
          </w:p>
        </w:tc>
      </w:tr>
      <w:tr w:rsidR="00F603B7" w:rsidRPr="00F603B7" w14:paraId="5E6F69FE" w14:textId="77777777" w:rsidTr="00D0365E">
        <w:tc>
          <w:tcPr>
            <w:tcW w:w="4320" w:type="dxa"/>
          </w:tcPr>
          <w:p w14:paraId="453F1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Util2.RotatingItem</w:t>
            </w:r>
          </w:p>
        </w:tc>
        <w:tc>
          <w:tcPr>
            <w:tcW w:w="4320" w:type="dxa"/>
          </w:tcPr>
          <w:p w14:paraId="215F41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вращающегося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</w:t>
            </w:r>
          </w:p>
        </w:tc>
      </w:tr>
      <w:tr w:rsidR="00F603B7" w:rsidRPr="00F603B7" w14:paraId="161D3570" w14:textId="77777777" w:rsidTr="00D0365E">
        <w:tc>
          <w:tcPr>
            <w:tcW w:w="4320" w:type="dxa"/>
          </w:tcPr>
          <w:p w14:paraId="73422E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Util2.gUtil</w:t>
            </w:r>
          </w:p>
        </w:tc>
        <w:tc>
          <w:tcPr>
            <w:tcW w:w="4320" w:type="dxa"/>
          </w:tcPr>
          <w:p w14:paraId="4D0D66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дополнительными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методами</w:t>
            </w:r>
            <w:proofErr w:type="spellEnd"/>
          </w:p>
        </w:tc>
      </w:tr>
      <w:tr w:rsidR="00F603B7" w:rsidRPr="00F603B7" w14:paraId="274AAFAA" w14:textId="77777777" w:rsidTr="00D0365E">
        <w:tc>
          <w:tcPr>
            <w:tcW w:w="4320" w:type="dxa"/>
          </w:tcPr>
          <w:p w14:paraId="7997C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Vector2Extension</w:t>
            </w:r>
          </w:p>
        </w:tc>
        <w:tc>
          <w:tcPr>
            <w:tcW w:w="4320" w:type="dxa"/>
          </w:tcPr>
          <w:p w14:paraId="4E68D8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r w:rsidRPr="00F603B7">
              <w:rPr>
                <w:rFonts w:ascii="Times New Roman" w:hAnsi="Times New Roman" w:cs="Times New Roman"/>
              </w:rPr>
              <w:t>Vector</w:t>
            </w:r>
            <w:r w:rsidRPr="00F603B7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603B7" w:rsidRPr="00F603B7" w14:paraId="3EBE2887" w14:textId="77777777" w:rsidTr="00D0365E">
        <w:tc>
          <w:tcPr>
            <w:tcW w:w="4320" w:type="dxa"/>
          </w:tcPr>
          <w:p w14:paraId="7741E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  <w:tc>
          <w:tcPr>
            <w:tcW w:w="4320" w:type="dxa"/>
          </w:tcPr>
          <w:p w14:paraId="358EB4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установки настроек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136FB160" w14:textId="77777777" w:rsidTr="00D0365E">
        <w:tc>
          <w:tcPr>
            <w:tcW w:w="4320" w:type="dxa"/>
          </w:tcPr>
          <w:p w14:paraId="2025A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4320" w:type="dxa"/>
          </w:tcPr>
          <w:p w14:paraId="5FBDE7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</w:tr>
      <w:tr w:rsidR="00F603B7" w:rsidRPr="00F603B7" w14:paraId="18EAACBB" w14:textId="77777777" w:rsidTr="00D0365E">
        <w:tc>
          <w:tcPr>
            <w:tcW w:w="4320" w:type="dxa"/>
          </w:tcPr>
          <w:p w14:paraId="3EF46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  <w:tc>
          <w:tcPr>
            <w:tcW w:w="4320" w:type="dxa"/>
          </w:tcPr>
          <w:p w14:paraId="41CAB76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Главный класс, управляющий игрой, выбором матча</w:t>
            </w:r>
          </w:p>
        </w:tc>
      </w:tr>
      <w:tr w:rsidR="00F603B7" w:rsidRPr="00F603B7" w14:paraId="0AE2414D" w14:textId="77777777" w:rsidTr="00D0365E">
        <w:tc>
          <w:tcPr>
            <w:tcW w:w="4320" w:type="dxa"/>
          </w:tcPr>
          <w:p w14:paraId="7DF15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sClient.STATE</w:t>
            </w:r>
            <w:proofErr w:type="spellEnd"/>
          </w:p>
        </w:tc>
        <w:tc>
          <w:tcPr>
            <w:tcW w:w="4320" w:type="dxa"/>
          </w:tcPr>
          <w:p w14:paraId="2DED7D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</w:tbl>
    <w:p w14:paraId="24EFCC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88776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</w:t>
      </w:r>
    </w:p>
    <w:p w14:paraId="7458726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4EAE4865" w14:textId="77777777" w:rsidTr="00D0365E">
        <w:tc>
          <w:tcPr>
            <w:tcW w:w="8640" w:type="dxa"/>
            <w:gridSpan w:val="5"/>
          </w:tcPr>
          <w:p w14:paraId="0029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</w:tr>
      <w:tr w:rsidR="00F603B7" w:rsidRPr="00F603B7" w14:paraId="384201DF" w14:textId="77777777" w:rsidTr="00D0365E">
        <w:tc>
          <w:tcPr>
            <w:tcW w:w="1728" w:type="dxa"/>
          </w:tcPr>
          <w:p w14:paraId="0F1C2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6C369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D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7D6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CECE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D2351B" w14:textId="77777777" w:rsidTr="00D0365E">
        <w:tc>
          <w:tcPr>
            <w:tcW w:w="1728" w:type="dxa"/>
          </w:tcPr>
          <w:p w14:paraId="574E9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CE66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1375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A225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8881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параметры игрока на основе ИИ.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54C3EF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19B5F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</w:t>
      </w:r>
    </w:p>
    <w:p w14:paraId="2A65E1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AutoRotateToCamera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FE1126" w14:textId="77777777" w:rsidTr="00D0365E">
        <w:tc>
          <w:tcPr>
            <w:tcW w:w="8640" w:type="dxa"/>
            <w:gridSpan w:val="5"/>
          </w:tcPr>
          <w:p w14:paraId="218F7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</w:tr>
      <w:tr w:rsidR="00F603B7" w:rsidRPr="00F603B7" w14:paraId="124EB5EC" w14:textId="77777777" w:rsidTr="00D0365E">
        <w:tc>
          <w:tcPr>
            <w:tcW w:w="1728" w:type="dxa"/>
          </w:tcPr>
          <w:p w14:paraId="65E495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3FA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31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30D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CEC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4EAAAA" w14:textId="77777777" w:rsidTr="00D0365E">
        <w:tc>
          <w:tcPr>
            <w:tcW w:w="1728" w:type="dxa"/>
          </w:tcPr>
          <w:p w14:paraId="70A5D7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254D29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503F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A2D4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D20D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Поворачивает объект к камере.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FF6296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19E3E1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</w:t>
      </w:r>
    </w:p>
    <w:p w14:paraId="1EC1A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BulletTrailRenderer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6A9907" w14:textId="77777777" w:rsidTr="00D0365E">
        <w:tc>
          <w:tcPr>
            <w:tcW w:w="8640" w:type="dxa"/>
            <w:gridSpan w:val="5"/>
          </w:tcPr>
          <w:p w14:paraId="06A8E5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021795E5" w14:textId="77777777" w:rsidTr="00D0365E">
        <w:tc>
          <w:tcPr>
            <w:tcW w:w="1728" w:type="dxa"/>
          </w:tcPr>
          <w:p w14:paraId="4C7D4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4A9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F747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3056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D952FE" w14:textId="77777777" w:rsidTr="00D0365E">
        <w:tc>
          <w:tcPr>
            <w:tcW w:w="1728" w:type="dxa"/>
          </w:tcPr>
          <w:p w14:paraId="5DDE2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1728" w:type="dxa"/>
          </w:tcPr>
          <w:p w14:paraId="2F2CB0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714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47DC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Является ли данная компонента главной, от которой все копируются</w:t>
            </w:r>
          </w:p>
        </w:tc>
      </w:tr>
      <w:tr w:rsidR="00F603B7" w:rsidRPr="00F603B7" w14:paraId="7626E03C" w14:textId="77777777" w:rsidTr="00D0365E">
        <w:tc>
          <w:tcPr>
            <w:tcW w:w="1728" w:type="dxa"/>
          </w:tcPr>
          <w:p w14:paraId="6451A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BD9A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FBD0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764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</w:p>
        </w:tc>
      </w:tr>
      <w:tr w:rsidR="00F603B7" w:rsidRPr="00F603B7" w14:paraId="4FE91AC8" w14:textId="77777777" w:rsidTr="00D0365E">
        <w:tc>
          <w:tcPr>
            <w:tcW w:w="1728" w:type="dxa"/>
          </w:tcPr>
          <w:p w14:paraId="4C755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1728" w:type="dxa"/>
          </w:tcPr>
          <w:p w14:paraId="4D8A1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ED61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EC613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2B3CD5FF" w14:textId="77777777" w:rsidTr="00D0365E">
        <w:tc>
          <w:tcPr>
            <w:tcW w:w="1728" w:type="dxa"/>
          </w:tcPr>
          <w:p w14:paraId="3CB54F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1728" w:type="dxa"/>
          </w:tcPr>
          <w:p w14:paraId="12BAF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2F4F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40628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Вторая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32ADF61" w14:textId="77777777" w:rsidTr="00D0365E">
        <w:tc>
          <w:tcPr>
            <w:tcW w:w="8640" w:type="dxa"/>
            <w:gridSpan w:val="5"/>
          </w:tcPr>
          <w:p w14:paraId="57EA5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597D9FF0" w14:textId="77777777" w:rsidTr="00D0365E">
        <w:tc>
          <w:tcPr>
            <w:tcW w:w="1728" w:type="dxa"/>
          </w:tcPr>
          <w:p w14:paraId="2EC85F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FE2A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B43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97EA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F5F9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A6B9AF" w14:textId="77777777" w:rsidTr="00D0365E">
        <w:tc>
          <w:tcPr>
            <w:tcW w:w="1728" w:type="dxa"/>
          </w:tcPr>
          <w:p w14:paraId="436DB2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MoveFromTo</w:t>
            </w:r>
            <w:proofErr w:type="spellEnd"/>
          </w:p>
        </w:tc>
        <w:tc>
          <w:tcPr>
            <w:tcW w:w="1728" w:type="dxa"/>
          </w:tcPr>
          <w:p w14:paraId="625DED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7F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2A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v1, Vector3 v2</w:t>
            </w:r>
          </w:p>
        </w:tc>
        <w:tc>
          <w:tcPr>
            <w:tcW w:w="1728" w:type="dxa"/>
          </w:tcPr>
          <w:p w14:paraId="658CD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  <w:tr w:rsidR="00F603B7" w:rsidRPr="00F603B7" w14:paraId="0A059DFA" w14:textId="77777777" w:rsidTr="00D0365E">
        <w:tc>
          <w:tcPr>
            <w:tcW w:w="1728" w:type="dxa"/>
          </w:tcPr>
          <w:p w14:paraId="022E6B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moveTo</w:t>
            </w:r>
            <w:proofErr w:type="spellEnd"/>
          </w:p>
        </w:tc>
        <w:tc>
          <w:tcPr>
            <w:tcW w:w="1728" w:type="dxa"/>
          </w:tcPr>
          <w:p w14:paraId="49D85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E46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EF8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v2</w:t>
            </w:r>
          </w:p>
        </w:tc>
        <w:tc>
          <w:tcPr>
            <w:tcW w:w="1728" w:type="dxa"/>
          </w:tcPr>
          <w:p w14:paraId="4DBA95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цель, к которой должен следовать данный след</w:t>
            </w:r>
          </w:p>
        </w:tc>
      </w:tr>
      <w:tr w:rsidR="00F603B7" w:rsidRPr="00F603B7" w14:paraId="3372A274" w14:textId="77777777" w:rsidTr="00D0365E">
        <w:tc>
          <w:tcPr>
            <w:tcW w:w="1728" w:type="dxa"/>
          </w:tcPr>
          <w:p w14:paraId="148A3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Update</w:t>
            </w:r>
          </w:p>
        </w:tc>
        <w:tc>
          <w:tcPr>
            <w:tcW w:w="1728" w:type="dxa"/>
          </w:tcPr>
          <w:p w14:paraId="147F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D64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C14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00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Передвигает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</w:tbl>
    <w:p w14:paraId="4FCF05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4158C2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</w:t>
      </w:r>
    </w:p>
    <w:p w14:paraId="59AF87E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ActionController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901"/>
        <w:gridCol w:w="1790"/>
      </w:tblGrid>
      <w:tr w:rsidR="00F603B7" w:rsidRPr="00F603B7" w14:paraId="3384FFCF" w14:textId="77777777" w:rsidTr="00D0365E">
        <w:tc>
          <w:tcPr>
            <w:tcW w:w="8640" w:type="dxa"/>
            <w:gridSpan w:val="5"/>
          </w:tcPr>
          <w:p w14:paraId="3DFD2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F4A2C1F" w14:textId="77777777" w:rsidTr="00D0365E">
        <w:tc>
          <w:tcPr>
            <w:tcW w:w="1728" w:type="dxa"/>
          </w:tcPr>
          <w:p w14:paraId="1056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8EB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CC8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9DC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2AB70CE" w14:textId="77777777" w:rsidTr="00D0365E">
        <w:tc>
          <w:tcPr>
            <w:tcW w:w="1728" w:type="dxa"/>
          </w:tcPr>
          <w:p w14:paraId="1B8B6B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EA5A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23F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553378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37CF103" w14:textId="77777777" w:rsidTr="00D0365E">
        <w:tc>
          <w:tcPr>
            <w:tcW w:w="1728" w:type="dxa"/>
          </w:tcPr>
          <w:p w14:paraId="761364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currentAction</w:t>
            </w:r>
            <w:proofErr w:type="spellEnd"/>
          </w:p>
        </w:tc>
        <w:tc>
          <w:tcPr>
            <w:tcW w:w="1728" w:type="dxa"/>
          </w:tcPr>
          <w:p w14:paraId="61084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921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IAction</w:t>
            </w:r>
            <w:proofErr w:type="spellEnd"/>
          </w:p>
        </w:tc>
        <w:tc>
          <w:tcPr>
            <w:tcW w:w="3456" w:type="dxa"/>
            <w:gridSpan w:val="2"/>
          </w:tcPr>
          <w:p w14:paraId="7ED38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5831DED8" w14:textId="77777777" w:rsidTr="00D0365E">
        <w:tc>
          <w:tcPr>
            <w:tcW w:w="1728" w:type="dxa"/>
          </w:tcPr>
          <w:p w14:paraId="3B36C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404828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D1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6A68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направлен прицел игрока</w:t>
            </w:r>
          </w:p>
        </w:tc>
      </w:tr>
      <w:tr w:rsidR="00F603B7" w:rsidRPr="00F603B7" w14:paraId="78C2AF5C" w14:textId="77777777" w:rsidTr="00D0365E">
        <w:tc>
          <w:tcPr>
            <w:tcW w:w="1728" w:type="dxa"/>
          </w:tcPr>
          <w:p w14:paraId="0C3EE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actionDoing</w:t>
            </w:r>
            <w:proofErr w:type="spellEnd"/>
          </w:p>
        </w:tc>
        <w:tc>
          <w:tcPr>
            <w:tcW w:w="1728" w:type="dxa"/>
          </w:tcPr>
          <w:p w14:paraId="65251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8B8F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71D43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DoAction</w:t>
            </w:r>
            <w:proofErr w:type="spellEnd"/>
          </w:p>
        </w:tc>
      </w:tr>
      <w:tr w:rsidR="00F603B7" w:rsidRPr="00F603B7" w14:paraId="08ECCD16" w14:textId="77777777" w:rsidTr="00D0365E">
        <w:tc>
          <w:tcPr>
            <w:tcW w:w="8640" w:type="dxa"/>
            <w:gridSpan w:val="5"/>
          </w:tcPr>
          <w:p w14:paraId="5FCE5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CC96F80" w14:textId="77777777" w:rsidTr="00D0365E">
        <w:tc>
          <w:tcPr>
            <w:tcW w:w="1728" w:type="dxa"/>
          </w:tcPr>
          <w:p w14:paraId="7F84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D513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54A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54E0F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BDA7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47DB5A" w14:textId="77777777" w:rsidTr="00D0365E">
        <w:tc>
          <w:tcPr>
            <w:tcW w:w="1728" w:type="dxa"/>
          </w:tcPr>
          <w:p w14:paraId="16C752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7B4B9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3EB0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604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157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</w:t>
            </w:r>
            <w:proofErr w:type="spellEnd"/>
          </w:p>
        </w:tc>
      </w:tr>
      <w:tr w:rsidR="00F603B7" w:rsidRPr="00F603B7" w14:paraId="6226A335" w14:textId="77777777" w:rsidTr="00D0365E">
        <w:tc>
          <w:tcPr>
            <w:tcW w:w="1728" w:type="dxa"/>
          </w:tcPr>
          <w:p w14:paraId="5DB6CB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StopCurrent</w:t>
            </w:r>
            <w:proofErr w:type="spellEnd"/>
          </w:p>
        </w:tc>
        <w:tc>
          <w:tcPr>
            <w:tcW w:w="1728" w:type="dxa"/>
          </w:tcPr>
          <w:p w14:paraId="48ADF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4F0CC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D959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3CB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1FED3C8" w14:textId="77777777" w:rsidTr="00D0365E">
        <w:tc>
          <w:tcPr>
            <w:tcW w:w="1728" w:type="dxa"/>
          </w:tcPr>
          <w:p w14:paraId="7F500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D1691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CF21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4C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 setup</w:t>
            </w:r>
          </w:p>
        </w:tc>
        <w:tc>
          <w:tcPr>
            <w:tcW w:w="1728" w:type="dxa"/>
          </w:tcPr>
          <w:p w14:paraId="02070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45734B02" w14:textId="77777777" w:rsidTr="00D0365E">
        <w:tc>
          <w:tcPr>
            <w:tcW w:w="1728" w:type="dxa"/>
          </w:tcPr>
          <w:p w14:paraId="080F82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SetNothing</w:t>
            </w:r>
            <w:proofErr w:type="spellEnd"/>
          </w:p>
        </w:tc>
        <w:tc>
          <w:tcPr>
            <w:tcW w:w="1728" w:type="dxa"/>
          </w:tcPr>
          <w:p w14:paraId="560256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C92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A182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5D6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действие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перонажа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пустое</w:t>
            </w:r>
          </w:p>
        </w:tc>
      </w:tr>
    </w:tbl>
    <w:p w14:paraId="731163D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D30205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</w:t>
      </w:r>
    </w:p>
    <w:p w14:paraId="3A54D5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9DB8159" w14:textId="77777777" w:rsidTr="00D0365E">
        <w:tc>
          <w:tcPr>
            <w:tcW w:w="8640" w:type="dxa"/>
            <w:gridSpan w:val="5"/>
          </w:tcPr>
          <w:p w14:paraId="63882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</w:p>
        </w:tc>
      </w:tr>
      <w:tr w:rsidR="00F603B7" w:rsidRPr="00F603B7" w14:paraId="6F035175" w14:textId="77777777" w:rsidTr="00D0365E">
        <w:tc>
          <w:tcPr>
            <w:tcW w:w="1728" w:type="dxa"/>
          </w:tcPr>
          <w:p w14:paraId="74FE2F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70A7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D6B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82A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DDC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C548713" w14:textId="77777777" w:rsidTr="00D0365E">
        <w:tc>
          <w:tcPr>
            <w:tcW w:w="1728" w:type="dxa"/>
          </w:tcPr>
          <w:p w14:paraId="6D58F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085E3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949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CD291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201F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5CC6C3AA" w14:textId="77777777" w:rsidTr="00D0365E">
        <w:tc>
          <w:tcPr>
            <w:tcW w:w="1728" w:type="dxa"/>
          </w:tcPr>
          <w:p w14:paraId="21CEA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1077D4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21B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55C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F9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Функция, которая вызывается,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когда игрок прекращает делать действие</w:t>
            </w:r>
          </w:p>
        </w:tc>
      </w:tr>
    </w:tbl>
    <w:p w14:paraId="504D489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FE5CD8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</w:t>
      </w:r>
    </w:p>
    <w:p w14:paraId="6E0A684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PushAction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0E682836" w14:textId="77777777" w:rsidTr="00D0365E">
        <w:tc>
          <w:tcPr>
            <w:tcW w:w="8640" w:type="dxa"/>
            <w:gridSpan w:val="5"/>
          </w:tcPr>
          <w:p w14:paraId="204EE9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14D9778D" w14:textId="77777777" w:rsidTr="00D0365E">
        <w:tc>
          <w:tcPr>
            <w:tcW w:w="1728" w:type="dxa"/>
          </w:tcPr>
          <w:p w14:paraId="4CDB4B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E1B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681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1DBB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3BCBFF" w14:textId="77777777" w:rsidTr="00D0365E">
        <w:tc>
          <w:tcPr>
            <w:tcW w:w="1728" w:type="dxa"/>
          </w:tcPr>
          <w:p w14:paraId="75CC1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pushCollider</w:t>
            </w:r>
            <w:proofErr w:type="spellEnd"/>
          </w:p>
        </w:tc>
        <w:tc>
          <w:tcPr>
            <w:tcW w:w="1728" w:type="dxa"/>
          </w:tcPr>
          <w:p w14:paraId="30BC9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B14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25F265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внутри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котрого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толькать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предметы</w:t>
            </w:r>
          </w:p>
        </w:tc>
      </w:tr>
      <w:tr w:rsidR="00F603B7" w:rsidRPr="00F603B7" w14:paraId="0D565A41" w14:textId="77777777" w:rsidTr="00D0365E">
        <w:tc>
          <w:tcPr>
            <w:tcW w:w="1728" w:type="dxa"/>
          </w:tcPr>
          <w:p w14:paraId="140DCC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7061B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0BB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04620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Сила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которой нужно толкать предметы</w:t>
            </w:r>
          </w:p>
        </w:tc>
      </w:tr>
      <w:tr w:rsidR="00F603B7" w:rsidRPr="00F603B7" w14:paraId="146F7E19" w14:textId="77777777" w:rsidTr="00D0365E">
        <w:tc>
          <w:tcPr>
            <w:tcW w:w="1728" w:type="dxa"/>
          </w:tcPr>
          <w:p w14:paraId="44D11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24842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E04CB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905F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401959" w14:paraId="3E94B7C0" w14:textId="77777777" w:rsidTr="00D0365E">
        <w:tc>
          <w:tcPr>
            <w:tcW w:w="8640" w:type="dxa"/>
            <w:gridSpan w:val="5"/>
          </w:tcPr>
          <w:p w14:paraId="14453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43824537" w14:textId="77777777" w:rsidTr="00D0365E">
        <w:tc>
          <w:tcPr>
            <w:tcW w:w="1728" w:type="dxa"/>
          </w:tcPr>
          <w:p w14:paraId="6A5A1E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47B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582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C612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FBFFE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8390EC" w14:textId="77777777" w:rsidTr="00D0365E">
        <w:tc>
          <w:tcPr>
            <w:tcW w:w="1728" w:type="dxa"/>
          </w:tcPr>
          <w:p w14:paraId="77A618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3A09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6B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B8FB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97F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708CE55" w14:textId="77777777" w:rsidTr="00D0365E">
        <w:tc>
          <w:tcPr>
            <w:tcW w:w="1728" w:type="dxa"/>
          </w:tcPr>
          <w:p w14:paraId="1B5B9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244703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5396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C24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0FD2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00585330" w14:textId="77777777" w:rsidTr="00D0365E">
        <w:tc>
          <w:tcPr>
            <w:tcW w:w="1728" w:type="dxa"/>
          </w:tcPr>
          <w:p w14:paraId="67E05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5563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610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F4B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18BE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Толкает предметы перед собой.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конце анимации рук персонажа</w:t>
            </w:r>
          </w:p>
        </w:tc>
      </w:tr>
      <w:tr w:rsidR="00F603B7" w:rsidRPr="00F603B7" w14:paraId="2EAD076E" w14:textId="77777777" w:rsidTr="00D0365E">
        <w:tc>
          <w:tcPr>
            <w:tcW w:w="1728" w:type="dxa"/>
          </w:tcPr>
          <w:p w14:paraId="577C0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4BF06C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80F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BE3D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ADE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Заканчивает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</w:tbl>
    <w:p w14:paraId="3F02CBF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957CE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</w:t>
      </w:r>
    </w:p>
    <w:p w14:paraId="688A69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ShootAction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3F96707B" w14:textId="77777777" w:rsidTr="00D0365E">
        <w:tc>
          <w:tcPr>
            <w:tcW w:w="8640" w:type="dxa"/>
            <w:gridSpan w:val="5"/>
          </w:tcPr>
          <w:p w14:paraId="20F3A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EDEC49D" w14:textId="77777777" w:rsidTr="00D0365E">
        <w:tc>
          <w:tcPr>
            <w:tcW w:w="1728" w:type="dxa"/>
          </w:tcPr>
          <w:p w14:paraId="0965F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B9E1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061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EA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47F0D6B" w14:textId="77777777" w:rsidTr="00D0365E">
        <w:tc>
          <w:tcPr>
            <w:tcW w:w="1728" w:type="dxa"/>
          </w:tcPr>
          <w:p w14:paraId="63296E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7760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08D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0F8B7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2B1CC4F4" w14:textId="77777777" w:rsidTr="00D0365E">
        <w:tc>
          <w:tcPr>
            <w:tcW w:w="1728" w:type="dxa"/>
          </w:tcPr>
          <w:p w14:paraId="4932B2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39077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9746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1981FEE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Оружие, из которого игрок стреляет</w:t>
            </w:r>
          </w:p>
        </w:tc>
      </w:tr>
      <w:tr w:rsidR="00F603B7" w:rsidRPr="00401959" w14:paraId="1FA379B3" w14:textId="77777777" w:rsidTr="00D0365E">
        <w:tc>
          <w:tcPr>
            <w:tcW w:w="8640" w:type="dxa"/>
            <w:gridSpan w:val="5"/>
          </w:tcPr>
          <w:p w14:paraId="09BC8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6481F806" w14:textId="77777777" w:rsidTr="00D0365E">
        <w:tc>
          <w:tcPr>
            <w:tcW w:w="1728" w:type="dxa"/>
          </w:tcPr>
          <w:p w14:paraId="5D809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B50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4873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1613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BB74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7AAC1C" w14:textId="77777777" w:rsidTr="00D0365E">
        <w:tc>
          <w:tcPr>
            <w:tcW w:w="1728" w:type="dxa"/>
          </w:tcPr>
          <w:p w14:paraId="6914DA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FFDA5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D60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84D1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B5964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подбор оружия игроком. Вызывается при включении скрипта</w:t>
            </w:r>
          </w:p>
        </w:tc>
      </w:tr>
      <w:tr w:rsidR="00F603B7" w:rsidRPr="00F603B7" w14:paraId="3344B18C" w14:textId="77777777" w:rsidTr="00D0365E">
        <w:tc>
          <w:tcPr>
            <w:tcW w:w="1728" w:type="dxa"/>
          </w:tcPr>
          <w:p w14:paraId="10297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OnDisable</w:t>
            </w:r>
            <w:proofErr w:type="spellEnd"/>
          </w:p>
        </w:tc>
        <w:tc>
          <w:tcPr>
            <w:tcW w:w="1728" w:type="dxa"/>
          </w:tcPr>
          <w:p w14:paraId="21798D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3A7E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00A8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E3FDE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потерю оружия игроком. Вызывается при выключении скрипта</w:t>
            </w:r>
          </w:p>
        </w:tc>
      </w:tr>
      <w:tr w:rsidR="00F603B7" w:rsidRPr="00F603B7" w14:paraId="7AA532C0" w14:textId="77777777" w:rsidTr="00D0365E">
        <w:tc>
          <w:tcPr>
            <w:tcW w:w="1728" w:type="dxa"/>
          </w:tcPr>
          <w:p w14:paraId="6D5C19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143B0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CAD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7965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297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721DEE1" w14:textId="77777777" w:rsidTr="00D0365E">
        <w:tc>
          <w:tcPr>
            <w:tcW w:w="1728" w:type="dxa"/>
          </w:tcPr>
          <w:p w14:paraId="2E98DE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3996B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8E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AEE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695AD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1F0F3B0B" w14:textId="77777777" w:rsidTr="00D0365E">
        <w:tc>
          <w:tcPr>
            <w:tcW w:w="1728" w:type="dxa"/>
          </w:tcPr>
          <w:p w14:paraId="19705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05274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8304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47F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8074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прекращает делать действие</w:t>
            </w:r>
          </w:p>
        </w:tc>
      </w:tr>
    </w:tbl>
    <w:p w14:paraId="2658CDC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7DBB2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</w:t>
      </w:r>
    </w:p>
    <w:p w14:paraId="0259A71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ShootPistolAction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1B463B0" w14:textId="77777777" w:rsidTr="00D0365E">
        <w:tc>
          <w:tcPr>
            <w:tcW w:w="8640" w:type="dxa"/>
            <w:gridSpan w:val="5"/>
          </w:tcPr>
          <w:p w14:paraId="446CEC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6C4B0BCB" w14:textId="77777777" w:rsidTr="00D0365E">
        <w:tc>
          <w:tcPr>
            <w:tcW w:w="1728" w:type="dxa"/>
          </w:tcPr>
          <w:p w14:paraId="20610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71A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5FE8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45FDA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8AFFD5" w14:textId="77777777" w:rsidTr="00D0365E">
        <w:tc>
          <w:tcPr>
            <w:tcW w:w="1728" w:type="dxa"/>
          </w:tcPr>
          <w:p w14:paraId="16104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0A20F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5E6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37BE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отдана последняя команда стрелять. Нужно для возможности отдать команду стрелять, если до перезарядки орудия осталось меньше 150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мсек</w:t>
            </w:r>
            <w:proofErr w:type="spellEnd"/>
          </w:p>
        </w:tc>
      </w:tr>
      <w:tr w:rsidR="00F603B7" w:rsidRPr="00401959" w14:paraId="4C99EB64" w14:textId="77777777" w:rsidTr="00D0365E">
        <w:tc>
          <w:tcPr>
            <w:tcW w:w="8640" w:type="dxa"/>
            <w:gridSpan w:val="5"/>
          </w:tcPr>
          <w:p w14:paraId="5A857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3EDC4700" w14:textId="77777777" w:rsidTr="00D0365E">
        <w:tc>
          <w:tcPr>
            <w:tcW w:w="1728" w:type="dxa"/>
          </w:tcPr>
          <w:p w14:paraId="47E84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4921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11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AFC33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4BC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DDC21D" w14:textId="77777777" w:rsidTr="00D0365E">
        <w:tc>
          <w:tcPr>
            <w:tcW w:w="1728" w:type="dxa"/>
          </w:tcPr>
          <w:p w14:paraId="239CB2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4D74E6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69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2E20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A1A9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Отдает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стрелять</w:t>
            </w:r>
            <w:proofErr w:type="spellEnd"/>
          </w:p>
        </w:tc>
      </w:tr>
      <w:tr w:rsidR="00F603B7" w:rsidRPr="00F603B7" w14:paraId="6B32E9D9" w14:textId="77777777" w:rsidTr="00D0365E">
        <w:tc>
          <w:tcPr>
            <w:tcW w:w="1728" w:type="dxa"/>
          </w:tcPr>
          <w:p w14:paraId="696CAD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OnStopDoing</w:t>
            </w:r>
            <w:proofErr w:type="spellEnd"/>
          </w:p>
        </w:tc>
        <w:tc>
          <w:tcPr>
            <w:tcW w:w="1728" w:type="dxa"/>
          </w:tcPr>
          <w:p w14:paraId="093D4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1151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5F0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50E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прекращении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98415DC" w14:textId="77777777" w:rsidTr="00D0365E">
        <w:tc>
          <w:tcPr>
            <w:tcW w:w="1728" w:type="dxa"/>
          </w:tcPr>
          <w:p w14:paraId="1B421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52BB3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7B5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AC0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F718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0B478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8B4C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</w:t>
      </w:r>
    </w:p>
    <w:p w14:paraId="44F5ACD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ShootSemiautoAction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ABBF006" w14:textId="77777777" w:rsidTr="00D0365E">
        <w:tc>
          <w:tcPr>
            <w:tcW w:w="8640" w:type="dxa"/>
            <w:gridSpan w:val="5"/>
          </w:tcPr>
          <w:p w14:paraId="1FF590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3BA75A4B" w14:textId="77777777" w:rsidTr="00D0365E">
        <w:tc>
          <w:tcPr>
            <w:tcW w:w="1728" w:type="dxa"/>
          </w:tcPr>
          <w:p w14:paraId="06F3F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A4D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D184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2D18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3CB302" w14:textId="77777777" w:rsidTr="00D0365E">
        <w:tc>
          <w:tcPr>
            <w:tcW w:w="1728" w:type="dxa"/>
          </w:tcPr>
          <w:p w14:paraId="1E3FCF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110C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2921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507971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показывающая, нужно ли производить выстрел</w:t>
            </w:r>
          </w:p>
        </w:tc>
      </w:tr>
      <w:tr w:rsidR="00F603B7" w:rsidRPr="00401959" w14:paraId="1A8D151D" w14:textId="77777777" w:rsidTr="00D0365E">
        <w:tc>
          <w:tcPr>
            <w:tcW w:w="8640" w:type="dxa"/>
            <w:gridSpan w:val="5"/>
          </w:tcPr>
          <w:p w14:paraId="06AC49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67769D9E" w14:textId="77777777" w:rsidTr="00D0365E">
        <w:tc>
          <w:tcPr>
            <w:tcW w:w="1728" w:type="dxa"/>
          </w:tcPr>
          <w:p w14:paraId="316FA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D74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34A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C61C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53A4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3F97C8" w14:textId="77777777" w:rsidTr="00D0365E">
        <w:tc>
          <w:tcPr>
            <w:tcW w:w="1728" w:type="dxa"/>
          </w:tcPr>
          <w:p w14:paraId="4C899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557A99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6B4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8CD7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9D8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00F52DAD" w14:textId="77777777" w:rsidTr="00D0365E">
        <w:tc>
          <w:tcPr>
            <w:tcW w:w="1728" w:type="dxa"/>
          </w:tcPr>
          <w:p w14:paraId="2CAE7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3CEDA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36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264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8B0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5486664B" w14:textId="77777777" w:rsidTr="00D0365E">
        <w:tc>
          <w:tcPr>
            <w:tcW w:w="1728" w:type="dxa"/>
          </w:tcPr>
          <w:p w14:paraId="58E60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0B5283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79EA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B30A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57B41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430F34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3348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</w:t>
      </w:r>
    </w:p>
    <w:p w14:paraId="481377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CameraFollower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0476031" w14:textId="77777777" w:rsidTr="00D0365E">
        <w:tc>
          <w:tcPr>
            <w:tcW w:w="8640" w:type="dxa"/>
            <w:gridSpan w:val="5"/>
          </w:tcPr>
          <w:p w14:paraId="2DCB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72B32236" w14:textId="77777777" w:rsidTr="00D0365E">
        <w:tc>
          <w:tcPr>
            <w:tcW w:w="1728" w:type="dxa"/>
          </w:tcPr>
          <w:p w14:paraId="7D423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3D2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FE74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D1DA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9D5139" w14:textId="77777777" w:rsidTr="00D0365E">
        <w:tc>
          <w:tcPr>
            <w:tcW w:w="1728" w:type="dxa"/>
          </w:tcPr>
          <w:p w14:paraId="5D3458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character</w:t>
            </w:r>
          </w:p>
        </w:tc>
        <w:tc>
          <w:tcPr>
            <w:tcW w:w="1728" w:type="dxa"/>
          </w:tcPr>
          <w:p w14:paraId="3C284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95E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F88C9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за которым должна следовать камера</w:t>
            </w:r>
          </w:p>
        </w:tc>
      </w:tr>
      <w:tr w:rsidR="00F603B7" w:rsidRPr="00F603B7" w14:paraId="50F49667" w14:textId="77777777" w:rsidTr="00D0365E">
        <w:tc>
          <w:tcPr>
            <w:tcW w:w="1728" w:type="dxa"/>
          </w:tcPr>
          <w:p w14:paraId="2741E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yLevel</w:t>
            </w:r>
            <w:proofErr w:type="spellEnd"/>
          </w:p>
        </w:tc>
        <w:tc>
          <w:tcPr>
            <w:tcW w:w="1728" w:type="dxa"/>
          </w:tcPr>
          <w:p w14:paraId="257AB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CD5E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1A70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Высота относительно игрока, на которой должна располагаться камера</w:t>
            </w:r>
          </w:p>
        </w:tc>
      </w:tr>
      <w:tr w:rsidR="00F603B7" w:rsidRPr="00F603B7" w14:paraId="35F20A04" w14:textId="77777777" w:rsidTr="00D0365E">
        <w:tc>
          <w:tcPr>
            <w:tcW w:w="8640" w:type="dxa"/>
            <w:gridSpan w:val="5"/>
          </w:tcPr>
          <w:p w14:paraId="523AD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1B83ED26" w14:textId="77777777" w:rsidTr="00D0365E">
        <w:tc>
          <w:tcPr>
            <w:tcW w:w="1728" w:type="dxa"/>
          </w:tcPr>
          <w:p w14:paraId="21771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8F8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AFC3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6DEA1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5F53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8517758" w14:textId="77777777" w:rsidTr="00D0365E">
        <w:tc>
          <w:tcPr>
            <w:tcW w:w="1728" w:type="dxa"/>
          </w:tcPr>
          <w:p w14:paraId="2F2D7B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7EF94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F90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BD33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30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камеру в позицию над игроком.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585C38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4FF7F6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3.11</w:t>
      </w:r>
    </w:p>
    <w:p w14:paraId="38C8A1C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CharacterAnimator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74"/>
        <w:gridCol w:w="1529"/>
        <w:gridCol w:w="2323"/>
        <w:gridCol w:w="1434"/>
        <w:gridCol w:w="1785"/>
      </w:tblGrid>
      <w:tr w:rsidR="00F603B7" w:rsidRPr="00F603B7" w14:paraId="2ED20106" w14:textId="77777777" w:rsidTr="00D0365E">
        <w:tc>
          <w:tcPr>
            <w:tcW w:w="8640" w:type="dxa"/>
            <w:gridSpan w:val="5"/>
          </w:tcPr>
          <w:p w14:paraId="03F37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7DA7D629" w14:textId="77777777" w:rsidTr="00D0365E">
        <w:tc>
          <w:tcPr>
            <w:tcW w:w="1728" w:type="dxa"/>
          </w:tcPr>
          <w:p w14:paraId="497E1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66597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814C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64F8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F1393" w14:textId="77777777" w:rsidTr="00D0365E">
        <w:tc>
          <w:tcPr>
            <w:tcW w:w="1728" w:type="dxa"/>
          </w:tcPr>
          <w:p w14:paraId="2ACFCF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01626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76A78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0AA0C8A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Animator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5287499A" w14:textId="77777777" w:rsidTr="00D0365E">
        <w:tc>
          <w:tcPr>
            <w:tcW w:w="1728" w:type="dxa"/>
          </w:tcPr>
          <w:p w14:paraId="6FDE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1728" w:type="dxa"/>
          </w:tcPr>
          <w:p w14:paraId="5033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76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3456" w:type="dxa"/>
            <w:gridSpan w:val="2"/>
          </w:tcPr>
          <w:p w14:paraId="70AA5B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30055DB8" w14:textId="77777777" w:rsidTr="00D0365E">
        <w:tc>
          <w:tcPr>
            <w:tcW w:w="1728" w:type="dxa"/>
          </w:tcPr>
          <w:p w14:paraId="2B1F6B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F7AE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ED0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7B5AE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idle</w:t>
            </w:r>
          </w:p>
        </w:tc>
      </w:tr>
      <w:tr w:rsidR="00F603B7" w:rsidRPr="00F603B7" w14:paraId="471AFD3D" w14:textId="77777777" w:rsidTr="00D0365E">
        <w:tc>
          <w:tcPr>
            <w:tcW w:w="1728" w:type="dxa"/>
          </w:tcPr>
          <w:p w14:paraId="58E933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056CC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A6F51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903A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speed</w:t>
            </w:r>
          </w:p>
        </w:tc>
      </w:tr>
      <w:tr w:rsidR="00F603B7" w:rsidRPr="00F603B7" w14:paraId="1ADE7FB5" w14:textId="77777777" w:rsidTr="00D0365E">
        <w:tc>
          <w:tcPr>
            <w:tcW w:w="1728" w:type="dxa"/>
          </w:tcPr>
          <w:p w14:paraId="7171DA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1728" w:type="dxa"/>
          </w:tcPr>
          <w:p w14:paraId="37DD7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6BAB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B1ED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push</w:t>
            </w:r>
          </w:p>
        </w:tc>
      </w:tr>
      <w:tr w:rsidR="00F603B7" w:rsidRPr="00F603B7" w14:paraId="0F490DA0" w14:textId="77777777" w:rsidTr="00D0365E">
        <w:tc>
          <w:tcPr>
            <w:tcW w:w="1728" w:type="dxa"/>
          </w:tcPr>
          <w:p w14:paraId="64D60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00E39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5DCEF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7C9A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</w:tr>
      <w:tr w:rsidR="00F603B7" w:rsidRPr="00F603B7" w14:paraId="1E63ADBC" w14:textId="77777777" w:rsidTr="00D0365E">
        <w:tc>
          <w:tcPr>
            <w:tcW w:w="1728" w:type="dxa"/>
          </w:tcPr>
          <w:p w14:paraId="009C5D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09CB8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5ED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3BD40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анимации персонажа</w:t>
            </w:r>
          </w:p>
        </w:tc>
      </w:tr>
      <w:tr w:rsidR="00F603B7" w:rsidRPr="00F603B7" w14:paraId="122FFD8D" w14:textId="77777777" w:rsidTr="00D0365E">
        <w:tc>
          <w:tcPr>
            <w:tcW w:w="8640" w:type="dxa"/>
            <w:gridSpan w:val="5"/>
          </w:tcPr>
          <w:p w14:paraId="710CC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1DAA7D3D" w14:textId="77777777" w:rsidTr="00D0365E">
        <w:tc>
          <w:tcPr>
            <w:tcW w:w="1728" w:type="dxa"/>
          </w:tcPr>
          <w:p w14:paraId="561EBD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6BC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6AB4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4B50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2670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6E824B" w14:textId="77777777" w:rsidTr="00D0365E">
        <w:tc>
          <w:tcPr>
            <w:tcW w:w="1728" w:type="dxa"/>
          </w:tcPr>
          <w:p w14:paraId="30934F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5F8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83F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E382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751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2170A0B" w14:textId="77777777" w:rsidTr="00D0365E">
        <w:tc>
          <w:tcPr>
            <w:tcW w:w="1728" w:type="dxa"/>
          </w:tcPr>
          <w:p w14:paraId="348926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SetIdle</w:t>
            </w:r>
            <w:proofErr w:type="spellEnd"/>
          </w:p>
        </w:tc>
        <w:tc>
          <w:tcPr>
            <w:tcW w:w="1728" w:type="dxa"/>
          </w:tcPr>
          <w:p w14:paraId="0CA633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19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829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 idle</w:t>
            </w:r>
          </w:p>
        </w:tc>
        <w:tc>
          <w:tcPr>
            <w:tcW w:w="1728" w:type="dxa"/>
          </w:tcPr>
          <w:p w14:paraId="6E15B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Управлет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стояния</w:t>
            </w:r>
            <w:proofErr w:type="spellEnd"/>
          </w:p>
        </w:tc>
      </w:tr>
      <w:tr w:rsidR="00F603B7" w:rsidRPr="00F603B7" w14:paraId="65B27AD0" w14:textId="77777777" w:rsidTr="00D0365E">
        <w:tc>
          <w:tcPr>
            <w:tcW w:w="1728" w:type="dxa"/>
          </w:tcPr>
          <w:p w14:paraId="58E93C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SetSpeed</w:t>
            </w:r>
            <w:proofErr w:type="spellEnd"/>
          </w:p>
        </w:tc>
        <w:tc>
          <w:tcPr>
            <w:tcW w:w="1728" w:type="dxa"/>
          </w:tcPr>
          <w:p w14:paraId="06C332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705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6AB9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speed</w:t>
            </w:r>
          </w:p>
        </w:tc>
        <w:tc>
          <w:tcPr>
            <w:tcW w:w="1728" w:type="dxa"/>
          </w:tcPr>
          <w:p w14:paraId="70B18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персонажа</w:t>
            </w:r>
          </w:p>
        </w:tc>
      </w:tr>
      <w:tr w:rsidR="00F603B7" w:rsidRPr="00F603B7" w14:paraId="1448D40B" w14:textId="77777777" w:rsidTr="00D0365E">
        <w:tc>
          <w:tcPr>
            <w:tcW w:w="1728" w:type="dxa"/>
          </w:tcPr>
          <w:p w14:paraId="0B1E6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SetPush</w:t>
            </w:r>
            <w:proofErr w:type="spellEnd"/>
          </w:p>
        </w:tc>
        <w:tc>
          <w:tcPr>
            <w:tcW w:w="1728" w:type="dxa"/>
          </w:tcPr>
          <w:p w14:paraId="295336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57F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FDE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119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Показывает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толкания</w:t>
            </w:r>
            <w:proofErr w:type="spellEnd"/>
          </w:p>
        </w:tc>
      </w:tr>
      <w:tr w:rsidR="00F603B7" w:rsidRPr="00F603B7" w14:paraId="2081D4C6" w14:textId="77777777" w:rsidTr="00D0365E">
        <w:tc>
          <w:tcPr>
            <w:tcW w:w="1728" w:type="dxa"/>
          </w:tcPr>
          <w:p w14:paraId="48FB6E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SetRotationSpeed</w:t>
            </w:r>
            <w:proofErr w:type="spellEnd"/>
          </w:p>
        </w:tc>
        <w:tc>
          <w:tcPr>
            <w:tcW w:w="1728" w:type="dxa"/>
          </w:tcPr>
          <w:p w14:paraId="70C75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3C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366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75C84E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поворота игрока</w:t>
            </w:r>
          </w:p>
        </w:tc>
      </w:tr>
    </w:tbl>
    <w:p w14:paraId="2FCC6C4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0618F3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3.12</w:t>
      </w:r>
    </w:p>
    <w:p w14:paraId="49BF30A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44"/>
        <w:gridCol w:w="1728"/>
        <w:gridCol w:w="1769"/>
        <w:gridCol w:w="1728"/>
        <w:gridCol w:w="1790"/>
      </w:tblGrid>
      <w:tr w:rsidR="00F603B7" w:rsidRPr="00F603B7" w14:paraId="51539425" w14:textId="77777777" w:rsidTr="00D0365E">
        <w:tc>
          <w:tcPr>
            <w:tcW w:w="8640" w:type="dxa"/>
            <w:gridSpan w:val="5"/>
          </w:tcPr>
          <w:p w14:paraId="46B96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62B8DE8E" w14:textId="77777777" w:rsidTr="00D0365E">
        <w:tc>
          <w:tcPr>
            <w:tcW w:w="1728" w:type="dxa"/>
          </w:tcPr>
          <w:p w14:paraId="0E67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25CF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D9B2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6EF4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49780F" w14:textId="77777777" w:rsidTr="00D0365E">
        <w:tc>
          <w:tcPr>
            <w:tcW w:w="1728" w:type="dxa"/>
          </w:tcPr>
          <w:p w14:paraId="693ECF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29A06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489F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20BDD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Объект, которым управляет данный контроллер</w:t>
            </w:r>
          </w:p>
        </w:tc>
      </w:tr>
      <w:tr w:rsidR="00F603B7" w:rsidRPr="00F603B7" w14:paraId="51E87E57" w14:textId="77777777" w:rsidTr="00D0365E">
        <w:tc>
          <w:tcPr>
            <w:tcW w:w="1728" w:type="dxa"/>
          </w:tcPr>
          <w:p w14:paraId="098FCF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1728" w:type="dxa"/>
          </w:tcPr>
          <w:p w14:paraId="6D0C2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057F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046C82F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1DCD87A6" w14:textId="77777777" w:rsidTr="00D0365E">
        <w:tc>
          <w:tcPr>
            <w:tcW w:w="1728" w:type="dxa"/>
          </w:tcPr>
          <w:p w14:paraId="5F43B6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1728" w:type="dxa"/>
          </w:tcPr>
          <w:p w14:paraId="43B0F6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DE1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083DD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6BA9A26A" w14:textId="77777777" w:rsidTr="00D0365E">
        <w:tc>
          <w:tcPr>
            <w:tcW w:w="8640" w:type="dxa"/>
            <w:gridSpan w:val="5"/>
          </w:tcPr>
          <w:p w14:paraId="70D9B9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1590B1AA" w14:textId="77777777" w:rsidTr="00D0365E">
        <w:tc>
          <w:tcPr>
            <w:tcW w:w="1728" w:type="dxa"/>
          </w:tcPr>
          <w:p w14:paraId="65C8B7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27AD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D3559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2C05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7B1A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DA9FF" w14:textId="77777777" w:rsidTr="00D0365E">
        <w:tc>
          <w:tcPr>
            <w:tcW w:w="1728" w:type="dxa"/>
          </w:tcPr>
          <w:p w14:paraId="6AFC77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27CE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3C9F1A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BA9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4525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</w:tbl>
    <w:p w14:paraId="512F827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6ABE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3.13</w:t>
      </w:r>
    </w:p>
    <w:p w14:paraId="2B6E6AC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F603B7" w14:paraId="5748D822" w14:textId="77777777" w:rsidTr="00D0365E">
        <w:tc>
          <w:tcPr>
            <w:tcW w:w="8640" w:type="dxa"/>
            <w:gridSpan w:val="5"/>
          </w:tcPr>
          <w:p w14:paraId="46020A1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Поля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0D524F7F" w14:textId="77777777" w:rsidTr="00D0365E">
        <w:tc>
          <w:tcPr>
            <w:tcW w:w="1728" w:type="dxa"/>
          </w:tcPr>
          <w:p w14:paraId="20988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507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AD5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C33E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8358E" w14:textId="77777777" w:rsidTr="00D0365E">
        <w:tc>
          <w:tcPr>
            <w:tcW w:w="1728" w:type="dxa"/>
          </w:tcPr>
          <w:p w14:paraId="29C06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56466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3E96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7123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B865F35" w14:textId="77777777" w:rsidTr="00D0365E">
        <w:tc>
          <w:tcPr>
            <w:tcW w:w="1728" w:type="dxa"/>
          </w:tcPr>
          <w:p w14:paraId="55DB4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5953A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CE9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B5B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6D17F959" w14:textId="77777777" w:rsidTr="00D0365E">
        <w:tc>
          <w:tcPr>
            <w:tcW w:w="1728" w:type="dxa"/>
          </w:tcPr>
          <w:p w14:paraId="2CFF4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59835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DF22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3BF4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0FEBCFE8" w14:textId="77777777" w:rsidTr="00D0365E">
        <w:tc>
          <w:tcPr>
            <w:tcW w:w="1728" w:type="dxa"/>
          </w:tcPr>
          <w:p w14:paraId="4BC5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7C916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A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D1B6B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175FDAC" w14:textId="77777777" w:rsidTr="00D0365E">
        <w:tc>
          <w:tcPr>
            <w:tcW w:w="1728" w:type="dxa"/>
          </w:tcPr>
          <w:p w14:paraId="6493A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F2D50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66F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6901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B1FFCF0" w14:textId="77777777" w:rsidTr="00D0365E">
        <w:tc>
          <w:tcPr>
            <w:tcW w:w="1728" w:type="dxa"/>
          </w:tcPr>
          <w:p w14:paraId="769162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4288A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7A8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F196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3555259B" w14:textId="77777777" w:rsidTr="00D0365E">
        <w:tc>
          <w:tcPr>
            <w:tcW w:w="8640" w:type="dxa"/>
            <w:gridSpan w:val="5"/>
          </w:tcPr>
          <w:p w14:paraId="05374B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184C3B0E" w14:textId="77777777" w:rsidTr="00D0365E">
        <w:tc>
          <w:tcPr>
            <w:tcW w:w="1728" w:type="dxa"/>
          </w:tcPr>
          <w:p w14:paraId="1E908E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6E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AF5E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D0C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6769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CA88E6" w14:textId="77777777" w:rsidTr="00D0365E">
        <w:tc>
          <w:tcPr>
            <w:tcW w:w="1728" w:type="dxa"/>
          </w:tcPr>
          <w:p w14:paraId="3F823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DoShoot</w:t>
            </w:r>
            <w:proofErr w:type="spellEnd"/>
          </w:p>
        </w:tc>
        <w:tc>
          <w:tcPr>
            <w:tcW w:w="1728" w:type="dxa"/>
          </w:tcPr>
          <w:p w14:paraId="022B3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4EAB6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0BF4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5BB70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гранатомета</w:t>
            </w:r>
            <w:proofErr w:type="spellEnd"/>
          </w:p>
        </w:tc>
      </w:tr>
      <w:tr w:rsidR="00F603B7" w:rsidRPr="00F603B7" w14:paraId="5FD7F8DA" w14:textId="77777777" w:rsidTr="00D0365E">
        <w:tc>
          <w:tcPr>
            <w:tcW w:w="1728" w:type="dxa"/>
          </w:tcPr>
          <w:p w14:paraId="2EF29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B55A7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0F65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C439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D0C9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гранотомет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игровом поле</w:t>
            </w:r>
          </w:p>
        </w:tc>
      </w:tr>
    </w:tbl>
    <w:p w14:paraId="7B72AE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AE3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3.14</w:t>
      </w:r>
    </w:p>
    <w:p w14:paraId="2B3559E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GunController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277D00" w14:textId="77777777" w:rsidTr="00D0365E">
        <w:tc>
          <w:tcPr>
            <w:tcW w:w="8640" w:type="dxa"/>
            <w:gridSpan w:val="5"/>
          </w:tcPr>
          <w:p w14:paraId="38C61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49CDACC5" w14:textId="77777777" w:rsidTr="00D0365E">
        <w:tc>
          <w:tcPr>
            <w:tcW w:w="1728" w:type="dxa"/>
          </w:tcPr>
          <w:p w14:paraId="5FF32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953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F661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6F5AB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35A13B" w14:textId="77777777" w:rsidTr="00D0365E">
        <w:tc>
          <w:tcPr>
            <w:tcW w:w="1728" w:type="dxa"/>
          </w:tcPr>
          <w:p w14:paraId="7269E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643ADD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550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A1AB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0B25C2F4" w14:textId="77777777" w:rsidTr="00D0365E">
        <w:tc>
          <w:tcPr>
            <w:tcW w:w="1728" w:type="dxa"/>
          </w:tcPr>
          <w:p w14:paraId="627742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4AA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E28E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207AA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последний раз проведена попытка подобрать оружие.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Нужно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предотвращения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спама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командами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  <w:tr w:rsidR="00F603B7" w:rsidRPr="00401959" w14:paraId="2DA31767" w14:textId="77777777" w:rsidTr="00D0365E">
        <w:tc>
          <w:tcPr>
            <w:tcW w:w="8640" w:type="dxa"/>
            <w:gridSpan w:val="5"/>
          </w:tcPr>
          <w:p w14:paraId="42B4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2030D256" w14:textId="77777777" w:rsidTr="00D0365E">
        <w:tc>
          <w:tcPr>
            <w:tcW w:w="1728" w:type="dxa"/>
          </w:tcPr>
          <w:p w14:paraId="64C5A8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CDE3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E8C57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8F6F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10DE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004A12" w14:textId="77777777" w:rsidTr="00D0365E">
        <w:tc>
          <w:tcPr>
            <w:tcW w:w="1728" w:type="dxa"/>
          </w:tcPr>
          <w:p w14:paraId="0C01F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2F677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46289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4675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51090B3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другими объектами</w:t>
            </w:r>
          </w:p>
        </w:tc>
      </w:tr>
    </w:tbl>
    <w:p w14:paraId="1D266F8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6906E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3.15</w:t>
      </w:r>
    </w:p>
    <w:p w14:paraId="4DFE086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B2A116C" w14:textId="77777777" w:rsidTr="00D0365E">
        <w:tc>
          <w:tcPr>
            <w:tcW w:w="8640" w:type="dxa"/>
            <w:gridSpan w:val="5"/>
          </w:tcPr>
          <w:p w14:paraId="2594D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Свойства  интерфейса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7537CD2B" w14:textId="77777777" w:rsidTr="00D0365E">
        <w:tc>
          <w:tcPr>
            <w:tcW w:w="1728" w:type="dxa"/>
          </w:tcPr>
          <w:p w14:paraId="77EB4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DEE2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9924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827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495363" w14:textId="77777777" w:rsidTr="00D0365E">
        <w:tc>
          <w:tcPr>
            <w:tcW w:w="1728" w:type="dxa"/>
          </w:tcPr>
          <w:p w14:paraId="78C6D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7FC16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3AAAC5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GunState</w:t>
            </w:r>
            <w:proofErr w:type="spellEnd"/>
          </w:p>
        </w:tc>
        <w:tc>
          <w:tcPr>
            <w:tcW w:w="3456" w:type="dxa"/>
            <w:gridSpan w:val="2"/>
          </w:tcPr>
          <w:p w14:paraId="44592E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52A2D36" w14:textId="77777777" w:rsidTr="00D0365E">
        <w:tc>
          <w:tcPr>
            <w:tcW w:w="8640" w:type="dxa"/>
            <w:gridSpan w:val="5"/>
          </w:tcPr>
          <w:p w14:paraId="1410D78E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интерфейса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05381F9D" w14:textId="77777777" w:rsidTr="00D0365E">
        <w:tc>
          <w:tcPr>
            <w:tcW w:w="1728" w:type="dxa"/>
          </w:tcPr>
          <w:p w14:paraId="1E156D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7177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B88F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B4B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FD4E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F5CD632" w14:textId="77777777" w:rsidTr="00D0365E">
        <w:tc>
          <w:tcPr>
            <w:tcW w:w="1728" w:type="dxa"/>
          </w:tcPr>
          <w:p w14:paraId="55218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217E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0E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EF2C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3C8F4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Обработчик. Вызывается при подборе игроком оружия</w:t>
            </w:r>
          </w:p>
        </w:tc>
      </w:tr>
      <w:tr w:rsidR="00F603B7" w:rsidRPr="00F603B7" w14:paraId="70BEE1E4" w14:textId="77777777" w:rsidTr="00D0365E">
        <w:tc>
          <w:tcPr>
            <w:tcW w:w="1728" w:type="dxa"/>
          </w:tcPr>
          <w:p w14:paraId="67920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683B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B62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CF4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7125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Обработчик. Вызывается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при потере игроком оружия</w:t>
            </w:r>
          </w:p>
        </w:tc>
      </w:tr>
    </w:tbl>
    <w:p w14:paraId="65ECE0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B74995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3.16</w:t>
      </w:r>
    </w:p>
    <w:p w14:paraId="532AF9B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Pistol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66D2D345" w14:textId="77777777" w:rsidTr="00D0365E">
        <w:tc>
          <w:tcPr>
            <w:tcW w:w="8640" w:type="dxa"/>
            <w:gridSpan w:val="5"/>
          </w:tcPr>
          <w:p w14:paraId="32BBB9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4120FFCA" w14:textId="77777777" w:rsidTr="00D0365E">
        <w:tc>
          <w:tcPr>
            <w:tcW w:w="1728" w:type="dxa"/>
          </w:tcPr>
          <w:p w14:paraId="40FFD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318E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E3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61726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AE995A5" w14:textId="77777777" w:rsidTr="00D0365E">
        <w:tc>
          <w:tcPr>
            <w:tcW w:w="1728" w:type="dxa"/>
          </w:tcPr>
          <w:p w14:paraId="2A01C7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622C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4EF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6E1AE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99B831D" w14:textId="77777777" w:rsidTr="00D0365E">
        <w:tc>
          <w:tcPr>
            <w:tcW w:w="1728" w:type="dxa"/>
          </w:tcPr>
          <w:p w14:paraId="4E1EBF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0CA81B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3BB6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C820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1CAE5ECB" w14:textId="77777777" w:rsidTr="00D0365E">
        <w:tc>
          <w:tcPr>
            <w:tcW w:w="1728" w:type="dxa"/>
          </w:tcPr>
          <w:p w14:paraId="1E01D4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47494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F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DAC79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1A544457" w14:textId="77777777" w:rsidTr="00D0365E">
        <w:tc>
          <w:tcPr>
            <w:tcW w:w="1728" w:type="dxa"/>
          </w:tcPr>
          <w:p w14:paraId="687759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45BB09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951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03EF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7E8D3C4" w14:textId="77777777" w:rsidTr="00D0365E">
        <w:tc>
          <w:tcPr>
            <w:tcW w:w="1728" w:type="dxa"/>
          </w:tcPr>
          <w:p w14:paraId="2DCE8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6689C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5C8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EB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CEED2B5" w14:textId="77777777" w:rsidTr="00D0365E">
        <w:tc>
          <w:tcPr>
            <w:tcW w:w="1728" w:type="dxa"/>
          </w:tcPr>
          <w:p w14:paraId="3A110D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B4F0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099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5159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7AECFACB" w14:textId="77777777" w:rsidTr="00D0365E">
        <w:tc>
          <w:tcPr>
            <w:tcW w:w="1728" w:type="dxa"/>
          </w:tcPr>
          <w:p w14:paraId="31163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D3A7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841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1A8F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401959" w14:paraId="6916F50F" w14:textId="77777777" w:rsidTr="00D0365E">
        <w:tc>
          <w:tcPr>
            <w:tcW w:w="8640" w:type="dxa"/>
            <w:gridSpan w:val="5"/>
          </w:tcPr>
          <w:p w14:paraId="705E34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6172E9D3" w14:textId="77777777" w:rsidTr="00D0365E">
        <w:tc>
          <w:tcPr>
            <w:tcW w:w="1728" w:type="dxa"/>
          </w:tcPr>
          <w:p w14:paraId="30C42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05B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BC0F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A882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986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104FAB" w14:textId="77777777" w:rsidTr="00D0365E">
        <w:tc>
          <w:tcPr>
            <w:tcW w:w="1728" w:type="dxa"/>
          </w:tcPr>
          <w:p w14:paraId="108130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7323B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D20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9B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5919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66DBFD63" w14:textId="77777777" w:rsidTr="00D0365E">
        <w:tc>
          <w:tcPr>
            <w:tcW w:w="1728" w:type="dxa"/>
          </w:tcPr>
          <w:p w14:paraId="72CD1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8B0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185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D7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A166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пистолет на игровом поле</w:t>
            </w:r>
          </w:p>
        </w:tc>
      </w:tr>
    </w:tbl>
    <w:p w14:paraId="2094A6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1D350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3.17</w:t>
      </w:r>
    </w:p>
    <w:p w14:paraId="22B860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ReloadingGun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08"/>
        <w:gridCol w:w="1728"/>
        <w:gridCol w:w="1769"/>
        <w:gridCol w:w="1728"/>
        <w:gridCol w:w="1790"/>
      </w:tblGrid>
      <w:tr w:rsidR="00F603B7" w:rsidRPr="00401959" w14:paraId="31FE3141" w14:textId="77777777" w:rsidTr="00D0365E">
        <w:tc>
          <w:tcPr>
            <w:tcW w:w="8640" w:type="dxa"/>
            <w:gridSpan w:val="5"/>
          </w:tcPr>
          <w:p w14:paraId="164A0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02CDA6EC" w14:textId="77777777" w:rsidTr="00D0365E">
        <w:tc>
          <w:tcPr>
            <w:tcW w:w="1728" w:type="dxa"/>
          </w:tcPr>
          <w:p w14:paraId="7FB4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316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4F7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25B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0DB49DA" w14:textId="77777777" w:rsidTr="00D0365E">
        <w:tc>
          <w:tcPr>
            <w:tcW w:w="1728" w:type="dxa"/>
          </w:tcPr>
          <w:p w14:paraId="26894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C7E6A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BB6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5661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оружия в виде целого числа (нужно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391A5FA4" w14:textId="77777777" w:rsidTr="00D0365E">
        <w:tc>
          <w:tcPr>
            <w:tcW w:w="1728" w:type="dxa"/>
          </w:tcPr>
          <w:p w14:paraId="67ACF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721C6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B4B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D008C7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 на игровом поле, на котором должно появиться оружие</w:t>
            </w:r>
          </w:p>
        </w:tc>
      </w:tr>
      <w:tr w:rsidR="00F603B7" w:rsidRPr="00F603B7" w14:paraId="69A2623D" w14:textId="77777777" w:rsidTr="00D0365E">
        <w:tc>
          <w:tcPr>
            <w:tcW w:w="1728" w:type="dxa"/>
          </w:tcPr>
          <w:p w14:paraId="43D3F4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55083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DDD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4D5D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3D8C9A4" w14:textId="77777777" w:rsidTr="00D0365E">
        <w:tc>
          <w:tcPr>
            <w:tcW w:w="1728" w:type="dxa"/>
          </w:tcPr>
          <w:p w14:paraId="159FB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  <w:tc>
          <w:tcPr>
            <w:tcW w:w="1728" w:type="dxa"/>
          </w:tcPr>
          <w:p w14:paraId="2AAA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330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640E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</w:tr>
      <w:tr w:rsidR="00F603B7" w:rsidRPr="00F603B7" w14:paraId="5FF95D1E" w14:textId="77777777" w:rsidTr="00D0365E">
        <w:tc>
          <w:tcPr>
            <w:tcW w:w="1728" w:type="dxa"/>
          </w:tcPr>
          <w:p w14:paraId="0EBC8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  <w:tc>
          <w:tcPr>
            <w:tcW w:w="1728" w:type="dxa"/>
          </w:tcPr>
          <w:p w14:paraId="725558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29D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3633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</w:tr>
      <w:tr w:rsidR="00F603B7" w:rsidRPr="00F603B7" w14:paraId="34A2A5AB" w14:textId="77777777" w:rsidTr="00D0365E">
        <w:tc>
          <w:tcPr>
            <w:tcW w:w="1728" w:type="dxa"/>
          </w:tcPr>
          <w:p w14:paraId="7C764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5FCD29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CC67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3CD437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держит оружие</w:t>
            </w:r>
          </w:p>
        </w:tc>
      </w:tr>
      <w:tr w:rsidR="00F603B7" w:rsidRPr="00F603B7" w14:paraId="28E57A64" w14:textId="77777777" w:rsidTr="00D0365E">
        <w:tc>
          <w:tcPr>
            <w:tcW w:w="1728" w:type="dxa"/>
          </w:tcPr>
          <w:p w14:paraId="5EBA5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IsEmpty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ED1A6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DEB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A8C715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остались ли патроны или магазины в оружии</w:t>
            </w:r>
          </w:p>
        </w:tc>
      </w:tr>
      <w:tr w:rsidR="00F603B7" w:rsidRPr="00F603B7" w14:paraId="60C56D4D" w14:textId="77777777" w:rsidTr="00D0365E">
        <w:tc>
          <w:tcPr>
            <w:tcW w:w="1728" w:type="dxa"/>
          </w:tcPr>
          <w:p w14:paraId="069509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needTime</w:t>
            </w:r>
            <w:proofErr w:type="spellEnd"/>
          </w:p>
        </w:tc>
        <w:tc>
          <w:tcPr>
            <w:tcW w:w="1728" w:type="dxa"/>
          </w:tcPr>
          <w:p w14:paraId="1E870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41C3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1E748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перезарядки патрона или магазина</w:t>
            </w:r>
          </w:p>
        </w:tc>
      </w:tr>
      <w:tr w:rsidR="00F603B7" w:rsidRPr="00401959" w14:paraId="21A5A431" w14:textId="77777777" w:rsidTr="00D0365E">
        <w:tc>
          <w:tcPr>
            <w:tcW w:w="8640" w:type="dxa"/>
            <w:gridSpan w:val="5"/>
          </w:tcPr>
          <w:p w14:paraId="10FEF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17FBAE9F" w14:textId="77777777" w:rsidTr="00D0365E">
        <w:tc>
          <w:tcPr>
            <w:tcW w:w="1728" w:type="dxa"/>
          </w:tcPr>
          <w:p w14:paraId="6A98BD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BAE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CB933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08F2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5C0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DC2985" w14:textId="77777777" w:rsidTr="00D0365E">
        <w:tc>
          <w:tcPr>
            <w:tcW w:w="1728" w:type="dxa"/>
          </w:tcPr>
          <w:p w14:paraId="2D66C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</w:p>
        </w:tc>
        <w:tc>
          <w:tcPr>
            <w:tcW w:w="1728" w:type="dxa"/>
          </w:tcPr>
          <w:p w14:paraId="5A6AF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195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6AA43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DF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08CBB2BF" w14:textId="77777777" w:rsidTr="00D0365E">
        <w:tc>
          <w:tcPr>
            <w:tcW w:w="1728" w:type="dxa"/>
          </w:tcPr>
          <w:p w14:paraId="5F31E0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</w:p>
        </w:tc>
        <w:tc>
          <w:tcPr>
            <w:tcW w:w="1728" w:type="dxa"/>
          </w:tcPr>
          <w:p w14:paraId="1777F1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66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428BA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44FD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8F05D5C" w14:textId="77777777" w:rsidTr="00D0365E">
        <w:tc>
          <w:tcPr>
            <w:tcW w:w="1728" w:type="dxa"/>
          </w:tcPr>
          <w:p w14:paraId="09950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</w:p>
        </w:tc>
        <w:tc>
          <w:tcPr>
            <w:tcW w:w="1728" w:type="dxa"/>
          </w:tcPr>
          <w:p w14:paraId="35BAFB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55D0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41A67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0618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4D2711E2" w14:textId="77777777" w:rsidTr="00D0365E">
        <w:tc>
          <w:tcPr>
            <w:tcW w:w="1728" w:type="dxa"/>
          </w:tcPr>
          <w:p w14:paraId="283A63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ReloadingGun</w:t>
            </w:r>
            <w:proofErr w:type="spellEnd"/>
          </w:p>
        </w:tc>
        <w:tc>
          <w:tcPr>
            <w:tcW w:w="1728" w:type="dxa"/>
          </w:tcPr>
          <w:p w14:paraId="630AA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B609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48A59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940F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Конструктор оружия, которое может перезаряжаться.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61693B" w14:textId="77777777" w:rsidTr="00D0365E">
        <w:tc>
          <w:tcPr>
            <w:tcW w:w="1728" w:type="dxa"/>
          </w:tcPr>
          <w:p w14:paraId="6EE5F8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78960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544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7552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AE0F6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игрок подбирает оружие</w:t>
            </w:r>
          </w:p>
        </w:tc>
      </w:tr>
      <w:tr w:rsidR="00F603B7" w:rsidRPr="00F603B7" w14:paraId="5A752577" w14:textId="77777777" w:rsidTr="00D0365E">
        <w:tc>
          <w:tcPr>
            <w:tcW w:w="1728" w:type="dxa"/>
          </w:tcPr>
          <w:p w14:paraId="2B0ED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</w:t>
            </w:r>
          </w:p>
        </w:tc>
        <w:tc>
          <w:tcPr>
            <w:tcW w:w="1728" w:type="dxa"/>
          </w:tcPr>
          <w:p w14:paraId="743C01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1ADE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BAC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2B45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поле данное оружие</w:t>
            </w:r>
          </w:p>
        </w:tc>
      </w:tr>
      <w:tr w:rsidR="00F603B7" w:rsidRPr="00F603B7" w14:paraId="3D37BD78" w14:textId="77777777" w:rsidTr="00D0365E">
        <w:tc>
          <w:tcPr>
            <w:tcW w:w="1728" w:type="dxa"/>
          </w:tcPr>
          <w:p w14:paraId="5B2B3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234BB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84F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2C8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E813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выбрасывание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366BE379" w14:textId="77777777" w:rsidTr="00D0365E">
        <w:tc>
          <w:tcPr>
            <w:tcW w:w="1728" w:type="dxa"/>
          </w:tcPr>
          <w:p w14:paraId="1E6C6D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0A05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5CC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BC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dt</w:t>
            </w:r>
          </w:p>
        </w:tc>
        <w:tc>
          <w:tcPr>
            <w:tcW w:w="1728" w:type="dxa"/>
          </w:tcPr>
          <w:p w14:paraId="096302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Перезаряжает патроны в оружии</w:t>
            </w:r>
          </w:p>
        </w:tc>
      </w:tr>
      <w:tr w:rsidR="00F603B7" w:rsidRPr="00F603B7" w14:paraId="250C749B" w14:textId="77777777" w:rsidTr="00D0365E">
        <w:tc>
          <w:tcPr>
            <w:tcW w:w="1728" w:type="dxa"/>
          </w:tcPr>
          <w:p w14:paraId="64026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C2617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C5AA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DA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85DA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Выпускает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E2DE75B" w14:textId="77777777" w:rsidTr="00D0365E">
        <w:tc>
          <w:tcPr>
            <w:tcW w:w="1728" w:type="dxa"/>
          </w:tcPr>
          <w:p w14:paraId="69E226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Shoot</w:t>
            </w:r>
          </w:p>
        </w:tc>
        <w:tc>
          <w:tcPr>
            <w:tcW w:w="1728" w:type="dxa"/>
          </w:tcPr>
          <w:p w14:paraId="23E79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0A8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1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40D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2924BA99" w14:textId="77777777" w:rsidTr="00D0365E">
        <w:tc>
          <w:tcPr>
            <w:tcW w:w="1728" w:type="dxa"/>
          </w:tcPr>
          <w:p w14:paraId="52117F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SetReloadBullet</w:t>
            </w:r>
            <w:proofErr w:type="spellEnd"/>
          </w:p>
        </w:tc>
        <w:tc>
          <w:tcPr>
            <w:tcW w:w="1728" w:type="dxa"/>
          </w:tcPr>
          <w:p w14:paraId="044F6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5E56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9002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BEFE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патрона</w:t>
            </w:r>
          </w:p>
        </w:tc>
      </w:tr>
      <w:tr w:rsidR="00F603B7" w:rsidRPr="00F603B7" w14:paraId="19895624" w14:textId="77777777" w:rsidTr="00D0365E">
        <w:tc>
          <w:tcPr>
            <w:tcW w:w="1728" w:type="dxa"/>
          </w:tcPr>
          <w:p w14:paraId="01174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SetReloadMagazine</w:t>
            </w:r>
            <w:proofErr w:type="spellEnd"/>
          </w:p>
        </w:tc>
        <w:tc>
          <w:tcPr>
            <w:tcW w:w="1728" w:type="dxa"/>
          </w:tcPr>
          <w:p w14:paraId="752AD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F4A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74C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F3BC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магазина</w:t>
            </w:r>
          </w:p>
        </w:tc>
      </w:tr>
    </w:tbl>
    <w:p w14:paraId="44BA5E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D0A9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3.18</w:t>
      </w:r>
    </w:p>
    <w:p w14:paraId="2BF66E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SemiautoGun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7083CDD8" w14:textId="77777777" w:rsidTr="00D0365E">
        <w:tc>
          <w:tcPr>
            <w:tcW w:w="8640" w:type="dxa"/>
            <w:gridSpan w:val="5"/>
          </w:tcPr>
          <w:p w14:paraId="27F80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</w:p>
        </w:tc>
      </w:tr>
      <w:tr w:rsidR="00F603B7" w:rsidRPr="00F603B7" w14:paraId="68FB481B" w14:textId="77777777" w:rsidTr="00D0365E">
        <w:tc>
          <w:tcPr>
            <w:tcW w:w="1728" w:type="dxa"/>
          </w:tcPr>
          <w:p w14:paraId="0B7CD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F4A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E9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754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201A8D" w14:textId="77777777" w:rsidTr="00D0365E">
        <w:tc>
          <w:tcPr>
            <w:tcW w:w="1728" w:type="dxa"/>
          </w:tcPr>
          <w:p w14:paraId="0B0A32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2F6C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53D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2BB7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60F7D85" w14:textId="77777777" w:rsidTr="00D0365E">
        <w:tc>
          <w:tcPr>
            <w:tcW w:w="1728" w:type="dxa"/>
          </w:tcPr>
          <w:p w14:paraId="56A784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738808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BCE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3F3A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A95E739" w14:textId="77777777" w:rsidTr="00D0365E">
        <w:tc>
          <w:tcPr>
            <w:tcW w:w="1728" w:type="dxa"/>
          </w:tcPr>
          <w:p w14:paraId="7B4F42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2AC3F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0E4B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B7820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7076AEFD" w14:textId="77777777" w:rsidTr="00D0365E">
        <w:tc>
          <w:tcPr>
            <w:tcW w:w="1728" w:type="dxa"/>
          </w:tcPr>
          <w:p w14:paraId="03D425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7CAA28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7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707C7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91B6CE3" w14:textId="77777777" w:rsidTr="00D0365E">
        <w:tc>
          <w:tcPr>
            <w:tcW w:w="1728" w:type="dxa"/>
          </w:tcPr>
          <w:p w14:paraId="142419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47E29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22A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207B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4D028314" w14:textId="77777777" w:rsidTr="00D0365E">
        <w:tc>
          <w:tcPr>
            <w:tcW w:w="1728" w:type="dxa"/>
          </w:tcPr>
          <w:p w14:paraId="2C2D42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F4A7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CDCB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CF98F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5CB30FB5" w14:textId="77777777" w:rsidTr="00D0365E">
        <w:tc>
          <w:tcPr>
            <w:tcW w:w="1728" w:type="dxa"/>
          </w:tcPr>
          <w:p w14:paraId="746B7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A2E3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DA4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2DD3E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6F2AEFA9" w14:textId="77777777" w:rsidTr="00D0365E">
        <w:tc>
          <w:tcPr>
            <w:tcW w:w="1728" w:type="dxa"/>
          </w:tcPr>
          <w:p w14:paraId="5C6E8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17F77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CE8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9C2B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729C2392" w14:textId="77777777" w:rsidTr="00D0365E">
        <w:tc>
          <w:tcPr>
            <w:tcW w:w="8640" w:type="dxa"/>
            <w:gridSpan w:val="5"/>
          </w:tcPr>
          <w:p w14:paraId="5D3919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SemiautoGun</w:t>
            </w:r>
            <w:proofErr w:type="spellEnd"/>
          </w:p>
        </w:tc>
      </w:tr>
      <w:tr w:rsidR="00F603B7" w:rsidRPr="00F603B7" w14:paraId="0EDBEBA5" w14:textId="77777777" w:rsidTr="00D0365E">
        <w:tc>
          <w:tcPr>
            <w:tcW w:w="1728" w:type="dxa"/>
          </w:tcPr>
          <w:p w14:paraId="6B0D8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18E0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65B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716A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955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7C07CA" w14:textId="77777777" w:rsidTr="00D0365E">
        <w:tc>
          <w:tcPr>
            <w:tcW w:w="1728" w:type="dxa"/>
          </w:tcPr>
          <w:p w14:paraId="25EBD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62AC0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DD8C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120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8384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2DA60F03" w14:textId="77777777" w:rsidTr="00D0365E">
        <w:tc>
          <w:tcPr>
            <w:tcW w:w="1728" w:type="dxa"/>
          </w:tcPr>
          <w:p w14:paraId="4D43AC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840A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D3C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7E2A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1FDE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автомат на игровом поле</w:t>
            </w:r>
          </w:p>
        </w:tc>
      </w:tr>
    </w:tbl>
    <w:p w14:paraId="569ABE2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7CE23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3.19</w:t>
      </w:r>
    </w:p>
    <w:p w14:paraId="1700075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44"/>
        <w:gridCol w:w="1728"/>
      </w:tblGrid>
      <w:tr w:rsidR="00F603B7" w:rsidRPr="00401959" w14:paraId="3D8F9126" w14:textId="77777777" w:rsidTr="00D0365E">
        <w:tc>
          <w:tcPr>
            <w:tcW w:w="8640" w:type="dxa"/>
            <w:gridSpan w:val="5"/>
          </w:tcPr>
          <w:p w14:paraId="77276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36307D9" w14:textId="77777777" w:rsidTr="00D0365E">
        <w:tc>
          <w:tcPr>
            <w:tcW w:w="1728" w:type="dxa"/>
          </w:tcPr>
          <w:p w14:paraId="47C02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9802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AA9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A30E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A9AD09" w14:textId="77777777" w:rsidTr="00D0365E">
        <w:tc>
          <w:tcPr>
            <w:tcW w:w="1728" w:type="dxa"/>
          </w:tcPr>
          <w:p w14:paraId="7930D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1728" w:type="dxa"/>
          </w:tcPr>
          <w:p w14:paraId="61E37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FDA0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3020C9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Переменнаая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хранения результата от попадания пули</w:t>
            </w:r>
          </w:p>
        </w:tc>
      </w:tr>
      <w:tr w:rsidR="00F603B7" w:rsidRPr="00401959" w14:paraId="368F8D6D" w14:textId="77777777" w:rsidTr="00D0365E">
        <w:tc>
          <w:tcPr>
            <w:tcW w:w="8640" w:type="dxa"/>
            <w:gridSpan w:val="5"/>
          </w:tcPr>
          <w:p w14:paraId="1860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E1FE2C7" w14:textId="77777777" w:rsidTr="00D0365E">
        <w:tc>
          <w:tcPr>
            <w:tcW w:w="1728" w:type="dxa"/>
          </w:tcPr>
          <w:p w14:paraId="3C31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4A7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251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C424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142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C285D8F" w14:textId="77777777" w:rsidTr="00D0365E">
        <w:tc>
          <w:tcPr>
            <w:tcW w:w="1728" w:type="dxa"/>
          </w:tcPr>
          <w:p w14:paraId="684BC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GetGunPosition</w:t>
            </w:r>
            <w:proofErr w:type="spellEnd"/>
          </w:p>
        </w:tc>
        <w:tc>
          <w:tcPr>
            <w:tcW w:w="1728" w:type="dxa"/>
          </w:tcPr>
          <w:p w14:paraId="3D4200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175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22184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characterPosition</w:t>
            </w:r>
            <w:proofErr w:type="spellEnd"/>
          </w:p>
        </w:tc>
        <w:tc>
          <w:tcPr>
            <w:tcW w:w="1728" w:type="dxa"/>
          </w:tcPr>
          <w:p w14:paraId="19520F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Находит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раположение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оружия у игрока</w:t>
            </w:r>
          </w:p>
        </w:tc>
      </w:tr>
      <w:tr w:rsidR="00F603B7" w:rsidRPr="00F603B7" w14:paraId="3122F6A5" w14:textId="77777777" w:rsidTr="00D0365E">
        <w:tc>
          <w:tcPr>
            <w:tcW w:w="1728" w:type="dxa"/>
          </w:tcPr>
          <w:p w14:paraId="339A3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DrawTracer</w:t>
            </w:r>
            <w:proofErr w:type="spellEnd"/>
          </w:p>
        </w:tc>
        <w:tc>
          <w:tcPr>
            <w:tcW w:w="1728" w:type="dxa"/>
          </w:tcPr>
          <w:p w14:paraId="3E510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1AB6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E95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start, Vector3 stop</w:t>
            </w:r>
          </w:p>
        </w:tc>
        <w:tc>
          <w:tcPr>
            <w:tcW w:w="1728" w:type="dxa"/>
          </w:tcPr>
          <w:p w14:paraId="0EF03B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Рисует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трассер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6DC1792" w14:textId="77777777" w:rsidTr="00D0365E">
        <w:tc>
          <w:tcPr>
            <w:tcW w:w="1728" w:type="dxa"/>
          </w:tcPr>
          <w:p w14:paraId="255CDB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SimpleRaycast</w:t>
            </w:r>
            <w:proofErr w:type="spellEnd"/>
          </w:p>
        </w:tc>
        <w:tc>
          <w:tcPr>
            <w:tcW w:w="1728" w:type="dxa"/>
          </w:tcPr>
          <w:p w14:paraId="766A1D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EFD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F626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Transform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transform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raycastRes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4D66AB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Выпускает пулю из заданной позиции и проверяет в какой объект она попала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выстрел.</w:t>
            </w:r>
          </w:p>
        </w:tc>
      </w:tr>
      <w:tr w:rsidR="00F603B7" w:rsidRPr="00F603B7" w14:paraId="03841B81" w14:textId="77777777" w:rsidTr="00D0365E">
        <w:tc>
          <w:tcPr>
            <w:tcW w:w="1728" w:type="dxa"/>
          </w:tcPr>
          <w:p w14:paraId="74813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ShootWithDamage</w:t>
            </w:r>
            <w:proofErr w:type="spellEnd"/>
          </w:p>
        </w:tc>
        <w:tc>
          <w:tcPr>
            <w:tcW w:w="1728" w:type="dxa"/>
          </w:tcPr>
          <w:p w14:paraId="1C3BD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B49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318FB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>, float damage</w:t>
            </w:r>
          </w:p>
        </w:tc>
        <w:tc>
          <w:tcPr>
            <w:tcW w:w="1728" w:type="dxa"/>
          </w:tcPr>
          <w:p w14:paraId="0084D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уроном</w:t>
            </w:r>
            <w:proofErr w:type="spellEnd"/>
          </w:p>
        </w:tc>
      </w:tr>
      <w:tr w:rsidR="00F603B7" w:rsidRPr="00F603B7" w14:paraId="0C5D3A9F" w14:textId="77777777" w:rsidTr="00D0365E">
        <w:tc>
          <w:tcPr>
            <w:tcW w:w="1728" w:type="dxa"/>
          </w:tcPr>
          <w:p w14:paraId="7E1FD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RandomDelta</w:t>
            </w:r>
            <w:proofErr w:type="spellEnd"/>
          </w:p>
        </w:tc>
        <w:tc>
          <w:tcPr>
            <w:tcW w:w="1728" w:type="dxa"/>
          </w:tcPr>
          <w:p w14:paraId="26AC00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A53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074E7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double sigma</w:t>
            </w:r>
          </w:p>
        </w:tc>
        <w:tc>
          <w:tcPr>
            <w:tcW w:w="1728" w:type="dxa"/>
          </w:tcPr>
          <w:p w14:paraId="4FE12B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случайное отклонение на основе распределения Гаусса</w:t>
            </w:r>
          </w:p>
        </w:tc>
      </w:tr>
      <w:tr w:rsidR="00F603B7" w:rsidRPr="00F603B7" w14:paraId="3571EBAD" w14:textId="77777777" w:rsidTr="00D0365E">
        <w:tc>
          <w:tcPr>
            <w:tcW w:w="1728" w:type="dxa"/>
          </w:tcPr>
          <w:p w14:paraId="6F9E9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ShootWithBomb</w:t>
            </w:r>
            <w:proofErr w:type="spellEnd"/>
          </w:p>
        </w:tc>
        <w:tc>
          <w:tcPr>
            <w:tcW w:w="1728" w:type="dxa"/>
          </w:tcPr>
          <w:p w14:paraId="33246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E0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BA81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target, 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bombPrefab</w:t>
            </w:r>
            <w:proofErr w:type="spellEnd"/>
          </w:p>
        </w:tc>
        <w:tc>
          <w:tcPr>
            <w:tcW w:w="1728" w:type="dxa"/>
          </w:tcPr>
          <w:p w14:paraId="2BB40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бомбой</w:t>
            </w:r>
            <w:proofErr w:type="spellEnd"/>
          </w:p>
        </w:tc>
      </w:tr>
    </w:tbl>
    <w:p w14:paraId="6E6B10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C64273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3.20</w:t>
      </w:r>
    </w:p>
    <w:p w14:paraId="4941051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ShotGun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0A7037DB" w14:textId="77777777" w:rsidTr="00D0365E">
        <w:tc>
          <w:tcPr>
            <w:tcW w:w="8640" w:type="dxa"/>
            <w:gridSpan w:val="5"/>
          </w:tcPr>
          <w:p w14:paraId="5E6CAE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</w:p>
        </w:tc>
      </w:tr>
      <w:tr w:rsidR="00F603B7" w:rsidRPr="00F603B7" w14:paraId="7074DDFE" w14:textId="77777777" w:rsidTr="00D0365E">
        <w:tc>
          <w:tcPr>
            <w:tcW w:w="1728" w:type="dxa"/>
          </w:tcPr>
          <w:p w14:paraId="0E1B7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922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6DA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CCAF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50883F" w14:textId="77777777" w:rsidTr="00D0365E">
        <w:tc>
          <w:tcPr>
            <w:tcW w:w="1728" w:type="dxa"/>
          </w:tcPr>
          <w:p w14:paraId="4E755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05B47D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16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D09E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717F17E0" w14:textId="77777777" w:rsidTr="00D0365E">
        <w:tc>
          <w:tcPr>
            <w:tcW w:w="1728" w:type="dxa"/>
          </w:tcPr>
          <w:p w14:paraId="5287D4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3FF68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6A5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BE23E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4ADE19E2" w14:textId="77777777" w:rsidTr="00D0365E">
        <w:tc>
          <w:tcPr>
            <w:tcW w:w="1728" w:type="dxa"/>
          </w:tcPr>
          <w:p w14:paraId="33C3D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7C4F72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B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6899B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231872F3" w14:textId="77777777" w:rsidTr="00D0365E">
        <w:tc>
          <w:tcPr>
            <w:tcW w:w="1728" w:type="dxa"/>
          </w:tcPr>
          <w:p w14:paraId="4593DE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damage</w:t>
            </w:r>
          </w:p>
        </w:tc>
        <w:tc>
          <w:tcPr>
            <w:tcW w:w="1728" w:type="dxa"/>
          </w:tcPr>
          <w:p w14:paraId="54CAA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A2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90D3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5B12352C" w14:textId="77777777" w:rsidTr="00D0365E">
        <w:tc>
          <w:tcPr>
            <w:tcW w:w="1728" w:type="dxa"/>
          </w:tcPr>
          <w:p w14:paraId="7BFE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shootsCount</w:t>
            </w:r>
            <w:proofErr w:type="spellEnd"/>
          </w:p>
        </w:tc>
        <w:tc>
          <w:tcPr>
            <w:tcW w:w="1728" w:type="dxa"/>
          </w:tcPr>
          <w:p w14:paraId="707F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BB0C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E19B5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дроби, вылетающее за один выстрел</w:t>
            </w:r>
          </w:p>
        </w:tc>
      </w:tr>
      <w:tr w:rsidR="00F603B7" w:rsidRPr="00F603B7" w14:paraId="1423D47D" w14:textId="77777777" w:rsidTr="00D0365E">
        <w:tc>
          <w:tcPr>
            <w:tcW w:w="1728" w:type="dxa"/>
          </w:tcPr>
          <w:p w14:paraId="648EB2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51639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5381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3635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3ADABBCD" w14:textId="77777777" w:rsidTr="00D0365E">
        <w:tc>
          <w:tcPr>
            <w:tcW w:w="1728" w:type="dxa"/>
          </w:tcPr>
          <w:p w14:paraId="3D9B6A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E59E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54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992A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FA725B1" w14:textId="77777777" w:rsidTr="00D0365E">
        <w:tc>
          <w:tcPr>
            <w:tcW w:w="1728" w:type="dxa"/>
          </w:tcPr>
          <w:p w14:paraId="74638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972D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F80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1AB5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0AE78E53" w14:textId="77777777" w:rsidTr="00D0365E">
        <w:tc>
          <w:tcPr>
            <w:tcW w:w="1728" w:type="dxa"/>
          </w:tcPr>
          <w:p w14:paraId="7A5DF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2CA3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C2F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CA9D8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246DA38B" w14:textId="77777777" w:rsidTr="00D0365E">
        <w:tc>
          <w:tcPr>
            <w:tcW w:w="8640" w:type="dxa"/>
            <w:gridSpan w:val="5"/>
          </w:tcPr>
          <w:p w14:paraId="704BBBB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ShotGun</w:t>
            </w:r>
            <w:proofErr w:type="spellEnd"/>
          </w:p>
        </w:tc>
      </w:tr>
      <w:tr w:rsidR="00F603B7" w:rsidRPr="00F603B7" w14:paraId="4E728659" w14:textId="77777777" w:rsidTr="00D0365E">
        <w:tc>
          <w:tcPr>
            <w:tcW w:w="1728" w:type="dxa"/>
          </w:tcPr>
          <w:p w14:paraId="1D27BE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BF2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B0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DFEF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A36A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C08DF5" w14:textId="77777777" w:rsidTr="00D0365E">
        <w:tc>
          <w:tcPr>
            <w:tcW w:w="1728" w:type="dxa"/>
          </w:tcPr>
          <w:p w14:paraId="1A98D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756AB1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192218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1FD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DA7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35EB557E" w14:textId="77777777" w:rsidTr="00D0365E">
        <w:tc>
          <w:tcPr>
            <w:tcW w:w="1728" w:type="dxa"/>
          </w:tcPr>
          <w:p w14:paraId="3612B8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7411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E5C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B3DE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75F81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дробовик на игровом поле</w:t>
            </w:r>
          </w:p>
        </w:tc>
      </w:tr>
    </w:tbl>
    <w:p w14:paraId="203B9A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9AF07D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3.21</w:t>
      </w:r>
    </w:p>
    <w:p w14:paraId="3ACB7FC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DamageSource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69"/>
      </w:tblGrid>
      <w:tr w:rsidR="00F603B7" w:rsidRPr="00401959" w14:paraId="680E2504" w14:textId="77777777" w:rsidTr="00D0365E">
        <w:tc>
          <w:tcPr>
            <w:tcW w:w="8640" w:type="dxa"/>
            <w:gridSpan w:val="5"/>
          </w:tcPr>
          <w:p w14:paraId="2BF16D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</w:p>
        </w:tc>
      </w:tr>
      <w:tr w:rsidR="00F603B7" w:rsidRPr="00F603B7" w14:paraId="74983284" w14:textId="77777777" w:rsidTr="00D0365E">
        <w:tc>
          <w:tcPr>
            <w:tcW w:w="1728" w:type="dxa"/>
          </w:tcPr>
          <w:p w14:paraId="01AEF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83D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E3043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C8C47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8D5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529F378" w14:textId="77777777" w:rsidTr="00D0365E">
        <w:tc>
          <w:tcPr>
            <w:tcW w:w="1728" w:type="dxa"/>
          </w:tcPr>
          <w:p w14:paraId="0DD6DB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28" w:type="dxa"/>
          </w:tcPr>
          <w:p w14:paraId="06B66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B6FE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05FA3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0E06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отсутствию источнику урона</w:t>
            </w:r>
          </w:p>
        </w:tc>
      </w:tr>
      <w:tr w:rsidR="00F603B7" w:rsidRPr="00F603B7" w14:paraId="350107B2" w14:textId="77777777" w:rsidTr="00D0365E">
        <w:tc>
          <w:tcPr>
            <w:tcW w:w="1728" w:type="dxa"/>
          </w:tcPr>
          <w:p w14:paraId="656E42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InstaKill</w:t>
            </w:r>
            <w:proofErr w:type="spellEnd"/>
          </w:p>
        </w:tc>
        <w:tc>
          <w:tcPr>
            <w:tcW w:w="1728" w:type="dxa"/>
          </w:tcPr>
          <w:p w14:paraId="52027E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AAF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CE86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B0B4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бесконечно сильному источнику урона</w:t>
            </w:r>
          </w:p>
        </w:tc>
      </w:tr>
      <w:tr w:rsidR="00F603B7" w:rsidRPr="00F603B7" w14:paraId="1E93FF88" w14:textId="77777777" w:rsidTr="00D0365E">
        <w:tc>
          <w:tcPr>
            <w:tcW w:w="1728" w:type="dxa"/>
          </w:tcPr>
          <w:p w14:paraId="039113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FB26F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6D5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D401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3DE894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игроку, который является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источником урона</w:t>
            </w:r>
          </w:p>
        </w:tc>
      </w:tr>
      <w:tr w:rsidR="00F603B7" w:rsidRPr="00F603B7" w14:paraId="072D76D6" w14:textId="77777777" w:rsidTr="00D0365E">
        <w:tc>
          <w:tcPr>
            <w:tcW w:w="1728" w:type="dxa"/>
          </w:tcPr>
          <w:p w14:paraId="2EBED2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9A35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2472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0413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90B2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игрока</w:t>
            </w:r>
          </w:p>
        </w:tc>
      </w:tr>
      <w:tr w:rsidR="00F603B7" w:rsidRPr="00F603B7" w14:paraId="35513185" w14:textId="77777777" w:rsidTr="00D0365E">
        <w:tc>
          <w:tcPr>
            <w:tcW w:w="1728" w:type="dxa"/>
          </w:tcPr>
          <w:p w14:paraId="7634A2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Bomb</w:t>
            </w:r>
          </w:p>
        </w:tc>
        <w:tc>
          <w:tcPr>
            <w:tcW w:w="1728" w:type="dxa"/>
          </w:tcPr>
          <w:p w14:paraId="5C580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10FA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B657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1B4C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бомбы</w:t>
            </w:r>
          </w:p>
        </w:tc>
      </w:tr>
      <w:tr w:rsidR="00F603B7" w:rsidRPr="00F603B7" w14:paraId="53780855" w14:textId="77777777" w:rsidTr="00D0365E">
        <w:tc>
          <w:tcPr>
            <w:tcW w:w="1728" w:type="dxa"/>
          </w:tcPr>
          <w:p w14:paraId="06E58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GetSourceGO</w:t>
            </w:r>
            <w:proofErr w:type="spellEnd"/>
          </w:p>
        </w:tc>
        <w:tc>
          <w:tcPr>
            <w:tcW w:w="1728" w:type="dxa"/>
          </w:tcPr>
          <w:p w14:paraId="2FB7BB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E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3E7F5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damageSource</w:t>
            </w:r>
            <w:proofErr w:type="spellEnd"/>
          </w:p>
        </w:tc>
        <w:tc>
          <w:tcPr>
            <w:tcW w:w="1728" w:type="dxa"/>
          </w:tcPr>
          <w:p w14:paraId="14C48D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объект, от которого был получен урон</w:t>
            </w:r>
          </w:p>
        </w:tc>
      </w:tr>
    </w:tbl>
    <w:p w14:paraId="3EE48D1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10611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3.22</w:t>
      </w:r>
    </w:p>
    <w:p w14:paraId="40E14E5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HPChange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D51C3" w14:textId="77777777" w:rsidTr="00D0365E">
        <w:tc>
          <w:tcPr>
            <w:tcW w:w="8640" w:type="dxa"/>
            <w:gridSpan w:val="5"/>
          </w:tcPr>
          <w:p w14:paraId="1E879C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</w:p>
        </w:tc>
      </w:tr>
      <w:tr w:rsidR="00F603B7" w:rsidRPr="00F603B7" w14:paraId="67AECFCC" w14:textId="77777777" w:rsidTr="00D0365E">
        <w:tc>
          <w:tcPr>
            <w:tcW w:w="1728" w:type="dxa"/>
          </w:tcPr>
          <w:p w14:paraId="09B693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C410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8B0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24E0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D30DAC" w14:textId="77777777" w:rsidTr="00D0365E">
        <w:tc>
          <w:tcPr>
            <w:tcW w:w="1728" w:type="dxa"/>
          </w:tcPr>
          <w:p w14:paraId="3866A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delta</w:t>
            </w:r>
          </w:p>
        </w:tc>
        <w:tc>
          <w:tcPr>
            <w:tcW w:w="1728" w:type="dxa"/>
          </w:tcPr>
          <w:p w14:paraId="561A4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9FF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79F5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Дельта, на которую изменилось здоровье</w:t>
            </w:r>
          </w:p>
        </w:tc>
      </w:tr>
      <w:tr w:rsidR="00F603B7" w:rsidRPr="00F603B7" w14:paraId="6D605BCE" w14:textId="77777777" w:rsidTr="00D0365E">
        <w:tc>
          <w:tcPr>
            <w:tcW w:w="1728" w:type="dxa"/>
          </w:tcPr>
          <w:p w14:paraId="0AC04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728" w:type="dxa"/>
          </w:tcPr>
          <w:p w14:paraId="0CF6B2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3B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03E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Источник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63AD0172" w14:textId="77777777" w:rsidTr="00D0365E">
        <w:tc>
          <w:tcPr>
            <w:tcW w:w="8640" w:type="dxa"/>
            <w:gridSpan w:val="5"/>
          </w:tcPr>
          <w:p w14:paraId="24AEDEFB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структуры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HP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</w:tr>
      <w:tr w:rsidR="00F603B7" w:rsidRPr="00F603B7" w14:paraId="00E5D533" w14:textId="77777777" w:rsidTr="00D0365E">
        <w:tc>
          <w:tcPr>
            <w:tcW w:w="1728" w:type="dxa"/>
          </w:tcPr>
          <w:p w14:paraId="7F1D70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6F8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D7A3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E3B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4A77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D1DA045" w14:textId="77777777" w:rsidTr="00D0365E">
        <w:tc>
          <w:tcPr>
            <w:tcW w:w="1728" w:type="dxa"/>
          </w:tcPr>
          <w:p w14:paraId="0C30A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42590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C1E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9B9D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delta, int source</w:t>
            </w:r>
          </w:p>
        </w:tc>
        <w:tc>
          <w:tcPr>
            <w:tcW w:w="1728" w:type="dxa"/>
          </w:tcPr>
          <w:p w14:paraId="3A19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249A6E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396B28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3.23</w:t>
      </w:r>
    </w:p>
    <w:p w14:paraId="574CDB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68"/>
      </w:tblGrid>
      <w:tr w:rsidR="00F603B7" w:rsidRPr="00401959" w14:paraId="3B38D92B" w14:textId="77777777" w:rsidTr="00D0365E">
        <w:tc>
          <w:tcPr>
            <w:tcW w:w="8640" w:type="dxa"/>
            <w:gridSpan w:val="5"/>
          </w:tcPr>
          <w:p w14:paraId="3A892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558E60F8" w14:textId="77777777" w:rsidTr="00D0365E">
        <w:tc>
          <w:tcPr>
            <w:tcW w:w="1728" w:type="dxa"/>
          </w:tcPr>
          <w:p w14:paraId="0EF017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D26F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303F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805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53019" w14:textId="77777777" w:rsidTr="00D0365E">
        <w:tc>
          <w:tcPr>
            <w:tcW w:w="1728" w:type="dxa"/>
          </w:tcPr>
          <w:p w14:paraId="522ADE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MaxHP</w:t>
            </w:r>
            <w:proofErr w:type="spellEnd"/>
          </w:p>
        </w:tc>
        <w:tc>
          <w:tcPr>
            <w:tcW w:w="1728" w:type="dxa"/>
          </w:tcPr>
          <w:p w14:paraId="51B68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AC3F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81A69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здоровья у объекта</w:t>
            </w:r>
          </w:p>
        </w:tc>
      </w:tr>
      <w:tr w:rsidR="00F603B7" w:rsidRPr="00F603B7" w14:paraId="57640485" w14:textId="77777777" w:rsidTr="00D0365E">
        <w:tc>
          <w:tcPr>
            <w:tcW w:w="1728" w:type="dxa"/>
          </w:tcPr>
          <w:p w14:paraId="1722FA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HPAnimationSpeed</w:t>
            </w:r>
            <w:proofErr w:type="spellEnd"/>
          </w:p>
        </w:tc>
        <w:tc>
          <w:tcPr>
            <w:tcW w:w="1728" w:type="dxa"/>
          </w:tcPr>
          <w:p w14:paraId="33F23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315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1CA1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Скорость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анимирования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изменения здоровья у объекта</w:t>
            </w:r>
          </w:p>
        </w:tc>
      </w:tr>
      <w:tr w:rsidR="00F603B7" w:rsidRPr="00F603B7" w14:paraId="01D074A3" w14:textId="77777777" w:rsidTr="00D0365E">
        <w:tc>
          <w:tcPr>
            <w:tcW w:w="1728" w:type="dxa"/>
          </w:tcPr>
          <w:p w14:paraId="330E5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hpImage</w:t>
            </w:r>
            <w:proofErr w:type="spellEnd"/>
          </w:p>
        </w:tc>
        <w:tc>
          <w:tcPr>
            <w:tcW w:w="1728" w:type="dxa"/>
          </w:tcPr>
          <w:p w14:paraId="488A89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F0B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72FA27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Изображение, на котором рисуется полоска со здоровьем</w:t>
            </w:r>
          </w:p>
        </w:tc>
      </w:tr>
      <w:tr w:rsidR="00F603B7" w:rsidRPr="00F603B7" w14:paraId="3BE96D57" w14:textId="77777777" w:rsidTr="00D0365E">
        <w:tc>
          <w:tcPr>
            <w:tcW w:w="1728" w:type="dxa"/>
          </w:tcPr>
          <w:p w14:paraId="35173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dead</w:t>
            </w:r>
          </w:p>
        </w:tc>
        <w:tc>
          <w:tcPr>
            <w:tcW w:w="1728" w:type="dxa"/>
          </w:tcPr>
          <w:p w14:paraId="5696A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297C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E966D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 ли убит данный объект</w:t>
            </w:r>
          </w:p>
        </w:tc>
      </w:tr>
      <w:tr w:rsidR="00F603B7" w:rsidRPr="00F603B7" w14:paraId="43677006" w14:textId="77777777" w:rsidTr="00D0365E">
        <w:tc>
          <w:tcPr>
            <w:tcW w:w="1728" w:type="dxa"/>
          </w:tcPr>
          <w:p w14:paraId="051474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currentHp</w:t>
            </w:r>
            <w:proofErr w:type="spellEnd"/>
          </w:p>
        </w:tc>
        <w:tc>
          <w:tcPr>
            <w:tcW w:w="1728" w:type="dxa"/>
          </w:tcPr>
          <w:p w14:paraId="7CC92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F6F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75D4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15244357" w14:textId="77777777" w:rsidTr="00D0365E">
        <w:tc>
          <w:tcPr>
            <w:tcW w:w="1728" w:type="dxa"/>
          </w:tcPr>
          <w:p w14:paraId="724171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  <w:tc>
          <w:tcPr>
            <w:tcW w:w="1728" w:type="dxa"/>
          </w:tcPr>
          <w:p w14:paraId="53A70A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F7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8D20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</w:tr>
      <w:tr w:rsidR="00F603B7" w:rsidRPr="00401959" w14:paraId="21085F92" w14:textId="77777777" w:rsidTr="00D0365E">
        <w:tc>
          <w:tcPr>
            <w:tcW w:w="8640" w:type="dxa"/>
            <w:gridSpan w:val="5"/>
          </w:tcPr>
          <w:p w14:paraId="2B3811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6E3703AA" w14:textId="77777777" w:rsidTr="00D0365E">
        <w:tc>
          <w:tcPr>
            <w:tcW w:w="1728" w:type="dxa"/>
          </w:tcPr>
          <w:p w14:paraId="59472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A6EB1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39563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1D5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1DA4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596BC8" w14:textId="77777777" w:rsidTr="00D0365E">
        <w:tc>
          <w:tcPr>
            <w:tcW w:w="1728" w:type="dxa"/>
          </w:tcPr>
          <w:p w14:paraId="4F947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EBE3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392BC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69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CD8C7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Иництализирует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79702EC" w14:textId="77777777" w:rsidTr="00D0365E">
        <w:tc>
          <w:tcPr>
            <w:tcW w:w="1728" w:type="dxa"/>
          </w:tcPr>
          <w:p w14:paraId="5888AF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EC64A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1355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BD1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0248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Анимирует полоску здоровья.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57FBC6C6" w14:textId="77777777" w:rsidTr="00D0365E">
        <w:tc>
          <w:tcPr>
            <w:tcW w:w="1728" w:type="dxa"/>
          </w:tcPr>
          <w:p w14:paraId="4757C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TakeDamage</w:t>
            </w:r>
            <w:proofErr w:type="spellEnd"/>
          </w:p>
        </w:tc>
        <w:tc>
          <w:tcPr>
            <w:tcW w:w="1728" w:type="dxa"/>
          </w:tcPr>
          <w:p w14:paraId="0DE50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1C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187E6F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damage, int source, bool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autoSendChange</w:t>
            </w:r>
            <w:proofErr w:type="spellEnd"/>
          </w:p>
        </w:tc>
        <w:tc>
          <w:tcPr>
            <w:tcW w:w="1728" w:type="dxa"/>
          </w:tcPr>
          <w:p w14:paraId="4593F3C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Наносит урон по здоровью данного объекта</w:t>
            </w:r>
          </w:p>
        </w:tc>
      </w:tr>
      <w:tr w:rsidR="00F603B7" w:rsidRPr="00F603B7" w14:paraId="3339C539" w14:textId="77777777" w:rsidTr="00D0365E">
        <w:tc>
          <w:tcPr>
            <w:tcW w:w="1728" w:type="dxa"/>
          </w:tcPr>
          <w:p w14:paraId="71057D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AAFA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981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95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D139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2436CC88" w14:textId="77777777" w:rsidTr="00D0365E">
        <w:tc>
          <w:tcPr>
            <w:tcW w:w="1728" w:type="dxa"/>
          </w:tcPr>
          <w:p w14:paraId="4A4FE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5A90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865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59E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target,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676EE4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изменение здоровья к объекту</w:t>
            </w:r>
          </w:p>
        </w:tc>
      </w:tr>
    </w:tbl>
    <w:p w14:paraId="655145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D53CD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3.24</w:t>
      </w:r>
    </w:p>
    <w:p w14:paraId="048C76C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32"/>
        <w:gridCol w:w="1728"/>
        <w:gridCol w:w="1919"/>
        <w:gridCol w:w="1728"/>
        <w:gridCol w:w="1790"/>
      </w:tblGrid>
      <w:tr w:rsidR="00F603B7" w:rsidRPr="00F603B7" w14:paraId="3D2E2AB5" w14:textId="77777777" w:rsidTr="00D0365E">
        <w:tc>
          <w:tcPr>
            <w:tcW w:w="8640" w:type="dxa"/>
            <w:gridSpan w:val="5"/>
          </w:tcPr>
          <w:p w14:paraId="1BB65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3DE5CB8B" w14:textId="77777777" w:rsidTr="00D0365E">
        <w:tc>
          <w:tcPr>
            <w:tcW w:w="1728" w:type="dxa"/>
          </w:tcPr>
          <w:p w14:paraId="2F292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9116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BD826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E4BD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25D669" w14:textId="77777777" w:rsidTr="00D0365E">
        <w:tc>
          <w:tcPr>
            <w:tcW w:w="1728" w:type="dxa"/>
          </w:tcPr>
          <w:p w14:paraId="33BE6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1728" w:type="dxa"/>
          </w:tcPr>
          <w:p w14:paraId="2AFC93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AD83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3456" w:type="dxa"/>
            <w:gridSpan w:val="2"/>
          </w:tcPr>
          <w:p w14:paraId="39AD6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A273BC6" w14:textId="77777777" w:rsidTr="00D0365E">
        <w:tc>
          <w:tcPr>
            <w:tcW w:w="1728" w:type="dxa"/>
          </w:tcPr>
          <w:p w14:paraId="629F5B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1728" w:type="dxa"/>
          </w:tcPr>
          <w:p w14:paraId="16880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CBA50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3456" w:type="dxa"/>
            <w:gridSpan w:val="2"/>
          </w:tcPr>
          <w:p w14:paraId="12B66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2B9E5A6" w14:textId="77777777" w:rsidTr="00D0365E">
        <w:tc>
          <w:tcPr>
            <w:tcW w:w="1728" w:type="dxa"/>
          </w:tcPr>
          <w:p w14:paraId="4E2D0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310135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85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3CFEB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0CE6A474" w14:textId="77777777" w:rsidTr="00D0365E">
        <w:tc>
          <w:tcPr>
            <w:tcW w:w="1728" w:type="dxa"/>
          </w:tcPr>
          <w:p w14:paraId="00ABC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moveForce</w:t>
            </w:r>
            <w:proofErr w:type="spellEnd"/>
          </w:p>
        </w:tc>
        <w:tc>
          <w:tcPr>
            <w:tcW w:w="1728" w:type="dxa"/>
          </w:tcPr>
          <w:p w14:paraId="5A2FE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99F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CA6FA8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Сила, которая изменяет скорость персонажа</w:t>
            </w:r>
          </w:p>
        </w:tc>
      </w:tr>
      <w:tr w:rsidR="00F603B7" w:rsidRPr="00F603B7" w14:paraId="75FDE586" w14:textId="77777777" w:rsidTr="00D0365E">
        <w:tc>
          <w:tcPr>
            <w:tcW w:w="1728" w:type="dxa"/>
          </w:tcPr>
          <w:p w14:paraId="073FB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324C2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81E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6BB2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Максимальная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2097558" w14:textId="77777777" w:rsidTr="00D0365E">
        <w:tc>
          <w:tcPr>
            <w:tcW w:w="1728" w:type="dxa"/>
          </w:tcPr>
          <w:p w14:paraId="285B3B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4EF6D3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1B9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32D75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3CA3229" w14:textId="77777777" w:rsidTr="00D0365E">
        <w:tc>
          <w:tcPr>
            <w:tcW w:w="1728" w:type="dxa"/>
          </w:tcPr>
          <w:p w14:paraId="6FE7B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groundCollisions</w:t>
            </w:r>
            <w:proofErr w:type="spellEnd"/>
          </w:p>
        </w:tc>
        <w:tc>
          <w:tcPr>
            <w:tcW w:w="1728" w:type="dxa"/>
          </w:tcPr>
          <w:p w14:paraId="26EF11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8D7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196C88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272A31AD" w14:textId="77777777" w:rsidTr="00D0365E">
        <w:tc>
          <w:tcPr>
            <w:tcW w:w="1728" w:type="dxa"/>
          </w:tcPr>
          <w:p w14:paraId="2EF34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isGrounded</w:t>
            </w:r>
            <w:proofErr w:type="spellEnd"/>
          </w:p>
        </w:tc>
        <w:tc>
          <w:tcPr>
            <w:tcW w:w="1728" w:type="dxa"/>
          </w:tcPr>
          <w:p w14:paraId="45E3B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488B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90C4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Находится ли персонаж на земле</w:t>
            </w:r>
          </w:p>
        </w:tc>
      </w:tr>
      <w:tr w:rsidR="00F603B7" w:rsidRPr="00F603B7" w14:paraId="2B84BFED" w14:textId="77777777" w:rsidTr="00D0365E">
        <w:tc>
          <w:tcPr>
            <w:tcW w:w="8640" w:type="dxa"/>
            <w:gridSpan w:val="5"/>
          </w:tcPr>
          <w:p w14:paraId="18C07C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606C457A" w14:textId="77777777" w:rsidTr="00D0365E">
        <w:tc>
          <w:tcPr>
            <w:tcW w:w="1728" w:type="dxa"/>
          </w:tcPr>
          <w:p w14:paraId="1EC3B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4C26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FF8F1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C4A7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4EAB56" w14:textId="77777777" w:rsidTr="00D0365E">
        <w:tc>
          <w:tcPr>
            <w:tcW w:w="1728" w:type="dxa"/>
          </w:tcPr>
          <w:p w14:paraId="34B24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TargetDirection</w:t>
            </w:r>
            <w:proofErr w:type="spellEnd"/>
          </w:p>
        </w:tc>
        <w:tc>
          <w:tcPr>
            <w:tcW w:w="1728" w:type="dxa"/>
          </w:tcPr>
          <w:p w14:paraId="35A34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53642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3563C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должен двигаться персонаж</w:t>
            </w:r>
          </w:p>
        </w:tc>
      </w:tr>
      <w:tr w:rsidR="00F603B7" w:rsidRPr="00F603B7" w14:paraId="119B1320" w14:textId="77777777" w:rsidTr="00D0365E">
        <w:tc>
          <w:tcPr>
            <w:tcW w:w="1728" w:type="dxa"/>
          </w:tcPr>
          <w:p w14:paraId="0B0FF6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TargetRotation</w:t>
            </w:r>
            <w:proofErr w:type="spellEnd"/>
          </w:p>
        </w:tc>
        <w:tc>
          <w:tcPr>
            <w:tcW w:w="1728" w:type="dxa"/>
          </w:tcPr>
          <w:p w14:paraId="7E6336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3F26CC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E78F6A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смотрит персонаж</w:t>
            </w:r>
          </w:p>
        </w:tc>
      </w:tr>
      <w:tr w:rsidR="00F603B7" w:rsidRPr="00F603B7" w14:paraId="099B1C41" w14:textId="77777777" w:rsidTr="00D0365E">
        <w:tc>
          <w:tcPr>
            <w:tcW w:w="8640" w:type="dxa"/>
            <w:gridSpan w:val="5"/>
          </w:tcPr>
          <w:p w14:paraId="05397D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5C86C6FB" w14:textId="77777777" w:rsidTr="00D0365E">
        <w:tc>
          <w:tcPr>
            <w:tcW w:w="1728" w:type="dxa"/>
          </w:tcPr>
          <w:p w14:paraId="1E979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9B18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B0EF8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86129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2825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A45E9C9" w14:textId="77777777" w:rsidTr="00D0365E">
        <w:tc>
          <w:tcPr>
            <w:tcW w:w="1728" w:type="dxa"/>
          </w:tcPr>
          <w:p w14:paraId="398C6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A4BBD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9E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C9C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2AEE2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BEB916" w14:textId="77777777" w:rsidTr="00D0365E">
        <w:tc>
          <w:tcPr>
            <w:tcW w:w="1728" w:type="dxa"/>
          </w:tcPr>
          <w:p w14:paraId="072685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DeGround</w:t>
            </w:r>
            <w:proofErr w:type="spellEnd"/>
          </w:p>
        </w:tc>
        <w:tc>
          <w:tcPr>
            <w:tcW w:w="1728" w:type="dxa"/>
          </w:tcPr>
          <w:p w14:paraId="6BDC9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717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B45E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5FAD486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Провряет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что персонаж всё еще стоит на земле.</w:t>
            </w:r>
          </w:p>
        </w:tc>
      </w:tr>
      <w:tr w:rsidR="00F603B7" w:rsidRPr="00F603B7" w14:paraId="0197BC0A" w14:textId="77777777" w:rsidTr="00D0365E">
        <w:tc>
          <w:tcPr>
            <w:tcW w:w="1728" w:type="dxa"/>
          </w:tcPr>
          <w:p w14:paraId="50CF4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OnTriggerStay</w:t>
            </w:r>
            <w:proofErr w:type="spellEnd"/>
          </w:p>
        </w:tc>
        <w:tc>
          <w:tcPr>
            <w:tcW w:w="1728" w:type="dxa"/>
          </w:tcPr>
          <w:p w14:paraId="39EB7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11EF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D1D7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2DC1DF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всё ещё стоит на данном коллайдере.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08154BE7" w14:textId="77777777" w:rsidTr="00D0365E">
        <w:tc>
          <w:tcPr>
            <w:tcW w:w="1728" w:type="dxa"/>
          </w:tcPr>
          <w:p w14:paraId="35158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OnTriggerExit</w:t>
            </w:r>
            <w:proofErr w:type="spellEnd"/>
          </w:p>
        </w:tc>
        <w:tc>
          <w:tcPr>
            <w:tcW w:w="1728" w:type="dxa"/>
          </w:tcPr>
          <w:p w14:paraId="14FC43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C49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C8F07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66313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больше не стоит на данном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коллайдере .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31F1D120" w14:textId="77777777" w:rsidTr="00D0365E">
        <w:tc>
          <w:tcPr>
            <w:tcW w:w="1728" w:type="dxa"/>
          </w:tcPr>
          <w:p w14:paraId="340D9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FixedUpdate</w:t>
            </w:r>
            <w:proofErr w:type="spellEnd"/>
          </w:p>
        </w:tc>
        <w:tc>
          <w:tcPr>
            <w:tcW w:w="1728" w:type="dxa"/>
          </w:tcPr>
          <w:p w14:paraId="08A85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F867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95BC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D361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Производит передвижение персонажа.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каждой обработке физики</w:t>
            </w:r>
          </w:p>
        </w:tc>
      </w:tr>
      <w:tr w:rsidR="00F603B7" w:rsidRPr="00F603B7" w14:paraId="166DE32B" w14:textId="77777777" w:rsidTr="00D0365E">
        <w:tc>
          <w:tcPr>
            <w:tcW w:w="1728" w:type="dxa"/>
          </w:tcPr>
          <w:p w14:paraId="24F083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OnDrawGizmos</w:t>
            </w:r>
            <w:proofErr w:type="spellEnd"/>
          </w:p>
        </w:tc>
        <w:tc>
          <w:tcPr>
            <w:tcW w:w="1728" w:type="dxa"/>
          </w:tcPr>
          <w:p w14:paraId="39E82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CC6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DE76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7EFA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отладочную информацию о состоянии игрока.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средой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0B0A68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F0CAC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3.25</w:t>
      </w:r>
    </w:p>
    <w:p w14:paraId="27A010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PlayerAnimationState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456"/>
      </w:tblGrid>
      <w:tr w:rsidR="00F603B7" w:rsidRPr="00F603B7" w14:paraId="5046BE66" w14:textId="77777777" w:rsidTr="00D0365E">
        <w:tc>
          <w:tcPr>
            <w:tcW w:w="8640" w:type="dxa"/>
            <w:gridSpan w:val="4"/>
          </w:tcPr>
          <w:p w14:paraId="429E5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</w:tr>
      <w:tr w:rsidR="00F603B7" w:rsidRPr="00F603B7" w14:paraId="02346AF8" w14:textId="77777777" w:rsidTr="00D0365E">
        <w:tc>
          <w:tcPr>
            <w:tcW w:w="1728" w:type="dxa"/>
          </w:tcPr>
          <w:p w14:paraId="45032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27E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9B96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76F3C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A041B8B" w14:textId="77777777" w:rsidTr="00D0365E">
        <w:tc>
          <w:tcPr>
            <w:tcW w:w="1728" w:type="dxa"/>
          </w:tcPr>
          <w:p w14:paraId="2FF860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6887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FAF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</w:tcPr>
          <w:p w14:paraId="05438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сейчас быть анимация стояния на месте</w:t>
            </w:r>
          </w:p>
        </w:tc>
      </w:tr>
      <w:tr w:rsidR="00F603B7" w:rsidRPr="00F603B7" w14:paraId="38DFB915" w14:textId="77777777" w:rsidTr="00D0365E">
        <w:tc>
          <w:tcPr>
            <w:tcW w:w="1728" w:type="dxa"/>
          </w:tcPr>
          <w:p w14:paraId="5AA16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7CF3C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CE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3DB3E1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2CA38CFB" w14:textId="77777777" w:rsidTr="00D0365E">
        <w:tc>
          <w:tcPr>
            <w:tcW w:w="1728" w:type="dxa"/>
          </w:tcPr>
          <w:p w14:paraId="79CC2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281747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1F32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67CFD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</w:tbl>
    <w:p w14:paraId="196454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90E3C2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3.26</w:t>
      </w:r>
    </w:p>
    <w:p w14:paraId="7225DA4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Client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6"/>
        <w:gridCol w:w="1496"/>
        <w:gridCol w:w="1939"/>
        <w:gridCol w:w="2248"/>
        <w:gridCol w:w="1746"/>
      </w:tblGrid>
      <w:tr w:rsidR="00F603B7" w:rsidRPr="00F603B7" w14:paraId="37952B6C" w14:textId="77777777" w:rsidTr="00D0365E">
        <w:tc>
          <w:tcPr>
            <w:tcW w:w="8640" w:type="dxa"/>
            <w:gridSpan w:val="5"/>
          </w:tcPr>
          <w:p w14:paraId="31341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8DCE162" w14:textId="77777777" w:rsidTr="00D0365E">
        <w:tc>
          <w:tcPr>
            <w:tcW w:w="1728" w:type="dxa"/>
          </w:tcPr>
          <w:p w14:paraId="70AF9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2C30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5F5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889C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0AA727" w14:textId="77777777" w:rsidTr="00D0365E">
        <w:tc>
          <w:tcPr>
            <w:tcW w:w="1728" w:type="dxa"/>
          </w:tcPr>
          <w:p w14:paraId="4CBF6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1728" w:type="dxa"/>
          </w:tcPr>
          <w:p w14:paraId="65FD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95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3456" w:type="dxa"/>
            <w:gridSpan w:val="2"/>
          </w:tcPr>
          <w:p w14:paraId="5BBC4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Рендерер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пуль</w:t>
            </w:r>
            <w:proofErr w:type="spellEnd"/>
          </w:p>
        </w:tc>
      </w:tr>
      <w:tr w:rsidR="00F603B7" w:rsidRPr="00F603B7" w14:paraId="1304416A" w14:textId="77777777" w:rsidTr="00D0365E">
        <w:tc>
          <w:tcPr>
            <w:tcW w:w="1728" w:type="dxa"/>
          </w:tcPr>
          <w:p w14:paraId="4DBB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spawnBorder</w:t>
            </w:r>
            <w:proofErr w:type="spellEnd"/>
          </w:p>
        </w:tc>
        <w:tc>
          <w:tcPr>
            <w:tcW w:w="1728" w:type="dxa"/>
          </w:tcPr>
          <w:p w14:paraId="2B83BE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1D6A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B89DD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хранящиц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границу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внутри которой можно создавать объекты</w:t>
            </w:r>
          </w:p>
        </w:tc>
      </w:tr>
      <w:tr w:rsidR="00F603B7" w:rsidRPr="00F603B7" w14:paraId="672986C8" w14:textId="77777777" w:rsidTr="00D0365E">
        <w:tc>
          <w:tcPr>
            <w:tcW w:w="1728" w:type="dxa"/>
          </w:tcPr>
          <w:p w14:paraId="254E29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spawnPolygon</w:t>
            </w:r>
            <w:proofErr w:type="spellEnd"/>
          </w:p>
        </w:tc>
        <w:tc>
          <w:tcPr>
            <w:tcW w:w="1728" w:type="dxa"/>
          </w:tcPr>
          <w:p w14:paraId="42AAEE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9A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3456" w:type="dxa"/>
            <w:gridSpan w:val="2"/>
          </w:tcPr>
          <w:p w14:paraId="6F2B3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Граница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</w:p>
        </w:tc>
      </w:tr>
      <w:tr w:rsidR="00F603B7" w:rsidRPr="00F603B7" w14:paraId="77C7C2CE" w14:textId="77777777" w:rsidTr="00D0365E">
        <w:tc>
          <w:tcPr>
            <w:tcW w:w="1728" w:type="dxa"/>
          </w:tcPr>
          <w:p w14:paraId="3F2498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mainPlayerObj</w:t>
            </w:r>
            <w:proofErr w:type="spellEnd"/>
          </w:p>
        </w:tc>
        <w:tc>
          <w:tcPr>
            <w:tcW w:w="1728" w:type="dxa"/>
          </w:tcPr>
          <w:p w14:paraId="7A05AF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3A38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F8977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</w:t>
            </w:r>
            <w:proofErr w:type="spellEnd"/>
          </w:p>
        </w:tc>
      </w:tr>
      <w:tr w:rsidR="00F603B7" w:rsidRPr="00F603B7" w14:paraId="3B815514" w14:textId="77777777" w:rsidTr="00D0365E">
        <w:tc>
          <w:tcPr>
            <w:tcW w:w="1728" w:type="dxa"/>
          </w:tcPr>
          <w:p w14:paraId="45894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cameraObj</w:t>
            </w:r>
            <w:proofErr w:type="spellEnd"/>
          </w:p>
        </w:tc>
        <w:tc>
          <w:tcPr>
            <w:tcW w:w="1728" w:type="dxa"/>
          </w:tcPr>
          <w:p w14:paraId="3E5546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907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9D13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Камера</w:t>
            </w:r>
            <w:proofErr w:type="spellEnd"/>
          </w:p>
        </w:tc>
      </w:tr>
      <w:tr w:rsidR="00F603B7" w:rsidRPr="00F603B7" w14:paraId="2C873056" w14:textId="77777777" w:rsidTr="00D0365E">
        <w:tc>
          <w:tcPr>
            <w:tcW w:w="1728" w:type="dxa"/>
          </w:tcPr>
          <w:p w14:paraId="6BA9B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68BFF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5518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Dictionary&lt;string,</w:t>
            </w:r>
          </w:p>
        </w:tc>
        <w:tc>
          <w:tcPr>
            <w:tcW w:w="3456" w:type="dxa"/>
            <w:gridSpan w:val="2"/>
          </w:tcPr>
          <w:p w14:paraId="06A96B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6A610CFB" w14:textId="77777777" w:rsidTr="00D0365E">
        <w:tc>
          <w:tcPr>
            <w:tcW w:w="1728" w:type="dxa"/>
          </w:tcPr>
          <w:p w14:paraId="59561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prefabsList</w:t>
            </w:r>
            <w:proofErr w:type="spellEnd"/>
          </w:p>
        </w:tc>
        <w:tc>
          <w:tcPr>
            <w:tcW w:w="1728" w:type="dxa"/>
          </w:tcPr>
          <w:p w14:paraId="57ADCB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82C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547D6A3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5674479E" w14:textId="77777777" w:rsidTr="00D0365E">
        <w:tc>
          <w:tcPr>
            <w:tcW w:w="1728" w:type="dxa"/>
          </w:tcPr>
          <w:p w14:paraId="283BF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SpawnPrefab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FAD1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7F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76026F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  <w:tr w:rsidR="00F603B7" w:rsidRPr="00F603B7" w14:paraId="1774B051" w14:textId="77777777" w:rsidTr="00D0365E">
        <w:tc>
          <w:tcPr>
            <w:tcW w:w="8640" w:type="dxa"/>
            <w:gridSpan w:val="5"/>
          </w:tcPr>
          <w:p w14:paraId="45EC5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0A23B2BE" w14:textId="77777777" w:rsidTr="00D0365E">
        <w:tc>
          <w:tcPr>
            <w:tcW w:w="1728" w:type="dxa"/>
          </w:tcPr>
          <w:p w14:paraId="729CC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1717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DEF1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EE40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0629B" w14:textId="77777777" w:rsidTr="00D0365E">
        <w:tc>
          <w:tcPr>
            <w:tcW w:w="1728" w:type="dxa"/>
          </w:tcPr>
          <w:p w14:paraId="168CC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28" w:type="dxa"/>
          </w:tcPr>
          <w:p w14:paraId="32D18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2C03F7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3456" w:type="dxa"/>
            <w:gridSpan w:val="2"/>
          </w:tcPr>
          <w:p w14:paraId="2F36F5C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Статическая ссылка на </w:t>
            </w:r>
            <w:r w:rsidRPr="00F603B7">
              <w:rPr>
                <w:rFonts w:ascii="Times New Roman" w:hAnsi="Times New Roman" w:cs="Times New Roman"/>
              </w:rPr>
              <w:t>Client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синглтон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5B7169C1" w14:textId="77777777" w:rsidTr="00D0365E">
        <w:tc>
          <w:tcPr>
            <w:tcW w:w="8640" w:type="dxa"/>
            <w:gridSpan w:val="5"/>
          </w:tcPr>
          <w:p w14:paraId="5A53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0265104" w14:textId="77777777" w:rsidTr="00D0365E">
        <w:tc>
          <w:tcPr>
            <w:tcW w:w="1728" w:type="dxa"/>
          </w:tcPr>
          <w:p w14:paraId="28F2F8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2EED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4D3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F28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4E3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9FA493" w14:textId="77777777" w:rsidTr="00D0365E">
        <w:tc>
          <w:tcPr>
            <w:tcW w:w="1728" w:type="dxa"/>
          </w:tcPr>
          <w:p w14:paraId="08FEF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A0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F7ACC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149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7391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2168D5A1" w14:textId="77777777" w:rsidTr="00D0365E">
        <w:tc>
          <w:tcPr>
            <w:tcW w:w="1728" w:type="dxa"/>
          </w:tcPr>
          <w:p w14:paraId="1C794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7489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07D7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DE6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6673B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объект с игрового поля</w:t>
            </w:r>
          </w:p>
        </w:tc>
      </w:tr>
      <w:tr w:rsidR="00F603B7" w:rsidRPr="00F603B7" w14:paraId="0DCAD434" w14:textId="77777777" w:rsidTr="00D0365E">
        <w:tc>
          <w:tcPr>
            <w:tcW w:w="1728" w:type="dxa"/>
          </w:tcPr>
          <w:p w14:paraId="4DD85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SpawnObject</w:t>
            </w:r>
            <w:proofErr w:type="spellEnd"/>
          </w:p>
        </w:tc>
        <w:tc>
          <w:tcPr>
            <w:tcW w:w="1728" w:type="dxa"/>
          </w:tcPr>
          <w:p w14:paraId="7FC45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32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85C6C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2CBA9A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</w:tbl>
    <w:p w14:paraId="393B8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BCE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3.27</w:t>
      </w:r>
    </w:p>
    <w:p w14:paraId="370497F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Coin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C3E46E6" w14:textId="77777777" w:rsidTr="00D0365E">
        <w:tc>
          <w:tcPr>
            <w:tcW w:w="8640" w:type="dxa"/>
            <w:gridSpan w:val="5"/>
          </w:tcPr>
          <w:p w14:paraId="46462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27C0151" w14:textId="77777777" w:rsidTr="00D0365E">
        <w:tc>
          <w:tcPr>
            <w:tcW w:w="1728" w:type="dxa"/>
          </w:tcPr>
          <w:p w14:paraId="4C32AA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CBFB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6B3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AA68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8A9437" w14:textId="77777777" w:rsidTr="00D0365E">
        <w:tc>
          <w:tcPr>
            <w:tcW w:w="1728" w:type="dxa"/>
          </w:tcPr>
          <w:p w14:paraId="5A4B4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D61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3499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EBC8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последний раз была отправлена команда подобрать монетку на сервер</w:t>
            </w:r>
          </w:p>
        </w:tc>
      </w:tr>
      <w:tr w:rsidR="00F603B7" w:rsidRPr="00F603B7" w14:paraId="44D74395" w14:textId="77777777" w:rsidTr="00D0365E">
        <w:tc>
          <w:tcPr>
            <w:tcW w:w="8640" w:type="dxa"/>
            <w:gridSpan w:val="5"/>
          </w:tcPr>
          <w:p w14:paraId="2F64B0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9B74301" w14:textId="77777777" w:rsidTr="00D0365E">
        <w:tc>
          <w:tcPr>
            <w:tcW w:w="1728" w:type="dxa"/>
          </w:tcPr>
          <w:p w14:paraId="114883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F6D1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D7D7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68E1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9C06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BF96F70" w14:textId="77777777" w:rsidTr="00D0365E">
        <w:tc>
          <w:tcPr>
            <w:tcW w:w="1728" w:type="dxa"/>
          </w:tcPr>
          <w:p w14:paraId="46924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74007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9E2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418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8D705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Подбирает монетку при столкновении с игроком.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B34E0E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6A591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3.28</w:t>
      </w:r>
    </w:p>
    <w:p w14:paraId="28C33E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CommandsSystem.Commands.AddOrChangeInstance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F2B871" w14:textId="77777777" w:rsidTr="00D0365E">
        <w:tc>
          <w:tcPr>
            <w:tcW w:w="8640" w:type="dxa"/>
            <w:gridSpan w:val="5"/>
          </w:tcPr>
          <w:p w14:paraId="655257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24B2B8DC" w14:textId="77777777" w:rsidTr="00D0365E">
        <w:tc>
          <w:tcPr>
            <w:tcW w:w="1728" w:type="dxa"/>
          </w:tcPr>
          <w:p w14:paraId="549A8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5547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B63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2A73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3BC4E29" w14:textId="77777777" w:rsidTr="00D0365E">
        <w:tc>
          <w:tcPr>
            <w:tcW w:w="1728" w:type="dxa"/>
          </w:tcPr>
          <w:p w14:paraId="776A8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4CDDC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B2C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2C6397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Изменившийся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401959" w14:paraId="6410DD12" w14:textId="77777777" w:rsidTr="00D0365E">
        <w:tc>
          <w:tcPr>
            <w:tcW w:w="8640" w:type="dxa"/>
            <w:gridSpan w:val="5"/>
          </w:tcPr>
          <w:p w14:paraId="6A0F32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46A8C32C" w14:textId="77777777" w:rsidTr="00D0365E">
        <w:tc>
          <w:tcPr>
            <w:tcW w:w="1728" w:type="dxa"/>
          </w:tcPr>
          <w:p w14:paraId="75FDD8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659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4FA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04E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8127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74DFDB" w14:textId="77777777" w:rsidTr="00D0365E">
        <w:tc>
          <w:tcPr>
            <w:tcW w:w="1728" w:type="dxa"/>
          </w:tcPr>
          <w:p w14:paraId="53544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4049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665C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8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909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57BC9C4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9C3B0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3.29</w:t>
      </w:r>
    </w:p>
    <w:p w14:paraId="6344AF6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CommandsSystem.Commands.AddPlayerToGame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741028B" w14:textId="77777777" w:rsidTr="00D0365E">
        <w:tc>
          <w:tcPr>
            <w:tcW w:w="8640" w:type="dxa"/>
            <w:gridSpan w:val="5"/>
          </w:tcPr>
          <w:p w14:paraId="5D0A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2647D1CA" w14:textId="77777777" w:rsidTr="00D0365E">
        <w:tc>
          <w:tcPr>
            <w:tcW w:w="1728" w:type="dxa"/>
          </w:tcPr>
          <w:p w14:paraId="140B7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9F9B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0E35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2BF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8672FC2" w14:textId="77777777" w:rsidTr="00D0365E">
        <w:tc>
          <w:tcPr>
            <w:tcW w:w="1728" w:type="dxa"/>
          </w:tcPr>
          <w:p w14:paraId="2C4805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20C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ED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9E16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Добавляемый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</w:p>
        </w:tc>
      </w:tr>
      <w:tr w:rsidR="00F603B7" w:rsidRPr="00401959" w14:paraId="7F457C5E" w14:textId="77777777" w:rsidTr="00D0365E">
        <w:tc>
          <w:tcPr>
            <w:tcW w:w="8640" w:type="dxa"/>
            <w:gridSpan w:val="5"/>
          </w:tcPr>
          <w:p w14:paraId="29A022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0A1F0C7F" w14:textId="77777777" w:rsidTr="00D0365E">
        <w:tc>
          <w:tcPr>
            <w:tcW w:w="1728" w:type="dxa"/>
          </w:tcPr>
          <w:p w14:paraId="27C11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196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D13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CA5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EE674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FEF305" w14:textId="77777777" w:rsidTr="00D0365E">
        <w:tc>
          <w:tcPr>
            <w:tcW w:w="1728" w:type="dxa"/>
          </w:tcPr>
          <w:p w14:paraId="642F2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07B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69D2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4F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19F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64BDCB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038A30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3.30</w:t>
      </w:r>
    </w:p>
    <w:p w14:paraId="77D3BD8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CommandsSystem.Commands.ApplyForceCommand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84"/>
        <w:gridCol w:w="1728"/>
        <w:gridCol w:w="1728"/>
        <w:gridCol w:w="1728"/>
        <w:gridCol w:w="1728"/>
      </w:tblGrid>
      <w:tr w:rsidR="00F603B7" w:rsidRPr="00401959" w14:paraId="272FE93E" w14:textId="77777777" w:rsidTr="00D0365E">
        <w:tc>
          <w:tcPr>
            <w:tcW w:w="8640" w:type="dxa"/>
            <w:gridSpan w:val="5"/>
          </w:tcPr>
          <w:p w14:paraId="1119D5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03DA01EB" w14:textId="77777777" w:rsidTr="00D0365E">
        <w:tc>
          <w:tcPr>
            <w:tcW w:w="1728" w:type="dxa"/>
          </w:tcPr>
          <w:p w14:paraId="7413BF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4ADF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EEF4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A164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6382AF" w14:textId="77777777" w:rsidTr="00D0365E">
        <w:tc>
          <w:tcPr>
            <w:tcW w:w="1728" w:type="dxa"/>
          </w:tcPr>
          <w:p w14:paraId="5D884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4FDA45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38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8FCD42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игрового объекта, 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применить силу</w:t>
            </w:r>
          </w:p>
        </w:tc>
      </w:tr>
      <w:tr w:rsidR="00F603B7" w:rsidRPr="00F603B7" w14:paraId="6F0FE5F1" w14:textId="77777777" w:rsidTr="00D0365E">
        <w:tc>
          <w:tcPr>
            <w:tcW w:w="1728" w:type="dxa"/>
          </w:tcPr>
          <w:p w14:paraId="22993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6A929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C4B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AD66C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</w:p>
        </w:tc>
      </w:tr>
      <w:tr w:rsidR="00F603B7" w:rsidRPr="00401959" w14:paraId="0F57053F" w14:textId="77777777" w:rsidTr="00D0365E">
        <w:tc>
          <w:tcPr>
            <w:tcW w:w="8640" w:type="dxa"/>
            <w:gridSpan w:val="5"/>
          </w:tcPr>
          <w:p w14:paraId="4FF544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509BE17D" w14:textId="77777777" w:rsidTr="00D0365E">
        <w:tc>
          <w:tcPr>
            <w:tcW w:w="1728" w:type="dxa"/>
          </w:tcPr>
          <w:p w14:paraId="187108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534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17A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8C51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9183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BA58859" w14:textId="77777777" w:rsidTr="00D0365E">
        <w:tc>
          <w:tcPr>
            <w:tcW w:w="1728" w:type="dxa"/>
          </w:tcPr>
          <w:p w14:paraId="07265E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ApplyForceCommand</w:t>
            </w:r>
            <w:proofErr w:type="spellEnd"/>
          </w:p>
        </w:tc>
        <w:tc>
          <w:tcPr>
            <w:tcW w:w="1728" w:type="dxa"/>
          </w:tcPr>
          <w:p w14:paraId="6616D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6B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659C1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Vector3 force</w:t>
            </w:r>
          </w:p>
        </w:tc>
        <w:tc>
          <w:tcPr>
            <w:tcW w:w="1728" w:type="dxa"/>
          </w:tcPr>
          <w:p w14:paraId="308439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B7D00D5" w14:textId="77777777" w:rsidTr="00D0365E">
        <w:tc>
          <w:tcPr>
            <w:tcW w:w="1728" w:type="dxa"/>
          </w:tcPr>
          <w:p w14:paraId="786CA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7BDF8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7B18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566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ObjectID.GetID</w:t>
            </w:r>
            <w:proofErr w:type="spellEnd"/>
          </w:p>
        </w:tc>
        <w:tc>
          <w:tcPr>
            <w:tcW w:w="1728" w:type="dxa"/>
          </w:tcPr>
          <w:p w14:paraId="261695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5A469B24" w14:textId="77777777" w:rsidTr="00D0365E">
        <w:tc>
          <w:tcPr>
            <w:tcW w:w="1728" w:type="dxa"/>
          </w:tcPr>
          <w:p w14:paraId="1595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6B1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95F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84F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472AE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силу, если объект обрабатывается на данном клиенте</w:t>
            </w:r>
          </w:p>
        </w:tc>
      </w:tr>
    </w:tbl>
    <w:p w14:paraId="61BA94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DD1D7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3.31</w:t>
      </w:r>
    </w:p>
    <w:p w14:paraId="063DCE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ChangeHPCommand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9C18C2E" w14:textId="77777777" w:rsidTr="00D0365E">
        <w:tc>
          <w:tcPr>
            <w:tcW w:w="8640" w:type="dxa"/>
            <w:gridSpan w:val="5"/>
          </w:tcPr>
          <w:p w14:paraId="0C209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271573E2" w14:textId="77777777" w:rsidTr="00D0365E">
        <w:tc>
          <w:tcPr>
            <w:tcW w:w="1728" w:type="dxa"/>
          </w:tcPr>
          <w:p w14:paraId="712B9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2B21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9E67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EDCE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5E5129" w14:textId="77777777" w:rsidTr="00D0365E">
        <w:tc>
          <w:tcPr>
            <w:tcW w:w="1728" w:type="dxa"/>
          </w:tcPr>
          <w:p w14:paraId="7D0B6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A5A1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D20B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1122D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нужно изменить здоровье</w:t>
            </w:r>
          </w:p>
        </w:tc>
      </w:tr>
      <w:tr w:rsidR="00F603B7" w:rsidRPr="00F603B7" w14:paraId="1BA52B96" w14:textId="77777777" w:rsidTr="00D0365E">
        <w:tc>
          <w:tcPr>
            <w:tcW w:w="1728" w:type="dxa"/>
          </w:tcPr>
          <w:p w14:paraId="1A5C3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5EAD9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C8A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1011F3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401959" w14:paraId="6C8A9B71" w14:textId="77777777" w:rsidTr="00D0365E">
        <w:tc>
          <w:tcPr>
            <w:tcW w:w="8640" w:type="dxa"/>
            <w:gridSpan w:val="5"/>
          </w:tcPr>
          <w:p w14:paraId="2A85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0B9373EA" w14:textId="77777777" w:rsidTr="00D0365E">
        <w:tc>
          <w:tcPr>
            <w:tcW w:w="1728" w:type="dxa"/>
          </w:tcPr>
          <w:p w14:paraId="1C7A2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9C98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A0AA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CC13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105EE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75BE7A" w14:textId="77777777" w:rsidTr="00D0365E">
        <w:tc>
          <w:tcPr>
            <w:tcW w:w="1728" w:type="dxa"/>
          </w:tcPr>
          <w:p w14:paraId="32D282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0D97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75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FFB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BEEC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5D19342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AF26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3.32</w:t>
      </w:r>
    </w:p>
    <w:p w14:paraId="30D4889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72D3235" w14:textId="77777777" w:rsidTr="00D0365E">
        <w:tc>
          <w:tcPr>
            <w:tcW w:w="8640" w:type="dxa"/>
            <w:gridSpan w:val="5"/>
          </w:tcPr>
          <w:p w14:paraId="64882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64687EA6" w14:textId="77777777" w:rsidTr="00D0365E">
        <w:tc>
          <w:tcPr>
            <w:tcW w:w="1728" w:type="dxa"/>
          </w:tcPr>
          <w:p w14:paraId="7BEC0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2E5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B133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1D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2EACFE" w14:textId="77777777" w:rsidTr="00D0365E">
        <w:tc>
          <w:tcPr>
            <w:tcW w:w="1728" w:type="dxa"/>
          </w:tcPr>
          <w:p w14:paraId="17CF9F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1333C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4F7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</w:p>
        </w:tc>
        <w:tc>
          <w:tcPr>
            <w:tcW w:w="3456" w:type="dxa"/>
            <w:gridSpan w:val="2"/>
          </w:tcPr>
          <w:p w14:paraId="36EF2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D0BBBD8" w14:textId="77777777" w:rsidTr="00D0365E">
        <w:tc>
          <w:tcPr>
            <w:tcW w:w="1728" w:type="dxa"/>
          </w:tcPr>
          <w:p w14:paraId="69AF5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deltaTime</w:t>
            </w:r>
            <w:proofErr w:type="spellEnd"/>
          </w:p>
        </w:tc>
        <w:tc>
          <w:tcPr>
            <w:tcW w:w="1728" w:type="dxa"/>
          </w:tcPr>
          <w:p w14:paraId="05B7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E7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50648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прошло с последнего изменения состояния</w:t>
            </w:r>
          </w:p>
        </w:tc>
      </w:tr>
      <w:tr w:rsidR="00F603B7" w:rsidRPr="00401959" w14:paraId="28CDE4E8" w14:textId="77777777" w:rsidTr="00D0365E">
        <w:tc>
          <w:tcPr>
            <w:tcW w:w="8640" w:type="dxa"/>
            <w:gridSpan w:val="5"/>
          </w:tcPr>
          <w:p w14:paraId="66320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3B87628B" w14:textId="77777777" w:rsidTr="00D0365E">
        <w:tc>
          <w:tcPr>
            <w:tcW w:w="1728" w:type="dxa"/>
          </w:tcPr>
          <w:p w14:paraId="7DD35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CEB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BD4F8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45F23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EF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3A4E120" w14:textId="77777777" w:rsidTr="00D0365E">
        <w:tc>
          <w:tcPr>
            <w:tcW w:w="1728" w:type="dxa"/>
          </w:tcPr>
          <w:p w14:paraId="53DC2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26C7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AFF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B1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D33B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</w:tbl>
    <w:p w14:paraId="375D464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05E718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3.33</w:t>
      </w:r>
    </w:p>
    <w:p w14:paraId="1236306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CommandsSystem.Commands.ChangePlayerScore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C53401B" w14:textId="77777777" w:rsidTr="00D0365E">
        <w:tc>
          <w:tcPr>
            <w:tcW w:w="8640" w:type="dxa"/>
            <w:gridSpan w:val="5"/>
          </w:tcPr>
          <w:p w14:paraId="43EC5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136FFA37" w14:textId="77777777" w:rsidTr="00D0365E">
        <w:tc>
          <w:tcPr>
            <w:tcW w:w="1728" w:type="dxa"/>
          </w:tcPr>
          <w:p w14:paraId="00CF3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94B1B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5FF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C7A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8BA3F1" w14:textId="77777777" w:rsidTr="00D0365E">
        <w:tc>
          <w:tcPr>
            <w:tcW w:w="1728" w:type="dxa"/>
          </w:tcPr>
          <w:p w14:paraId="49DED6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04D75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17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B6108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у которого нужно изменить очки</w:t>
            </w:r>
          </w:p>
        </w:tc>
      </w:tr>
      <w:tr w:rsidR="00F603B7" w:rsidRPr="00F603B7" w14:paraId="22CD1D90" w14:textId="77777777" w:rsidTr="00D0365E">
        <w:tc>
          <w:tcPr>
            <w:tcW w:w="1728" w:type="dxa"/>
          </w:tcPr>
          <w:p w14:paraId="3C1D3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728" w:type="dxa"/>
          </w:tcPr>
          <w:p w14:paraId="47C2D5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94E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2E769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Новое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</w:p>
        </w:tc>
      </w:tr>
      <w:tr w:rsidR="00F603B7" w:rsidRPr="00401959" w14:paraId="7227A0D8" w14:textId="77777777" w:rsidTr="00D0365E">
        <w:tc>
          <w:tcPr>
            <w:tcW w:w="8640" w:type="dxa"/>
            <w:gridSpan w:val="5"/>
          </w:tcPr>
          <w:p w14:paraId="31F3D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7A82A1BF" w14:textId="77777777" w:rsidTr="00D0365E">
        <w:tc>
          <w:tcPr>
            <w:tcW w:w="1728" w:type="dxa"/>
          </w:tcPr>
          <w:p w14:paraId="75527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7DB2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CE4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E2A6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B22D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CF5837" w14:textId="77777777" w:rsidTr="00D0365E">
        <w:tc>
          <w:tcPr>
            <w:tcW w:w="1728" w:type="dxa"/>
          </w:tcPr>
          <w:p w14:paraId="0084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3A36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4C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37C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2F68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067805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57CCE8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3.34</w:t>
      </w:r>
    </w:p>
    <w:p w14:paraId="600CC1A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CommandsSystem.Commands.CreateChatMessageCommand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4844CF6" w14:textId="77777777" w:rsidTr="00D0365E">
        <w:tc>
          <w:tcPr>
            <w:tcW w:w="8640" w:type="dxa"/>
            <w:gridSpan w:val="5"/>
          </w:tcPr>
          <w:p w14:paraId="646CFF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60E41D8F" w14:textId="77777777" w:rsidTr="00D0365E">
        <w:tc>
          <w:tcPr>
            <w:tcW w:w="1728" w:type="dxa"/>
          </w:tcPr>
          <w:p w14:paraId="228947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7B1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76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8D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5ED52A" w14:textId="77777777" w:rsidTr="00D0365E">
        <w:tc>
          <w:tcPr>
            <w:tcW w:w="1728" w:type="dxa"/>
          </w:tcPr>
          <w:p w14:paraId="2A4ED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D535F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859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A9D4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F603B7" w14:paraId="5D5910C5" w14:textId="77777777" w:rsidTr="00D0365E">
        <w:tc>
          <w:tcPr>
            <w:tcW w:w="1728" w:type="dxa"/>
          </w:tcPr>
          <w:p w14:paraId="04248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728" w:type="dxa"/>
          </w:tcPr>
          <w:p w14:paraId="075BE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B71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284E4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401959" w14:paraId="405E0EAF" w14:textId="77777777" w:rsidTr="00D0365E">
        <w:tc>
          <w:tcPr>
            <w:tcW w:w="8640" w:type="dxa"/>
            <w:gridSpan w:val="5"/>
          </w:tcPr>
          <w:p w14:paraId="3CE536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203CF125" w14:textId="77777777" w:rsidTr="00D0365E">
        <w:tc>
          <w:tcPr>
            <w:tcW w:w="1728" w:type="dxa"/>
          </w:tcPr>
          <w:p w14:paraId="736631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88E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AF6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65E0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67E1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A1B9BB" w14:textId="77777777" w:rsidTr="00D0365E">
        <w:tc>
          <w:tcPr>
            <w:tcW w:w="1728" w:type="dxa"/>
          </w:tcPr>
          <w:p w14:paraId="5CFBD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52C2C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B8D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4B3A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03B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Отображает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чате</w:t>
            </w:r>
            <w:proofErr w:type="spellEnd"/>
          </w:p>
        </w:tc>
      </w:tr>
    </w:tbl>
    <w:p w14:paraId="785F02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000A06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3.35</w:t>
      </w:r>
    </w:p>
    <w:p w14:paraId="6315985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CommandsSystem.Commands.DrawPositionTracerCommand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98A9466" w14:textId="77777777" w:rsidTr="00D0365E">
        <w:tc>
          <w:tcPr>
            <w:tcW w:w="8640" w:type="dxa"/>
            <w:gridSpan w:val="5"/>
          </w:tcPr>
          <w:p w14:paraId="4E82C3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1C9FB05D" w14:textId="77777777" w:rsidTr="00D0365E">
        <w:tc>
          <w:tcPr>
            <w:tcW w:w="1728" w:type="dxa"/>
          </w:tcPr>
          <w:p w14:paraId="246BC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DC9B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340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03C83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96A781" w14:textId="77777777" w:rsidTr="00D0365E">
        <w:tc>
          <w:tcPr>
            <w:tcW w:w="1728" w:type="dxa"/>
          </w:tcPr>
          <w:p w14:paraId="353DAF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1A82F2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949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089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3FBC73D3" w14:textId="77777777" w:rsidTr="00D0365E">
        <w:tc>
          <w:tcPr>
            <w:tcW w:w="1728" w:type="dxa"/>
          </w:tcPr>
          <w:p w14:paraId="18A50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0DDAD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0776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C64BD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попала пуля</w:t>
            </w:r>
          </w:p>
        </w:tc>
      </w:tr>
      <w:tr w:rsidR="00F603B7" w:rsidRPr="00401959" w14:paraId="0B62288E" w14:textId="77777777" w:rsidTr="00D0365E">
        <w:tc>
          <w:tcPr>
            <w:tcW w:w="8640" w:type="dxa"/>
            <w:gridSpan w:val="5"/>
          </w:tcPr>
          <w:p w14:paraId="3BB43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3FBEB382" w14:textId="77777777" w:rsidTr="00D0365E">
        <w:tc>
          <w:tcPr>
            <w:tcW w:w="1728" w:type="dxa"/>
          </w:tcPr>
          <w:p w14:paraId="4FBA84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6B0C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D20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F92A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9208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A36E71B" w14:textId="77777777" w:rsidTr="00D0365E">
        <w:tc>
          <w:tcPr>
            <w:tcW w:w="1728" w:type="dxa"/>
          </w:tcPr>
          <w:p w14:paraId="11F95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58A5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914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B70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DA1A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374CCB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24167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3.36</w:t>
      </w:r>
    </w:p>
    <w:p w14:paraId="3B7FC51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CommandsSystem.Commands.DrawTargetedTracerCommand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E5E7B6A" w14:textId="77777777" w:rsidTr="00D0365E">
        <w:tc>
          <w:tcPr>
            <w:tcW w:w="8640" w:type="dxa"/>
            <w:gridSpan w:val="5"/>
          </w:tcPr>
          <w:p w14:paraId="2FB85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5903384" w14:textId="77777777" w:rsidTr="00D0365E">
        <w:tc>
          <w:tcPr>
            <w:tcW w:w="1728" w:type="dxa"/>
          </w:tcPr>
          <w:p w14:paraId="19B17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89BA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BE14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9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C33DDB9" w14:textId="77777777" w:rsidTr="00D0365E">
        <w:tc>
          <w:tcPr>
            <w:tcW w:w="1728" w:type="dxa"/>
          </w:tcPr>
          <w:p w14:paraId="38154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48D6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E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5B357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081C678F" w14:textId="77777777" w:rsidTr="00D0365E">
        <w:tc>
          <w:tcPr>
            <w:tcW w:w="1728" w:type="dxa"/>
          </w:tcPr>
          <w:p w14:paraId="2CCDDF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7115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CB0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8032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персонажа, в которого попала пуля</w:t>
            </w:r>
          </w:p>
        </w:tc>
      </w:tr>
      <w:tr w:rsidR="00F603B7" w:rsidRPr="00F603B7" w14:paraId="36882F69" w14:textId="77777777" w:rsidTr="00D0365E">
        <w:tc>
          <w:tcPr>
            <w:tcW w:w="1728" w:type="dxa"/>
          </w:tcPr>
          <w:p w14:paraId="44BD7D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4769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8AE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7C9D38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Изменение здоровья персонажа, в которого попала пуля</w:t>
            </w:r>
          </w:p>
        </w:tc>
      </w:tr>
      <w:tr w:rsidR="00F603B7" w:rsidRPr="00401959" w14:paraId="20890F41" w14:textId="77777777" w:rsidTr="00D0365E">
        <w:tc>
          <w:tcPr>
            <w:tcW w:w="8640" w:type="dxa"/>
            <w:gridSpan w:val="5"/>
          </w:tcPr>
          <w:p w14:paraId="218FB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47BC1C5" w14:textId="77777777" w:rsidTr="00D0365E">
        <w:tc>
          <w:tcPr>
            <w:tcW w:w="1728" w:type="dxa"/>
          </w:tcPr>
          <w:p w14:paraId="451AF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E63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F584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1E0B0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D4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907575D" w14:textId="77777777" w:rsidTr="00D0365E">
        <w:tc>
          <w:tcPr>
            <w:tcW w:w="1728" w:type="dxa"/>
          </w:tcPr>
          <w:p w14:paraId="4AC59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A27B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433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B30E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D7D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9AF70E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8B8A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3.37</w:t>
      </w:r>
    </w:p>
    <w:p w14:paraId="165084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CommandsSystem.Commands.ExplodeBombCommand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D0BCDD7" w14:textId="77777777" w:rsidTr="00D0365E">
        <w:tc>
          <w:tcPr>
            <w:tcW w:w="8640" w:type="dxa"/>
            <w:gridSpan w:val="5"/>
          </w:tcPr>
          <w:p w14:paraId="29FA93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003074C6" w14:textId="77777777" w:rsidTr="00D0365E">
        <w:tc>
          <w:tcPr>
            <w:tcW w:w="1728" w:type="dxa"/>
          </w:tcPr>
          <w:p w14:paraId="18E47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020F5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6B95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634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94D5EFB" w14:textId="77777777" w:rsidTr="00D0365E">
        <w:tc>
          <w:tcPr>
            <w:tcW w:w="1728" w:type="dxa"/>
          </w:tcPr>
          <w:p w14:paraId="5DFC7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bombId</w:t>
            </w:r>
            <w:proofErr w:type="spellEnd"/>
          </w:p>
        </w:tc>
        <w:tc>
          <w:tcPr>
            <w:tcW w:w="1728" w:type="dxa"/>
          </w:tcPr>
          <w:p w14:paraId="393356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8AA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E32AE1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бомбы, которую нужно взорвать</w:t>
            </w:r>
          </w:p>
        </w:tc>
      </w:tr>
      <w:tr w:rsidR="00F603B7" w:rsidRPr="00401959" w14:paraId="368E13BC" w14:textId="77777777" w:rsidTr="00D0365E">
        <w:tc>
          <w:tcPr>
            <w:tcW w:w="8640" w:type="dxa"/>
            <w:gridSpan w:val="5"/>
          </w:tcPr>
          <w:p w14:paraId="68419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3F1CB404" w14:textId="77777777" w:rsidTr="00D0365E">
        <w:tc>
          <w:tcPr>
            <w:tcW w:w="1728" w:type="dxa"/>
          </w:tcPr>
          <w:p w14:paraId="0397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8E3F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1816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2C93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41B87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830B0E" w14:textId="77777777" w:rsidTr="00D0365E">
        <w:tc>
          <w:tcPr>
            <w:tcW w:w="1728" w:type="dxa"/>
          </w:tcPr>
          <w:p w14:paraId="4B32D6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786BC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46E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CB177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F310B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указанную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</w:tbl>
    <w:p w14:paraId="094BFD9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34D4E9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3.38</w:t>
      </w:r>
    </w:p>
    <w:p w14:paraId="07CCFF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CommandsSystem.Commands.PickCoinCommand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3BCE69C0" w14:textId="77777777" w:rsidTr="00D0365E">
        <w:tc>
          <w:tcPr>
            <w:tcW w:w="8640" w:type="dxa"/>
            <w:gridSpan w:val="5"/>
          </w:tcPr>
          <w:p w14:paraId="5E81F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33FE3174" w14:textId="77777777" w:rsidTr="00D0365E">
        <w:tc>
          <w:tcPr>
            <w:tcW w:w="1728" w:type="dxa"/>
          </w:tcPr>
          <w:p w14:paraId="78BBB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945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5E08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F1C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BE34D8" w14:textId="77777777" w:rsidTr="00D0365E">
        <w:tc>
          <w:tcPr>
            <w:tcW w:w="1728" w:type="dxa"/>
          </w:tcPr>
          <w:p w14:paraId="39BC09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7DBA0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A39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1146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  <w:tr w:rsidR="00F603B7" w:rsidRPr="00F603B7" w14:paraId="245C78C0" w14:textId="77777777" w:rsidTr="00D0365E">
        <w:tc>
          <w:tcPr>
            <w:tcW w:w="1728" w:type="dxa"/>
          </w:tcPr>
          <w:p w14:paraId="76FE1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1728" w:type="dxa"/>
          </w:tcPr>
          <w:p w14:paraId="0C0FA5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54A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6C8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401959" w14:paraId="7DD54721" w14:textId="77777777" w:rsidTr="00D0365E">
        <w:tc>
          <w:tcPr>
            <w:tcW w:w="8640" w:type="dxa"/>
            <w:gridSpan w:val="5"/>
          </w:tcPr>
          <w:p w14:paraId="0A9128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7E547E54" w14:textId="77777777" w:rsidTr="00D0365E">
        <w:tc>
          <w:tcPr>
            <w:tcW w:w="1728" w:type="dxa"/>
          </w:tcPr>
          <w:p w14:paraId="7A16C7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E04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BE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72D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54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51EE2E1" w14:textId="77777777" w:rsidTr="00D0365E">
        <w:tc>
          <w:tcPr>
            <w:tcW w:w="1728" w:type="dxa"/>
          </w:tcPr>
          <w:p w14:paraId="0A7F54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1D89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191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A3DB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DCCCE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</w:tbl>
    <w:p w14:paraId="4CF2B2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5A4535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3.39</w:t>
      </w:r>
    </w:p>
    <w:p w14:paraId="5C1D1AA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CommandsSystem.Commands.PickUpGunCommand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C034842" w14:textId="77777777" w:rsidTr="00D0365E">
        <w:tc>
          <w:tcPr>
            <w:tcW w:w="8640" w:type="dxa"/>
            <w:gridSpan w:val="5"/>
          </w:tcPr>
          <w:p w14:paraId="63952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64AEACD3" w14:textId="77777777" w:rsidTr="00D0365E">
        <w:tc>
          <w:tcPr>
            <w:tcW w:w="1728" w:type="dxa"/>
          </w:tcPr>
          <w:p w14:paraId="54F7F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CA9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0F0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516BF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F96C78" w14:textId="77777777" w:rsidTr="00D0365E">
        <w:tc>
          <w:tcPr>
            <w:tcW w:w="1728" w:type="dxa"/>
          </w:tcPr>
          <w:p w14:paraId="1C290D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DE72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B735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9D34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9E5424A" w14:textId="77777777" w:rsidTr="00D0365E">
        <w:tc>
          <w:tcPr>
            <w:tcW w:w="1728" w:type="dxa"/>
          </w:tcPr>
          <w:p w14:paraId="5FC2F8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55D1CB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758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3518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401959" w14:paraId="5421994B" w14:textId="77777777" w:rsidTr="00D0365E">
        <w:tc>
          <w:tcPr>
            <w:tcW w:w="8640" w:type="dxa"/>
            <w:gridSpan w:val="5"/>
          </w:tcPr>
          <w:p w14:paraId="0B2CE3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78ADACF6" w14:textId="77777777" w:rsidTr="00D0365E">
        <w:tc>
          <w:tcPr>
            <w:tcW w:w="1728" w:type="dxa"/>
          </w:tcPr>
          <w:p w14:paraId="2802B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B4B4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BF9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EB60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84135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1B16A2" w14:textId="77777777" w:rsidTr="00D0365E">
        <w:tc>
          <w:tcPr>
            <w:tcW w:w="1728" w:type="dxa"/>
          </w:tcPr>
          <w:p w14:paraId="39D14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DB11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76A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8AD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549D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</w:tbl>
    <w:p w14:paraId="6D3FFCD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AD2F86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3.40</w:t>
      </w:r>
    </w:p>
    <w:p w14:paraId="1A915C6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PlayerProperty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79"/>
        <w:gridCol w:w="1527"/>
        <w:gridCol w:w="2150"/>
        <w:gridCol w:w="1530"/>
        <w:gridCol w:w="1659"/>
      </w:tblGrid>
      <w:tr w:rsidR="00F603B7" w:rsidRPr="00401959" w14:paraId="0D372533" w14:textId="77777777" w:rsidTr="00D0365E">
        <w:tc>
          <w:tcPr>
            <w:tcW w:w="8640" w:type="dxa"/>
            <w:gridSpan w:val="5"/>
          </w:tcPr>
          <w:p w14:paraId="559341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1E0BBC11" w14:textId="77777777" w:rsidTr="00D0365E">
        <w:tc>
          <w:tcPr>
            <w:tcW w:w="1728" w:type="dxa"/>
          </w:tcPr>
          <w:p w14:paraId="179AD9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9940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4A85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F02D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95973B" w14:textId="77777777" w:rsidTr="00D0365E">
        <w:tc>
          <w:tcPr>
            <w:tcW w:w="1728" w:type="dxa"/>
          </w:tcPr>
          <w:p w14:paraId="433A8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7B05B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24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88767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35931E02" w14:textId="77777777" w:rsidTr="00D0365E">
        <w:tc>
          <w:tcPr>
            <w:tcW w:w="1728" w:type="dxa"/>
          </w:tcPr>
          <w:p w14:paraId="5ED78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0D2D5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608D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623C6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2C22C6A" w14:textId="77777777" w:rsidTr="00D0365E">
        <w:tc>
          <w:tcPr>
            <w:tcW w:w="1728" w:type="dxa"/>
          </w:tcPr>
          <w:p w14:paraId="67F2F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6EFFCD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52A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37FF28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AC2DFA9" w14:textId="77777777" w:rsidTr="00D0365E">
        <w:tc>
          <w:tcPr>
            <w:tcW w:w="1728" w:type="dxa"/>
          </w:tcPr>
          <w:p w14:paraId="7E2EBD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6237B6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5E9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E868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57F4B50" w14:textId="77777777" w:rsidTr="00D0365E">
        <w:tc>
          <w:tcPr>
            <w:tcW w:w="1728" w:type="dxa"/>
          </w:tcPr>
          <w:p w14:paraId="510B5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1728" w:type="dxa"/>
          </w:tcPr>
          <w:p w14:paraId="3A67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EB0C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DC33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401959" w14:paraId="445284B1" w14:textId="77777777" w:rsidTr="00D0365E">
        <w:tc>
          <w:tcPr>
            <w:tcW w:w="8640" w:type="dxa"/>
            <w:gridSpan w:val="5"/>
          </w:tcPr>
          <w:p w14:paraId="5F791C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78C36747" w14:textId="77777777" w:rsidTr="00D0365E">
        <w:tc>
          <w:tcPr>
            <w:tcW w:w="1728" w:type="dxa"/>
          </w:tcPr>
          <w:p w14:paraId="2CB95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78F3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C87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B4CEB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9E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F23743" w14:textId="77777777" w:rsidTr="00D0365E">
        <w:tc>
          <w:tcPr>
            <w:tcW w:w="1728" w:type="dxa"/>
          </w:tcPr>
          <w:p w14:paraId="7B5E0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CopyFrom</w:t>
            </w:r>
            <w:proofErr w:type="spellEnd"/>
          </w:p>
        </w:tc>
        <w:tc>
          <w:tcPr>
            <w:tcW w:w="1728" w:type="dxa"/>
          </w:tcPr>
          <w:p w14:paraId="6169AA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B66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9C435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74C7A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60FCE792" w14:textId="77777777" w:rsidTr="00D0365E">
        <w:tc>
          <w:tcPr>
            <w:tcW w:w="1728" w:type="dxa"/>
          </w:tcPr>
          <w:p w14:paraId="363EB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FA0F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423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72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4A034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0CEE6DD" w14:textId="77777777" w:rsidTr="00D0365E">
        <w:tc>
          <w:tcPr>
            <w:tcW w:w="1728" w:type="dxa"/>
          </w:tcPr>
          <w:p w14:paraId="614CC9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59D9DC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FF61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501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7B4D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1D9A6B71" w14:textId="77777777" w:rsidTr="00D0365E">
        <w:tc>
          <w:tcPr>
            <w:tcW w:w="1728" w:type="dxa"/>
          </w:tcPr>
          <w:p w14:paraId="4C7BA0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DBD9E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714D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4BC34A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1E14C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668C7964" w14:textId="77777777" w:rsidTr="00D0365E">
        <w:tc>
          <w:tcPr>
            <w:tcW w:w="1728" w:type="dxa"/>
          </w:tcPr>
          <w:p w14:paraId="48189A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72D9D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D2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8A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C467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</w:tbl>
    <w:p w14:paraId="3619D10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74383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3.41</w:t>
      </w:r>
    </w:p>
    <w:p w14:paraId="609D141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CommandsSystem.Commands.PlayerPushCommand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71"/>
      </w:tblGrid>
      <w:tr w:rsidR="00F603B7" w:rsidRPr="00401959" w14:paraId="34031896" w14:textId="77777777" w:rsidTr="00D0365E">
        <w:tc>
          <w:tcPr>
            <w:tcW w:w="8640" w:type="dxa"/>
            <w:gridSpan w:val="5"/>
          </w:tcPr>
          <w:p w14:paraId="05193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72AFC7A4" w14:textId="77777777" w:rsidTr="00D0365E">
        <w:tc>
          <w:tcPr>
            <w:tcW w:w="1728" w:type="dxa"/>
          </w:tcPr>
          <w:p w14:paraId="75D30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145B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706C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AF3B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5680466" w14:textId="77777777" w:rsidTr="00D0365E">
        <w:tc>
          <w:tcPr>
            <w:tcW w:w="1728" w:type="dxa"/>
          </w:tcPr>
          <w:p w14:paraId="5C8AD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56A2A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387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D820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для которого нужно показать анимацию</w:t>
            </w:r>
          </w:p>
        </w:tc>
      </w:tr>
      <w:tr w:rsidR="00F603B7" w:rsidRPr="00401959" w14:paraId="53300D9C" w14:textId="77777777" w:rsidTr="00D0365E">
        <w:tc>
          <w:tcPr>
            <w:tcW w:w="8640" w:type="dxa"/>
            <w:gridSpan w:val="5"/>
          </w:tcPr>
          <w:p w14:paraId="727D7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32BCE205" w14:textId="77777777" w:rsidTr="00D0365E">
        <w:tc>
          <w:tcPr>
            <w:tcW w:w="1728" w:type="dxa"/>
          </w:tcPr>
          <w:p w14:paraId="7586F9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1EA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24F8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E625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82AF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15AA9D" w14:textId="77777777" w:rsidTr="00D0365E">
        <w:tc>
          <w:tcPr>
            <w:tcW w:w="1728" w:type="dxa"/>
          </w:tcPr>
          <w:p w14:paraId="1337A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A392E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AC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A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3FE3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анимацию толкания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</w:t>
            </w:r>
          </w:p>
        </w:tc>
      </w:tr>
    </w:tbl>
    <w:p w14:paraId="443F49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AF7DA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3.42</w:t>
      </w:r>
    </w:p>
    <w:p w14:paraId="217A28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SetAfterShowResultsCommand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DBAD957" w14:textId="77777777" w:rsidTr="00D0365E">
        <w:tc>
          <w:tcPr>
            <w:tcW w:w="8640" w:type="dxa"/>
            <w:gridSpan w:val="5"/>
          </w:tcPr>
          <w:p w14:paraId="6665E2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73779E0A" w14:textId="77777777" w:rsidTr="00D0365E">
        <w:tc>
          <w:tcPr>
            <w:tcW w:w="1728" w:type="dxa"/>
          </w:tcPr>
          <w:p w14:paraId="3430D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19B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8C4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0EF32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615191" w14:textId="77777777" w:rsidTr="00D0365E">
        <w:tc>
          <w:tcPr>
            <w:tcW w:w="1728" w:type="dxa"/>
          </w:tcPr>
          <w:p w14:paraId="4EF6D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6DA04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8E6B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AB8CB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корректной работы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</w:p>
        </w:tc>
      </w:tr>
      <w:tr w:rsidR="00F603B7" w:rsidRPr="00401959" w14:paraId="4B6DB029" w14:textId="77777777" w:rsidTr="00D0365E">
        <w:tc>
          <w:tcPr>
            <w:tcW w:w="8640" w:type="dxa"/>
            <w:gridSpan w:val="5"/>
          </w:tcPr>
          <w:p w14:paraId="668305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3F36CF64" w14:textId="77777777" w:rsidTr="00D0365E">
        <w:tc>
          <w:tcPr>
            <w:tcW w:w="1728" w:type="dxa"/>
          </w:tcPr>
          <w:p w14:paraId="4A0BE0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49F0D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CEB7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725D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37AF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154657" w14:textId="77777777" w:rsidTr="00D0365E">
        <w:tc>
          <w:tcPr>
            <w:tcW w:w="1728" w:type="dxa"/>
          </w:tcPr>
          <w:p w14:paraId="34BEF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D966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3698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7CF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7484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состояние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команде</w:t>
            </w:r>
          </w:p>
        </w:tc>
      </w:tr>
    </w:tbl>
    <w:p w14:paraId="5F383ED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BD074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3.43</w:t>
      </w:r>
    </w:p>
    <w:p w14:paraId="57051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5"/>
        <w:gridCol w:w="1728"/>
        <w:gridCol w:w="1728"/>
        <w:gridCol w:w="1728"/>
        <w:gridCol w:w="1728"/>
      </w:tblGrid>
      <w:tr w:rsidR="00F603B7" w:rsidRPr="00401959" w14:paraId="31830742" w14:textId="77777777" w:rsidTr="00D0365E">
        <w:tc>
          <w:tcPr>
            <w:tcW w:w="8640" w:type="dxa"/>
            <w:gridSpan w:val="5"/>
          </w:tcPr>
          <w:p w14:paraId="78F03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5E128ACE" w14:textId="77777777" w:rsidTr="00D0365E">
        <w:tc>
          <w:tcPr>
            <w:tcW w:w="1728" w:type="dxa"/>
          </w:tcPr>
          <w:p w14:paraId="0ABA42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A25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7EE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D1DDF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B14B2" w14:textId="77777777" w:rsidTr="00D0365E">
        <w:tc>
          <w:tcPr>
            <w:tcW w:w="1728" w:type="dxa"/>
          </w:tcPr>
          <w:p w14:paraId="0863F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</w:p>
        </w:tc>
        <w:tc>
          <w:tcPr>
            <w:tcW w:w="1728" w:type="dxa"/>
          </w:tcPr>
          <w:p w14:paraId="7D46E8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A9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D4418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CEB3B01" w14:textId="77777777" w:rsidTr="00D0365E">
        <w:tc>
          <w:tcPr>
            <w:tcW w:w="1728" w:type="dxa"/>
          </w:tcPr>
          <w:p w14:paraId="7935BB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1D5663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79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596E5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Номер комнаты, в которой будет проводиться данный игровой режим</w:t>
            </w:r>
          </w:p>
        </w:tc>
      </w:tr>
      <w:tr w:rsidR="00F603B7" w:rsidRPr="00F603B7" w14:paraId="400B43BB" w14:textId="77777777" w:rsidTr="00D0365E">
        <w:tc>
          <w:tcPr>
            <w:tcW w:w="1728" w:type="dxa"/>
          </w:tcPr>
          <w:p w14:paraId="3743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2CEEFF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BA72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D4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порядку</w:t>
            </w:r>
            <w:proofErr w:type="spellEnd"/>
          </w:p>
        </w:tc>
      </w:tr>
      <w:tr w:rsidR="00F603B7" w:rsidRPr="00401959" w14:paraId="1F07ABA4" w14:textId="77777777" w:rsidTr="00D0365E">
        <w:tc>
          <w:tcPr>
            <w:tcW w:w="8640" w:type="dxa"/>
            <w:gridSpan w:val="5"/>
          </w:tcPr>
          <w:p w14:paraId="0B322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015E0330" w14:textId="77777777" w:rsidTr="00D0365E">
        <w:tc>
          <w:tcPr>
            <w:tcW w:w="1728" w:type="dxa"/>
          </w:tcPr>
          <w:p w14:paraId="04507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2E24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E345E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1DA9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0C2E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0984A1" w14:textId="77777777" w:rsidTr="00D0365E">
        <w:tc>
          <w:tcPr>
            <w:tcW w:w="1728" w:type="dxa"/>
          </w:tcPr>
          <w:p w14:paraId="0EACF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CB39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EAA2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73E8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DB5D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</w:tbl>
    <w:p w14:paraId="7931DD2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8FE9BC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3.44</w:t>
      </w:r>
    </w:p>
    <w:p w14:paraId="2AABF7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CommandsSystem.Commands.SetPlatformStateCommand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83"/>
      </w:tblGrid>
      <w:tr w:rsidR="00F603B7" w:rsidRPr="00401959" w14:paraId="7DE16FAA" w14:textId="77777777" w:rsidTr="00D0365E">
        <w:tc>
          <w:tcPr>
            <w:tcW w:w="8640" w:type="dxa"/>
            <w:gridSpan w:val="5"/>
          </w:tcPr>
          <w:p w14:paraId="2253A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6FA7F839" w14:textId="77777777" w:rsidTr="00D0365E">
        <w:tc>
          <w:tcPr>
            <w:tcW w:w="1728" w:type="dxa"/>
          </w:tcPr>
          <w:p w14:paraId="4C85B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0C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FAF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B448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EFF53E" w14:textId="77777777" w:rsidTr="00D0365E">
        <w:tc>
          <w:tcPr>
            <w:tcW w:w="1728" w:type="dxa"/>
          </w:tcPr>
          <w:p w14:paraId="19EA9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8A10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8A7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B7F2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34C850CA" w14:textId="77777777" w:rsidTr="00D0365E">
        <w:tc>
          <w:tcPr>
            <w:tcW w:w="1728" w:type="dxa"/>
          </w:tcPr>
          <w:p w14:paraId="58A048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1728" w:type="dxa"/>
          </w:tcPr>
          <w:p w14:paraId="1812F5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5DC8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AD97E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должна двигаться платформа сейчас</w:t>
            </w:r>
          </w:p>
        </w:tc>
      </w:tr>
      <w:tr w:rsidR="00F603B7" w:rsidRPr="00401959" w14:paraId="6568671A" w14:textId="77777777" w:rsidTr="00D0365E">
        <w:tc>
          <w:tcPr>
            <w:tcW w:w="8640" w:type="dxa"/>
            <w:gridSpan w:val="5"/>
          </w:tcPr>
          <w:p w14:paraId="03D034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58484933" w14:textId="77777777" w:rsidTr="00D0365E">
        <w:tc>
          <w:tcPr>
            <w:tcW w:w="1728" w:type="dxa"/>
          </w:tcPr>
          <w:p w14:paraId="71482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1BC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0A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31442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B55DE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496052" w14:textId="77777777" w:rsidTr="00D0365E">
        <w:tc>
          <w:tcPr>
            <w:tcW w:w="1728" w:type="dxa"/>
          </w:tcPr>
          <w:p w14:paraId="682D12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425E4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D51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BC86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D722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Синхронизирует состояние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платформы с заданным</w:t>
            </w:r>
          </w:p>
        </w:tc>
      </w:tr>
    </w:tbl>
    <w:p w14:paraId="3B00DB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EA8EBD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>Таблица 3.45</w:t>
      </w:r>
    </w:p>
    <w:p w14:paraId="0372BA1C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EC6466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EC6466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SpawnParabolaFlyingCommand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23396F9F" w14:textId="77777777" w:rsidTr="00D0365E">
        <w:tc>
          <w:tcPr>
            <w:tcW w:w="8640" w:type="dxa"/>
            <w:gridSpan w:val="5"/>
          </w:tcPr>
          <w:p w14:paraId="635A88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63CA6468" w14:textId="77777777" w:rsidTr="00D0365E">
        <w:tc>
          <w:tcPr>
            <w:tcW w:w="1728" w:type="dxa"/>
          </w:tcPr>
          <w:p w14:paraId="6D7BF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E85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B2C0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37ED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96FA7" w14:textId="77777777" w:rsidTr="00D0365E">
        <w:tc>
          <w:tcPr>
            <w:tcW w:w="1728" w:type="dxa"/>
          </w:tcPr>
          <w:p w14:paraId="667ADD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129D8F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4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1C9EC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F6DA73A" w14:textId="77777777" w:rsidTr="00D0365E">
        <w:tc>
          <w:tcPr>
            <w:tcW w:w="1728" w:type="dxa"/>
          </w:tcPr>
          <w:p w14:paraId="358D4C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08BDE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951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BE37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E4CF7C0" w14:textId="77777777" w:rsidTr="00D0365E">
        <w:tc>
          <w:tcPr>
            <w:tcW w:w="1728" w:type="dxa"/>
          </w:tcPr>
          <w:p w14:paraId="1CB52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6CA037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6C1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BF558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3CB740A" w14:textId="77777777" w:rsidTr="00D0365E">
        <w:tc>
          <w:tcPr>
            <w:tcW w:w="1728" w:type="dxa"/>
          </w:tcPr>
          <w:p w14:paraId="79C97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4014B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A1B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58ED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09E5140A" w14:textId="77777777" w:rsidTr="00D0365E">
        <w:tc>
          <w:tcPr>
            <w:tcW w:w="8640" w:type="dxa"/>
            <w:gridSpan w:val="5"/>
          </w:tcPr>
          <w:p w14:paraId="6F2F6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745ECF28" w14:textId="77777777" w:rsidTr="00D0365E">
        <w:tc>
          <w:tcPr>
            <w:tcW w:w="1728" w:type="dxa"/>
          </w:tcPr>
          <w:p w14:paraId="343E8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EA6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C39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4F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3A9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EDAFB9" w14:textId="77777777" w:rsidTr="00D0365E">
        <w:tc>
          <w:tcPr>
            <w:tcW w:w="1728" w:type="dxa"/>
          </w:tcPr>
          <w:p w14:paraId="743E1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2157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3DD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C53D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E00A0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игровом поле объект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хаданными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парамаетрами</w:t>
            </w:r>
            <w:proofErr w:type="spellEnd"/>
          </w:p>
        </w:tc>
      </w:tr>
    </w:tbl>
    <w:p w14:paraId="667B056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88A24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3.46</w:t>
      </w:r>
    </w:p>
    <w:p w14:paraId="06A3EF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SpawnPlayerCommand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74BE659C" w14:textId="77777777" w:rsidTr="00D0365E">
        <w:tc>
          <w:tcPr>
            <w:tcW w:w="8640" w:type="dxa"/>
            <w:gridSpan w:val="5"/>
          </w:tcPr>
          <w:p w14:paraId="5A39C1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22A12968" w14:textId="77777777" w:rsidTr="00D0365E">
        <w:tc>
          <w:tcPr>
            <w:tcW w:w="1728" w:type="dxa"/>
          </w:tcPr>
          <w:p w14:paraId="474D0A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A83C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1B3D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194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E09F29C" w14:textId="77777777" w:rsidTr="00D0365E">
        <w:tc>
          <w:tcPr>
            <w:tcW w:w="1728" w:type="dxa"/>
          </w:tcPr>
          <w:p w14:paraId="1BBE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6B1B1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802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0A466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Базовая команда для создания объекта</w:t>
            </w:r>
          </w:p>
        </w:tc>
      </w:tr>
      <w:tr w:rsidR="00F603B7" w:rsidRPr="00F603B7" w14:paraId="4B8F2096" w14:textId="77777777" w:rsidTr="00D0365E">
        <w:tc>
          <w:tcPr>
            <w:tcW w:w="1728" w:type="dxa"/>
          </w:tcPr>
          <w:p w14:paraId="0EAD4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888C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0114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B74D1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будет управлять данным персонажем</w:t>
            </w:r>
          </w:p>
        </w:tc>
      </w:tr>
      <w:tr w:rsidR="00F603B7" w:rsidRPr="00401959" w14:paraId="16249300" w14:textId="77777777" w:rsidTr="00D0365E">
        <w:tc>
          <w:tcPr>
            <w:tcW w:w="8640" w:type="dxa"/>
            <w:gridSpan w:val="5"/>
          </w:tcPr>
          <w:p w14:paraId="4CE20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3550449E" w14:textId="77777777" w:rsidTr="00D0365E">
        <w:tc>
          <w:tcPr>
            <w:tcW w:w="1728" w:type="dxa"/>
          </w:tcPr>
          <w:p w14:paraId="14281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4D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8841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375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591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BF5ED2" w14:textId="77777777" w:rsidTr="00D0365E">
        <w:tc>
          <w:tcPr>
            <w:tcW w:w="1728" w:type="dxa"/>
          </w:tcPr>
          <w:p w14:paraId="6365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B6AF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A60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48A4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CA52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с заданными параметрами</w:t>
            </w:r>
          </w:p>
        </w:tc>
      </w:tr>
    </w:tbl>
    <w:p w14:paraId="47A542E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05777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3.47</w:t>
      </w:r>
    </w:p>
    <w:p w14:paraId="2EC58D6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SpawnPrefabCommand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C4B58A6" w14:textId="77777777" w:rsidTr="00D0365E">
        <w:tc>
          <w:tcPr>
            <w:tcW w:w="8640" w:type="dxa"/>
            <w:gridSpan w:val="5"/>
          </w:tcPr>
          <w:p w14:paraId="6BCEE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905EC96" w14:textId="77777777" w:rsidTr="00D0365E">
        <w:tc>
          <w:tcPr>
            <w:tcW w:w="1728" w:type="dxa"/>
          </w:tcPr>
          <w:p w14:paraId="7194D8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318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4E4E9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E06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C9C42D" w14:textId="77777777" w:rsidTr="00D0365E">
        <w:tc>
          <w:tcPr>
            <w:tcW w:w="1728" w:type="dxa"/>
          </w:tcPr>
          <w:p w14:paraId="4351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prefabName</w:t>
            </w:r>
            <w:proofErr w:type="spellEnd"/>
          </w:p>
        </w:tc>
        <w:tc>
          <w:tcPr>
            <w:tcW w:w="1728" w:type="dxa"/>
          </w:tcPr>
          <w:p w14:paraId="36A6B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B3DA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72E3EB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в которой нужно создать</w:t>
            </w:r>
          </w:p>
        </w:tc>
      </w:tr>
      <w:tr w:rsidR="00F603B7" w:rsidRPr="00F603B7" w14:paraId="6E137A44" w14:textId="77777777" w:rsidTr="00D0365E">
        <w:tc>
          <w:tcPr>
            <w:tcW w:w="1728" w:type="dxa"/>
          </w:tcPr>
          <w:p w14:paraId="5377C7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352927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D8D5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85AB8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в которой нужно создать объект</w:t>
            </w:r>
          </w:p>
        </w:tc>
      </w:tr>
      <w:tr w:rsidR="00F603B7" w:rsidRPr="00F603B7" w14:paraId="28D573FC" w14:textId="77777777" w:rsidTr="00D0365E">
        <w:tc>
          <w:tcPr>
            <w:tcW w:w="1728" w:type="dxa"/>
          </w:tcPr>
          <w:p w14:paraId="7C4683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382CE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14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12B0EF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Поворот, на который должен быть развернут объект</w:t>
            </w:r>
          </w:p>
        </w:tc>
      </w:tr>
      <w:tr w:rsidR="00F603B7" w:rsidRPr="00F603B7" w14:paraId="270FCF8C" w14:textId="77777777" w:rsidTr="00D0365E">
        <w:tc>
          <w:tcPr>
            <w:tcW w:w="1728" w:type="dxa"/>
          </w:tcPr>
          <w:p w14:paraId="1FCF5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098E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1C0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B3D3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C43B446" w14:textId="77777777" w:rsidTr="00D0365E">
        <w:tc>
          <w:tcPr>
            <w:tcW w:w="1728" w:type="dxa"/>
          </w:tcPr>
          <w:p w14:paraId="2499F5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41744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FD79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310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Владелец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9C7ACFA" w14:textId="77777777" w:rsidTr="00D0365E">
        <w:tc>
          <w:tcPr>
            <w:tcW w:w="1728" w:type="dxa"/>
          </w:tcPr>
          <w:p w14:paraId="2C67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1728" w:type="dxa"/>
          </w:tcPr>
          <w:p w14:paraId="25AA13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C0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C8C348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F603B7" w14:paraId="727A44BE" w14:textId="77777777" w:rsidTr="00D0365E">
        <w:tc>
          <w:tcPr>
            <w:tcW w:w="1728" w:type="dxa"/>
          </w:tcPr>
          <w:p w14:paraId="5C43E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34988C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5F1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6B1DD4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401959" w14:paraId="014A731A" w14:textId="77777777" w:rsidTr="00D0365E">
        <w:tc>
          <w:tcPr>
            <w:tcW w:w="8640" w:type="dxa"/>
            <w:gridSpan w:val="5"/>
          </w:tcPr>
          <w:p w14:paraId="57AC1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2560A4A" w14:textId="77777777" w:rsidTr="00D0365E">
        <w:tc>
          <w:tcPr>
            <w:tcW w:w="1728" w:type="dxa"/>
          </w:tcPr>
          <w:p w14:paraId="202E4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4B73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8C7E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D77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8C38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99D830" w14:textId="77777777" w:rsidTr="00D0365E">
        <w:tc>
          <w:tcPr>
            <w:tcW w:w="1728" w:type="dxa"/>
          </w:tcPr>
          <w:p w14:paraId="39D562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A2B18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526B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96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218419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объект с заданными параметрами</w:t>
            </w:r>
          </w:p>
        </w:tc>
      </w:tr>
    </w:tbl>
    <w:p w14:paraId="04076D1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F132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3.48</w:t>
      </w:r>
    </w:p>
    <w:p w14:paraId="5F349A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StartGameCommand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AAF0770" w14:textId="77777777" w:rsidTr="00D0365E">
        <w:tc>
          <w:tcPr>
            <w:tcW w:w="8640" w:type="dxa"/>
            <w:gridSpan w:val="5"/>
          </w:tcPr>
          <w:p w14:paraId="002A87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0720508F" w14:textId="77777777" w:rsidTr="00D0365E">
        <w:tc>
          <w:tcPr>
            <w:tcW w:w="1728" w:type="dxa"/>
          </w:tcPr>
          <w:p w14:paraId="27BD4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1D6A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98D1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9CF2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22DC70" w14:textId="77777777" w:rsidTr="00D0365E">
        <w:tc>
          <w:tcPr>
            <w:tcW w:w="1728" w:type="dxa"/>
          </w:tcPr>
          <w:p w14:paraId="7DBF2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28FA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1A2A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EE15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401959" w14:paraId="05D3D241" w14:textId="77777777" w:rsidTr="00D0365E">
        <w:tc>
          <w:tcPr>
            <w:tcW w:w="8640" w:type="dxa"/>
            <w:gridSpan w:val="5"/>
          </w:tcPr>
          <w:p w14:paraId="026F6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353E9C4A" w14:textId="77777777" w:rsidTr="00D0365E">
        <w:tc>
          <w:tcPr>
            <w:tcW w:w="1728" w:type="dxa"/>
          </w:tcPr>
          <w:p w14:paraId="2A35B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AA4E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2CB4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50DD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B105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DE6EB1" w14:textId="77777777" w:rsidTr="00D0365E">
        <w:tc>
          <w:tcPr>
            <w:tcW w:w="1728" w:type="dxa"/>
          </w:tcPr>
          <w:p w14:paraId="3DFE8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8BE7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624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B04B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85B0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1E49260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74507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3.49</w:t>
      </w:r>
    </w:p>
    <w:p w14:paraId="2E48355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TakeOwnCommand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302E310" w14:textId="77777777" w:rsidTr="00D0365E">
        <w:tc>
          <w:tcPr>
            <w:tcW w:w="8640" w:type="dxa"/>
            <w:gridSpan w:val="5"/>
          </w:tcPr>
          <w:p w14:paraId="2332E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66C916E6" w14:textId="77777777" w:rsidTr="00D0365E">
        <w:tc>
          <w:tcPr>
            <w:tcW w:w="1728" w:type="dxa"/>
          </w:tcPr>
          <w:p w14:paraId="50CD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F01E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DD6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710B3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911A2FF" w14:textId="77777777" w:rsidTr="00D0365E">
        <w:tc>
          <w:tcPr>
            <w:tcW w:w="1728" w:type="dxa"/>
          </w:tcPr>
          <w:p w14:paraId="4B8056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15727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0644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7C92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меняется владелец</w:t>
            </w:r>
          </w:p>
        </w:tc>
      </w:tr>
      <w:tr w:rsidR="00F603B7" w:rsidRPr="00F603B7" w14:paraId="246A274E" w14:textId="77777777" w:rsidTr="00D0365E">
        <w:tc>
          <w:tcPr>
            <w:tcW w:w="1728" w:type="dxa"/>
          </w:tcPr>
          <w:p w14:paraId="44A6E4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518CA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9F9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A22C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2538E10F" w14:textId="77777777" w:rsidTr="00D0365E">
        <w:tc>
          <w:tcPr>
            <w:tcW w:w="8640" w:type="dxa"/>
            <w:gridSpan w:val="5"/>
          </w:tcPr>
          <w:p w14:paraId="1772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1C2A2AA3" w14:textId="77777777" w:rsidTr="00D0365E">
        <w:tc>
          <w:tcPr>
            <w:tcW w:w="1728" w:type="dxa"/>
          </w:tcPr>
          <w:p w14:paraId="121EBB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0161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A1701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A85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78F3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3B7BD" w14:textId="77777777" w:rsidTr="00D0365E">
        <w:tc>
          <w:tcPr>
            <w:tcW w:w="1728" w:type="dxa"/>
          </w:tcPr>
          <w:p w14:paraId="18B25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EB7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8234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72626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A059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</w:p>
        </w:tc>
      </w:tr>
    </w:tbl>
    <w:p w14:paraId="572C73A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F5D84A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3.50</w:t>
      </w:r>
    </w:p>
    <w:p w14:paraId="21B754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89"/>
        <w:gridCol w:w="1508"/>
        <w:gridCol w:w="1571"/>
        <w:gridCol w:w="1439"/>
        <w:gridCol w:w="1638"/>
      </w:tblGrid>
      <w:tr w:rsidR="00F603B7" w:rsidRPr="00F603B7" w14:paraId="086762DB" w14:textId="77777777" w:rsidTr="00D0365E">
        <w:tc>
          <w:tcPr>
            <w:tcW w:w="8640" w:type="dxa"/>
            <w:gridSpan w:val="5"/>
          </w:tcPr>
          <w:p w14:paraId="111FB4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28733168" w14:textId="77777777" w:rsidTr="00D0365E">
        <w:tc>
          <w:tcPr>
            <w:tcW w:w="1728" w:type="dxa"/>
          </w:tcPr>
          <w:p w14:paraId="01482B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8AFF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EAF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ED6F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3FDD45" w14:textId="77777777" w:rsidTr="00D0365E">
        <w:tc>
          <w:tcPr>
            <w:tcW w:w="1728" w:type="dxa"/>
          </w:tcPr>
          <w:p w14:paraId="663B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_stream</w:t>
            </w:r>
          </w:p>
        </w:tc>
        <w:tc>
          <w:tcPr>
            <w:tcW w:w="1728" w:type="dxa"/>
          </w:tcPr>
          <w:p w14:paraId="0794A8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D0A5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</w:p>
        </w:tc>
        <w:tc>
          <w:tcPr>
            <w:tcW w:w="3456" w:type="dxa"/>
            <w:gridSpan w:val="2"/>
          </w:tcPr>
          <w:p w14:paraId="3FFB2E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3B8C3912" w14:textId="77777777" w:rsidTr="00D0365E">
        <w:tc>
          <w:tcPr>
            <w:tcW w:w="1728" w:type="dxa"/>
          </w:tcPr>
          <w:p w14:paraId="071875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_writer</w:t>
            </w:r>
          </w:p>
        </w:tc>
        <w:tc>
          <w:tcPr>
            <w:tcW w:w="1728" w:type="dxa"/>
          </w:tcPr>
          <w:p w14:paraId="5065B2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76F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</w:p>
        </w:tc>
        <w:tc>
          <w:tcPr>
            <w:tcW w:w="3456" w:type="dxa"/>
            <w:gridSpan w:val="2"/>
          </w:tcPr>
          <w:p w14:paraId="371F01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0E2CA71A" w14:textId="77777777" w:rsidTr="00D0365E">
        <w:tc>
          <w:tcPr>
            <w:tcW w:w="8640" w:type="dxa"/>
            <w:gridSpan w:val="5"/>
          </w:tcPr>
          <w:p w14:paraId="0D764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4A46495E" w14:textId="77777777" w:rsidTr="00D0365E">
        <w:tc>
          <w:tcPr>
            <w:tcW w:w="1728" w:type="dxa"/>
          </w:tcPr>
          <w:p w14:paraId="62134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440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7B1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5B1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56CC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834F4" w14:textId="77777777" w:rsidTr="00D0365E">
        <w:tc>
          <w:tcPr>
            <w:tcW w:w="1728" w:type="dxa"/>
          </w:tcPr>
          <w:p w14:paraId="05797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1FEE7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F3AA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E82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Stream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stream</w:t>
            </w:r>
            <w:proofErr w:type="spellEnd"/>
          </w:p>
        </w:tc>
        <w:tc>
          <w:tcPr>
            <w:tcW w:w="1728" w:type="dxa"/>
          </w:tcPr>
          <w:p w14:paraId="34AC0E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заданную команду в бинарный вид и записывает в </w:t>
            </w:r>
            <w:r w:rsidRPr="00F603B7">
              <w:rPr>
                <w:rFonts w:ascii="Times New Roman" w:hAnsi="Times New Roman" w:cs="Times New Roman"/>
              </w:rPr>
              <w:t>stream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использует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кодогенерацию</w:t>
            </w:r>
            <w:proofErr w:type="spellEnd"/>
          </w:p>
        </w:tc>
      </w:tr>
      <w:tr w:rsidR="00F603B7" w:rsidRPr="00F603B7" w14:paraId="0E9F70F8" w14:textId="77777777" w:rsidTr="00D0365E">
        <w:tc>
          <w:tcPr>
            <w:tcW w:w="1728" w:type="dxa"/>
          </w:tcPr>
          <w:p w14:paraId="1B044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ResetWriteStreams</w:t>
            </w:r>
            <w:proofErr w:type="spellEnd"/>
          </w:p>
        </w:tc>
        <w:tc>
          <w:tcPr>
            <w:tcW w:w="1728" w:type="dxa"/>
          </w:tcPr>
          <w:p w14:paraId="0EA57D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CB3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8EA0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BD98E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Очищает потоки для записи команд от данных</w:t>
            </w:r>
          </w:p>
        </w:tc>
      </w:tr>
      <w:tr w:rsidR="00F603B7" w:rsidRPr="00F603B7" w14:paraId="5A15D0C1" w14:textId="77777777" w:rsidTr="00D0365E">
        <w:tc>
          <w:tcPr>
            <w:tcW w:w="1728" w:type="dxa"/>
          </w:tcPr>
          <w:p w14:paraId="15BDA3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EncodeSimpleCommand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7372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B2B0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28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65612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обычную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41A4516A" w14:textId="77777777" w:rsidTr="00D0365E">
        <w:tc>
          <w:tcPr>
            <w:tcW w:w="1728" w:type="dxa"/>
          </w:tcPr>
          <w:p w14:paraId="11F66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EncodeUniqCommand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51DC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C90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122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int code1, int code2,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F38D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уникальную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3AA9430C" w14:textId="77777777" w:rsidTr="00D0365E">
        <w:tc>
          <w:tcPr>
            <w:tcW w:w="1728" w:type="dxa"/>
          </w:tcPr>
          <w:p w14:paraId="57D413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EncodeAskMessage</w:t>
            </w:r>
            <w:proofErr w:type="spellEnd"/>
          </w:p>
        </w:tc>
        <w:tc>
          <w:tcPr>
            <w:tcW w:w="1728" w:type="dxa"/>
          </w:tcPr>
          <w:p w14:paraId="7E0CF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C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5EB8F8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91F23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запроса сообщений с сервера</w:t>
            </w:r>
          </w:p>
        </w:tc>
      </w:tr>
      <w:tr w:rsidR="00F603B7" w:rsidRPr="00F603B7" w14:paraId="04BDA82F" w14:textId="77777777" w:rsidTr="00D0365E">
        <w:tc>
          <w:tcPr>
            <w:tcW w:w="1728" w:type="dxa"/>
          </w:tcPr>
          <w:p w14:paraId="0A7E0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EncodeJoinGameRoomMessage</w:t>
            </w:r>
            <w:proofErr w:type="spellEnd"/>
          </w:p>
        </w:tc>
        <w:tc>
          <w:tcPr>
            <w:tcW w:w="1728" w:type="dxa"/>
          </w:tcPr>
          <w:p w14:paraId="1FBA8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0D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12A8FD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812CF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присоединения к игровой комнате</w:t>
            </w:r>
          </w:p>
        </w:tc>
      </w:tr>
      <w:tr w:rsidR="00F603B7" w:rsidRPr="00F603B7" w14:paraId="201E0A75" w14:textId="77777777" w:rsidTr="00D0365E">
        <w:tc>
          <w:tcPr>
            <w:tcW w:w="1728" w:type="dxa"/>
          </w:tcPr>
          <w:p w14:paraId="7AE9C4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EncodeLeaveGameRoomMessage</w:t>
            </w:r>
            <w:proofErr w:type="spellEnd"/>
          </w:p>
        </w:tc>
        <w:tc>
          <w:tcPr>
            <w:tcW w:w="1728" w:type="dxa"/>
          </w:tcPr>
          <w:p w14:paraId="752264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76F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45C03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B2A48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покидания игровой комнаты</w:t>
            </w:r>
          </w:p>
        </w:tc>
      </w:tr>
      <w:tr w:rsidR="00F603B7" w:rsidRPr="00F603B7" w14:paraId="3CE10994" w14:textId="77777777" w:rsidTr="00D0365E">
        <w:tc>
          <w:tcPr>
            <w:tcW w:w="1728" w:type="dxa"/>
          </w:tcPr>
          <w:p w14:paraId="3B83F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EncodeJsonMessage</w:t>
            </w:r>
            <w:proofErr w:type="spellEnd"/>
          </w:p>
        </w:tc>
        <w:tc>
          <w:tcPr>
            <w:tcW w:w="1728" w:type="dxa"/>
          </w:tcPr>
          <w:p w14:paraId="509C4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49A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7F6D0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json,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58225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 на сервер</w:t>
            </w:r>
          </w:p>
        </w:tc>
      </w:tr>
      <w:tr w:rsidR="00F603B7" w:rsidRPr="00F603B7" w14:paraId="305BEC7B" w14:textId="77777777" w:rsidTr="00D0365E">
        <w:tc>
          <w:tcPr>
            <w:tcW w:w="1728" w:type="dxa"/>
          </w:tcPr>
          <w:p w14:paraId="20393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DecodeCommand</w:t>
            </w:r>
            <w:proofErr w:type="spellEnd"/>
          </w:p>
        </w:tc>
        <w:tc>
          <w:tcPr>
            <w:tcW w:w="1728" w:type="dxa"/>
          </w:tcPr>
          <w:p w14:paraId="4E3D2A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94B0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324E2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array, out int num, out int room</w:t>
            </w:r>
          </w:p>
        </w:tc>
        <w:tc>
          <w:tcPr>
            <w:tcW w:w="1728" w:type="dxa"/>
          </w:tcPr>
          <w:p w14:paraId="7C0D96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Декодирует команду с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сервера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данном методе используется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кодогенерация</w:t>
            </w:r>
            <w:proofErr w:type="spellEnd"/>
          </w:p>
        </w:tc>
      </w:tr>
    </w:tbl>
    <w:p w14:paraId="518C0A3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70D08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3.51</w:t>
      </w:r>
    </w:p>
    <w:p w14:paraId="76FC77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64F5DA23" w14:textId="77777777" w:rsidTr="00D0365E">
        <w:tc>
          <w:tcPr>
            <w:tcW w:w="8640" w:type="dxa"/>
            <w:gridSpan w:val="5"/>
          </w:tcPr>
          <w:p w14:paraId="4E8BD1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</w:tr>
      <w:tr w:rsidR="00F603B7" w:rsidRPr="00F603B7" w14:paraId="542AC443" w14:textId="77777777" w:rsidTr="00D0365E">
        <w:tc>
          <w:tcPr>
            <w:tcW w:w="1728" w:type="dxa"/>
          </w:tcPr>
          <w:p w14:paraId="46BE69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F365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93C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14E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AEC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3EFBAE" w14:textId="77777777" w:rsidTr="00D0365E">
        <w:tc>
          <w:tcPr>
            <w:tcW w:w="1728" w:type="dxa"/>
          </w:tcPr>
          <w:p w14:paraId="07B83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03623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8099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A6B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CF56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44A217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F1E71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3.52</w:t>
      </w:r>
    </w:p>
    <w:p w14:paraId="6D3AF4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DefaultNamespace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AutoHideOnStart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F7B02E1" w14:textId="77777777" w:rsidTr="00D0365E">
        <w:tc>
          <w:tcPr>
            <w:tcW w:w="8640" w:type="dxa"/>
            <w:gridSpan w:val="5"/>
          </w:tcPr>
          <w:p w14:paraId="09B77E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</w:tr>
      <w:tr w:rsidR="00F603B7" w:rsidRPr="00F603B7" w14:paraId="40D22B9C" w14:textId="77777777" w:rsidTr="00D0365E">
        <w:tc>
          <w:tcPr>
            <w:tcW w:w="1728" w:type="dxa"/>
          </w:tcPr>
          <w:p w14:paraId="0D2A4A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7160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951F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5F70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164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B8901" w14:textId="77777777" w:rsidTr="00D0365E">
        <w:tc>
          <w:tcPr>
            <w:tcW w:w="1728" w:type="dxa"/>
          </w:tcPr>
          <w:p w14:paraId="59DFE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DB090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9B1E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6888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369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33039C7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C9573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3.53</w:t>
      </w:r>
    </w:p>
    <w:p w14:paraId="7C8CC2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Editor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ClientEditor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576916B" w14:textId="77777777" w:rsidTr="00D0365E">
        <w:tc>
          <w:tcPr>
            <w:tcW w:w="8640" w:type="dxa"/>
            <w:gridSpan w:val="5"/>
          </w:tcPr>
          <w:p w14:paraId="3F0247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</w:tr>
      <w:tr w:rsidR="00F603B7" w:rsidRPr="00F603B7" w14:paraId="532265D3" w14:textId="77777777" w:rsidTr="00D0365E">
        <w:tc>
          <w:tcPr>
            <w:tcW w:w="1728" w:type="dxa"/>
          </w:tcPr>
          <w:p w14:paraId="40B589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F5736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CAF0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7958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535F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1EC356C" w14:textId="77777777" w:rsidTr="00D0365E">
        <w:tc>
          <w:tcPr>
            <w:tcW w:w="1728" w:type="dxa"/>
          </w:tcPr>
          <w:p w14:paraId="69A923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OnInspectorGUI</w:t>
            </w:r>
            <w:proofErr w:type="spellEnd"/>
          </w:p>
        </w:tc>
        <w:tc>
          <w:tcPr>
            <w:tcW w:w="1728" w:type="dxa"/>
          </w:tcPr>
          <w:p w14:paraId="18BB0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5D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017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BB0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Выводит отладочную информацию в инспектор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</w:tbl>
    <w:p w14:paraId="7DCA28B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F8966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3.54</w:t>
      </w:r>
    </w:p>
    <w:p w14:paraId="651FAB8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Events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EventsManager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32D877E6" w14:textId="77777777" w:rsidTr="00D0365E">
        <w:tc>
          <w:tcPr>
            <w:tcW w:w="8640" w:type="dxa"/>
            <w:gridSpan w:val="5"/>
          </w:tcPr>
          <w:p w14:paraId="0B03FB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23EE0565" w14:textId="77777777" w:rsidTr="00D0365E">
        <w:tc>
          <w:tcPr>
            <w:tcW w:w="1728" w:type="dxa"/>
          </w:tcPr>
          <w:p w14:paraId="357C7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3186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0AC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F7A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5588C" w14:textId="77777777" w:rsidTr="00D0365E">
        <w:tc>
          <w:tcPr>
            <w:tcW w:w="1728" w:type="dxa"/>
          </w:tcPr>
          <w:p w14:paraId="7D51C3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handler</w:t>
            </w:r>
          </w:p>
        </w:tc>
        <w:tc>
          <w:tcPr>
            <w:tcW w:w="1728" w:type="dxa"/>
          </w:tcPr>
          <w:p w14:paraId="44C85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5AF5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EventsHandler</w:t>
            </w:r>
            <w:proofErr w:type="spellEnd"/>
          </w:p>
        </w:tc>
        <w:tc>
          <w:tcPr>
            <w:tcW w:w="3456" w:type="dxa"/>
            <w:gridSpan w:val="2"/>
          </w:tcPr>
          <w:p w14:paraId="41CDB4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1C4F9D5B" w14:textId="77777777" w:rsidTr="00D0365E">
        <w:tc>
          <w:tcPr>
            <w:tcW w:w="8640" w:type="dxa"/>
            <w:gridSpan w:val="5"/>
          </w:tcPr>
          <w:p w14:paraId="15A2A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61B0E073" w14:textId="77777777" w:rsidTr="00D0365E">
        <w:tc>
          <w:tcPr>
            <w:tcW w:w="1728" w:type="dxa"/>
          </w:tcPr>
          <w:p w14:paraId="35546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3012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CE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4B857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058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6DE582" w14:textId="77777777" w:rsidTr="00D0365E">
        <w:tc>
          <w:tcPr>
            <w:tcW w:w="1728" w:type="dxa"/>
          </w:tcPr>
          <w:p w14:paraId="599F8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7EE23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F5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958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610AA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Инициализирует переменные.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15E7B1A0" w14:textId="77777777" w:rsidTr="00D0365E">
        <w:tc>
          <w:tcPr>
            <w:tcW w:w="1728" w:type="dxa"/>
          </w:tcPr>
          <w:p w14:paraId="3B0A86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DE88A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0E5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B5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206B2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</w:tbl>
    <w:p w14:paraId="7495F1C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76886E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3.55</w:t>
      </w:r>
    </w:p>
    <w:p w14:paraId="400B32B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MatchInfo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81"/>
        <w:gridCol w:w="1728"/>
        <w:gridCol w:w="1728"/>
        <w:gridCol w:w="1836"/>
        <w:gridCol w:w="1728"/>
      </w:tblGrid>
      <w:tr w:rsidR="00F603B7" w:rsidRPr="00F603B7" w14:paraId="28B696E2" w14:textId="77777777" w:rsidTr="00D0365E">
        <w:tc>
          <w:tcPr>
            <w:tcW w:w="8640" w:type="dxa"/>
            <w:gridSpan w:val="5"/>
          </w:tcPr>
          <w:p w14:paraId="08A47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11394BAB" w14:textId="77777777" w:rsidTr="00D0365E">
        <w:tc>
          <w:tcPr>
            <w:tcW w:w="1728" w:type="dxa"/>
          </w:tcPr>
          <w:p w14:paraId="7FC73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870F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598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8A43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755604B" w14:textId="77777777" w:rsidTr="00D0365E">
        <w:tc>
          <w:tcPr>
            <w:tcW w:w="1728" w:type="dxa"/>
          </w:tcPr>
          <w:p w14:paraId="5E18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6EABB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6050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F8DD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комнаты, в которой проводится матч</w:t>
            </w:r>
          </w:p>
        </w:tc>
      </w:tr>
      <w:tr w:rsidR="00F603B7" w:rsidRPr="00F603B7" w14:paraId="30CC2CBE" w14:textId="77777777" w:rsidTr="00D0365E">
        <w:tc>
          <w:tcPr>
            <w:tcW w:w="1728" w:type="dxa"/>
          </w:tcPr>
          <w:p w14:paraId="015C08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2B7FA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721E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BB45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0E107745" w14:textId="77777777" w:rsidTr="00D0365E">
        <w:tc>
          <w:tcPr>
            <w:tcW w:w="1728" w:type="dxa"/>
          </w:tcPr>
          <w:p w14:paraId="23DD42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</w:p>
        </w:tc>
        <w:tc>
          <w:tcPr>
            <w:tcW w:w="1728" w:type="dxa"/>
          </w:tcPr>
          <w:p w14:paraId="7A3E9B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F14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A962B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игроков в матче</w:t>
            </w:r>
          </w:p>
        </w:tc>
      </w:tr>
      <w:tr w:rsidR="00F603B7" w:rsidRPr="00F603B7" w14:paraId="015F05ED" w14:textId="77777777" w:rsidTr="00D0365E">
        <w:tc>
          <w:tcPr>
            <w:tcW w:w="1728" w:type="dxa"/>
          </w:tcPr>
          <w:p w14:paraId="28BC3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8D901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25D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7F4E7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65DE7334" w14:textId="77777777" w:rsidTr="00D0365E">
        <w:tc>
          <w:tcPr>
            <w:tcW w:w="1728" w:type="dxa"/>
          </w:tcPr>
          <w:p w14:paraId="3572FC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174B1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D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0B54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Текущее состояние матча. 0 означает, что матч ещё не начался. </w:t>
            </w:r>
            <w:r w:rsidRPr="00F603B7">
              <w:rPr>
                <w:rFonts w:ascii="Times New Roman" w:hAnsi="Times New Roman" w:cs="Times New Roman"/>
              </w:rPr>
              <w:t xml:space="preserve">1 --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>.</w:t>
            </w:r>
          </w:p>
        </w:tc>
      </w:tr>
      <w:tr w:rsidR="00F603B7" w:rsidRPr="00F603B7" w14:paraId="06646D0A" w14:textId="77777777" w:rsidTr="00D0365E">
        <w:tc>
          <w:tcPr>
            <w:tcW w:w="8640" w:type="dxa"/>
            <w:gridSpan w:val="5"/>
          </w:tcPr>
          <w:p w14:paraId="21F671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316DB50E" w14:textId="77777777" w:rsidTr="00D0365E">
        <w:tc>
          <w:tcPr>
            <w:tcW w:w="1728" w:type="dxa"/>
          </w:tcPr>
          <w:p w14:paraId="55B7CD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579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38C0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744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920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0F03DE4" w14:textId="77777777" w:rsidTr="00D0365E">
        <w:tc>
          <w:tcPr>
            <w:tcW w:w="1728" w:type="dxa"/>
          </w:tcPr>
          <w:p w14:paraId="58C7B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MatchInfo</w:t>
            </w:r>
            <w:proofErr w:type="spellEnd"/>
          </w:p>
        </w:tc>
        <w:tc>
          <w:tcPr>
            <w:tcW w:w="1728" w:type="dxa"/>
          </w:tcPr>
          <w:p w14:paraId="013A1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D7B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D6D97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name,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  <w:r w:rsidRPr="00F603B7">
              <w:rPr>
                <w:rFonts w:ascii="Times New Roman" w:hAnsi="Times New Roman" w:cs="Times New Roman"/>
              </w:rPr>
              <w:t>, List&lt;string&gt; players, int state</w:t>
            </w:r>
          </w:p>
        </w:tc>
        <w:tc>
          <w:tcPr>
            <w:tcW w:w="1728" w:type="dxa"/>
          </w:tcPr>
          <w:p w14:paraId="40679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информации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027BEFF6" w14:textId="77777777" w:rsidTr="00D0365E">
        <w:tc>
          <w:tcPr>
            <w:tcW w:w="1728" w:type="dxa"/>
          </w:tcPr>
          <w:p w14:paraId="7B833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ToJson</w:t>
            </w:r>
            <w:proofErr w:type="spellEnd"/>
          </w:p>
        </w:tc>
        <w:tc>
          <w:tcPr>
            <w:tcW w:w="1728" w:type="dxa"/>
          </w:tcPr>
          <w:p w14:paraId="739E1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3E76E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</w:p>
        </w:tc>
        <w:tc>
          <w:tcPr>
            <w:tcW w:w="1728" w:type="dxa"/>
          </w:tcPr>
          <w:p w14:paraId="307A3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6AA65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Записывает информацию о матче в формате </w:t>
            </w:r>
            <w:r w:rsidRPr="00F603B7">
              <w:rPr>
                <w:rFonts w:ascii="Times New Roman" w:hAnsi="Times New Roman" w:cs="Times New Roman"/>
              </w:rPr>
              <w:t>JSON</w:t>
            </w:r>
          </w:p>
        </w:tc>
      </w:tr>
      <w:tr w:rsidR="00F603B7" w:rsidRPr="00F603B7" w14:paraId="1A06A3A3" w14:textId="77777777" w:rsidTr="00D0365E">
        <w:tc>
          <w:tcPr>
            <w:tcW w:w="1728" w:type="dxa"/>
          </w:tcPr>
          <w:p w14:paraId="67B16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FromJson</w:t>
            </w:r>
            <w:proofErr w:type="spellEnd"/>
          </w:p>
        </w:tc>
        <w:tc>
          <w:tcPr>
            <w:tcW w:w="1728" w:type="dxa"/>
          </w:tcPr>
          <w:p w14:paraId="1B810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FA788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1930B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7D7203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Создаёт информацию о матче из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-объекта</w:t>
            </w:r>
          </w:p>
        </w:tc>
      </w:tr>
    </w:tbl>
    <w:p w14:paraId="0BC0516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BFF7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3.56</w:t>
      </w:r>
    </w:p>
    <w:p w14:paraId="438B5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MatchesManager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87"/>
        <w:gridCol w:w="1700"/>
        <w:gridCol w:w="1644"/>
        <w:gridCol w:w="1664"/>
        <w:gridCol w:w="1750"/>
      </w:tblGrid>
      <w:tr w:rsidR="00F603B7" w:rsidRPr="00F603B7" w14:paraId="55805213" w14:textId="77777777" w:rsidTr="00D0365E">
        <w:tc>
          <w:tcPr>
            <w:tcW w:w="8640" w:type="dxa"/>
            <w:gridSpan w:val="5"/>
          </w:tcPr>
          <w:p w14:paraId="5349E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486AE652" w14:textId="77777777" w:rsidTr="00D0365E">
        <w:tc>
          <w:tcPr>
            <w:tcW w:w="1728" w:type="dxa"/>
          </w:tcPr>
          <w:p w14:paraId="36D9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44DA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C317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1731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183B49" w14:textId="77777777" w:rsidTr="00D0365E">
        <w:tc>
          <w:tcPr>
            <w:tcW w:w="1728" w:type="dxa"/>
          </w:tcPr>
          <w:p w14:paraId="4812B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1209C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A4D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69A8CC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менеджера матчей</w:t>
            </w:r>
          </w:p>
        </w:tc>
      </w:tr>
      <w:tr w:rsidR="00F603B7" w:rsidRPr="00F603B7" w14:paraId="0154D9EF" w14:textId="77777777" w:rsidTr="00D0365E">
        <w:tc>
          <w:tcPr>
            <w:tcW w:w="1728" w:type="dxa"/>
          </w:tcPr>
          <w:p w14:paraId="06A73C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currentMatch</w:t>
            </w:r>
            <w:proofErr w:type="spellEnd"/>
          </w:p>
        </w:tc>
        <w:tc>
          <w:tcPr>
            <w:tcW w:w="1728" w:type="dxa"/>
          </w:tcPr>
          <w:p w14:paraId="58D48A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C48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3456" w:type="dxa"/>
            <w:gridSpan w:val="2"/>
          </w:tcPr>
          <w:p w14:paraId="4ACBA3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Информация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47D5BD1E" w14:textId="77777777" w:rsidTr="00D0365E">
        <w:tc>
          <w:tcPr>
            <w:tcW w:w="8640" w:type="dxa"/>
            <w:gridSpan w:val="5"/>
          </w:tcPr>
          <w:p w14:paraId="2F396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1A8B95F9" w14:textId="77777777" w:rsidTr="00D0365E">
        <w:tc>
          <w:tcPr>
            <w:tcW w:w="1728" w:type="dxa"/>
          </w:tcPr>
          <w:p w14:paraId="6DC50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43A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4A4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D446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917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C56DC" w14:textId="77777777" w:rsidTr="00D0365E">
        <w:tc>
          <w:tcPr>
            <w:tcW w:w="1728" w:type="dxa"/>
          </w:tcPr>
          <w:p w14:paraId="78053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CreateMatch</w:t>
            </w:r>
            <w:proofErr w:type="spellEnd"/>
          </w:p>
        </w:tc>
        <w:tc>
          <w:tcPr>
            <w:tcW w:w="1728" w:type="dxa"/>
          </w:tcPr>
          <w:p w14:paraId="7B019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743F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4D1B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0A16801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матч с заданными параметрами</w:t>
            </w:r>
          </w:p>
        </w:tc>
      </w:tr>
      <w:tr w:rsidR="00F603B7" w:rsidRPr="00F603B7" w14:paraId="58B6273F" w14:textId="77777777" w:rsidTr="00D0365E">
        <w:tc>
          <w:tcPr>
            <w:tcW w:w="1728" w:type="dxa"/>
          </w:tcPr>
          <w:p w14:paraId="51DCF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JoinMatch</w:t>
            </w:r>
            <w:proofErr w:type="spellEnd"/>
          </w:p>
        </w:tc>
        <w:tc>
          <w:tcPr>
            <w:tcW w:w="1728" w:type="dxa"/>
          </w:tcPr>
          <w:p w14:paraId="24E40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47AB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779A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728" w:type="dxa"/>
          </w:tcPr>
          <w:p w14:paraId="42086F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Присоединяется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заданному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матчу</w:t>
            </w:r>
            <w:proofErr w:type="spellEnd"/>
          </w:p>
        </w:tc>
      </w:tr>
      <w:tr w:rsidR="00F603B7" w:rsidRPr="00F603B7" w14:paraId="19CBF4FC" w14:textId="77777777" w:rsidTr="00D0365E">
        <w:tc>
          <w:tcPr>
            <w:tcW w:w="1728" w:type="dxa"/>
          </w:tcPr>
          <w:p w14:paraId="5F0C8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GetMatchesList</w:t>
            </w:r>
            <w:proofErr w:type="spellEnd"/>
          </w:p>
        </w:tc>
        <w:tc>
          <w:tcPr>
            <w:tcW w:w="1728" w:type="dxa"/>
          </w:tcPr>
          <w:p w14:paraId="7FADA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424E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C09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0DFD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список матчей и автоматически присоединяется к одному из возможных</w:t>
            </w:r>
          </w:p>
        </w:tc>
      </w:tr>
      <w:tr w:rsidR="00F603B7" w:rsidRPr="00F603B7" w14:paraId="048B5EB7" w14:textId="77777777" w:rsidTr="00D0365E">
        <w:tc>
          <w:tcPr>
            <w:tcW w:w="1728" w:type="dxa"/>
          </w:tcPr>
          <w:p w14:paraId="408219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SendStartGame</w:t>
            </w:r>
            <w:proofErr w:type="spellEnd"/>
          </w:p>
        </w:tc>
        <w:tc>
          <w:tcPr>
            <w:tcW w:w="1728" w:type="dxa"/>
          </w:tcPr>
          <w:p w14:paraId="5A1169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15A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EB3E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EB8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Посылает сообщение о старте матча</w:t>
            </w:r>
          </w:p>
        </w:tc>
      </w:tr>
      <w:tr w:rsidR="00F603B7" w:rsidRPr="00F603B7" w14:paraId="7DDCA24E" w14:textId="77777777" w:rsidTr="00D0365E">
        <w:tc>
          <w:tcPr>
            <w:tcW w:w="1728" w:type="dxa"/>
          </w:tcPr>
          <w:p w14:paraId="71BD4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SetMatchIsPlaying</w:t>
            </w:r>
            <w:proofErr w:type="spellEnd"/>
          </w:p>
        </w:tc>
        <w:tc>
          <w:tcPr>
            <w:tcW w:w="1728" w:type="dxa"/>
          </w:tcPr>
          <w:p w14:paraId="058D9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E97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05C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7BE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локальное состояние матча на </w:t>
            </w:r>
            <w:r w:rsidRPr="00F603B7">
              <w:rPr>
                <w:rFonts w:ascii="Times New Roman" w:hAnsi="Times New Roman" w:cs="Times New Roman"/>
              </w:rPr>
              <w:t>PLAYING</w:t>
            </w:r>
          </w:p>
        </w:tc>
      </w:tr>
      <w:tr w:rsidR="00F603B7" w:rsidRPr="00F603B7" w14:paraId="48805205" w14:textId="77777777" w:rsidTr="00D0365E">
        <w:tc>
          <w:tcPr>
            <w:tcW w:w="1728" w:type="dxa"/>
          </w:tcPr>
          <w:p w14:paraId="144B8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HandleJsonMatchChanged</w:t>
            </w:r>
            <w:proofErr w:type="spellEnd"/>
          </w:p>
        </w:tc>
        <w:tc>
          <w:tcPr>
            <w:tcW w:w="1728" w:type="dxa"/>
          </w:tcPr>
          <w:p w14:paraId="2F961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A05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93B5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38AFBA0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-сообщение, что текущий матч изменился</w:t>
            </w:r>
          </w:p>
        </w:tc>
      </w:tr>
      <w:tr w:rsidR="00F603B7" w:rsidRPr="00F603B7" w14:paraId="1EE46AF0" w14:textId="77777777" w:rsidTr="00D0365E">
        <w:tc>
          <w:tcPr>
            <w:tcW w:w="1728" w:type="dxa"/>
          </w:tcPr>
          <w:p w14:paraId="7DD75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DDA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1BD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A2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0FF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менеджера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матчей</w:t>
            </w:r>
            <w:proofErr w:type="spellEnd"/>
          </w:p>
        </w:tc>
      </w:tr>
      <w:tr w:rsidR="00F603B7" w:rsidRPr="00F603B7" w14:paraId="0A1C1F9B" w14:textId="77777777" w:rsidTr="00D0365E">
        <w:tc>
          <w:tcPr>
            <w:tcW w:w="1728" w:type="dxa"/>
          </w:tcPr>
          <w:p w14:paraId="3BE7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3315D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8519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75A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D3A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73F521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15DAF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3.57</w:t>
      </w:r>
    </w:p>
    <w:p w14:paraId="477D47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1728"/>
        <w:gridCol w:w="1728"/>
        <w:gridCol w:w="1728"/>
        <w:gridCol w:w="1790"/>
      </w:tblGrid>
      <w:tr w:rsidR="00F603B7" w:rsidRPr="00F603B7" w14:paraId="747DA3C7" w14:textId="77777777" w:rsidTr="00D0365E">
        <w:tc>
          <w:tcPr>
            <w:tcW w:w="8640" w:type="dxa"/>
            <w:gridSpan w:val="5"/>
          </w:tcPr>
          <w:p w14:paraId="2C3E7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2DF6073D" w14:textId="77777777" w:rsidTr="00D0365E">
        <w:tc>
          <w:tcPr>
            <w:tcW w:w="1728" w:type="dxa"/>
          </w:tcPr>
          <w:p w14:paraId="1300F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0193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935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B392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052E33" w14:textId="77777777" w:rsidTr="00D0365E">
        <w:tc>
          <w:tcPr>
            <w:tcW w:w="1728" w:type="dxa"/>
          </w:tcPr>
          <w:p w14:paraId="52806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2368CC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790B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CB59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попадания</w:t>
            </w:r>
            <w:proofErr w:type="spellEnd"/>
          </w:p>
        </w:tc>
      </w:tr>
      <w:tr w:rsidR="00F603B7" w:rsidRPr="00F603B7" w14:paraId="2CADCB47" w14:textId="77777777" w:rsidTr="00D0365E">
        <w:tc>
          <w:tcPr>
            <w:tcW w:w="1728" w:type="dxa"/>
          </w:tcPr>
          <w:p w14:paraId="1ACA11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explosionForce</w:t>
            </w:r>
            <w:proofErr w:type="spellEnd"/>
          </w:p>
        </w:tc>
        <w:tc>
          <w:tcPr>
            <w:tcW w:w="1728" w:type="dxa"/>
          </w:tcPr>
          <w:p w14:paraId="54FB0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8FD4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1CFD1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293AB62F" w14:textId="77777777" w:rsidTr="00D0365E">
        <w:tc>
          <w:tcPr>
            <w:tcW w:w="1728" w:type="dxa"/>
          </w:tcPr>
          <w:p w14:paraId="225C1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42B23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8A7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SphereCollider</w:t>
            </w:r>
            <w:proofErr w:type="spellEnd"/>
          </w:p>
        </w:tc>
        <w:tc>
          <w:tcPr>
            <w:tcW w:w="3456" w:type="dxa"/>
            <w:gridSpan w:val="2"/>
          </w:tcPr>
          <w:p w14:paraId="0ECB5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Сфера, внутри которой взрывается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бобма</w:t>
            </w:r>
            <w:proofErr w:type="spellEnd"/>
          </w:p>
        </w:tc>
      </w:tr>
      <w:tr w:rsidR="00F603B7" w:rsidRPr="00F603B7" w14:paraId="38D94613" w14:textId="77777777" w:rsidTr="00D0365E">
        <w:tc>
          <w:tcPr>
            <w:tcW w:w="1728" w:type="dxa"/>
          </w:tcPr>
          <w:p w14:paraId="4C6BE4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noDamageToCreator</w:t>
            </w:r>
            <w:proofErr w:type="spellEnd"/>
          </w:p>
        </w:tc>
        <w:tc>
          <w:tcPr>
            <w:tcW w:w="1728" w:type="dxa"/>
          </w:tcPr>
          <w:p w14:paraId="622991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B3A8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A66E7D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бомба наносить урон игроку, который её создал (</w:t>
            </w:r>
            <w:r w:rsidRPr="00F603B7">
              <w:rPr>
                <w:rFonts w:ascii="Times New Roman" w:hAnsi="Times New Roman" w:cs="Times New Roman"/>
              </w:rPr>
              <w:t>false</w:t>
            </w:r>
            <w:r w:rsidRPr="00F603B7">
              <w:rPr>
                <w:rFonts w:ascii="Times New Roman" w:hAnsi="Times New Roman" w:cs="Times New Roman"/>
                <w:lang w:val="ru-RU"/>
              </w:rPr>
              <w:t>, если должна)</w:t>
            </w:r>
          </w:p>
        </w:tc>
      </w:tr>
      <w:tr w:rsidR="00F603B7" w:rsidRPr="00F603B7" w14:paraId="3FCD0A04" w14:textId="77777777" w:rsidTr="00D0365E">
        <w:tc>
          <w:tcPr>
            <w:tcW w:w="1728" w:type="dxa"/>
          </w:tcPr>
          <w:p w14:paraId="026223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radius</w:t>
            </w:r>
          </w:p>
        </w:tc>
        <w:tc>
          <w:tcPr>
            <w:tcW w:w="1728" w:type="dxa"/>
          </w:tcPr>
          <w:p w14:paraId="09F386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6F0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B55D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Радиус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5B4F1CB8" w14:textId="77777777" w:rsidTr="00D0365E">
        <w:tc>
          <w:tcPr>
            <w:tcW w:w="8640" w:type="dxa"/>
            <w:gridSpan w:val="5"/>
          </w:tcPr>
          <w:p w14:paraId="38060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7472322B" w14:textId="77777777" w:rsidTr="00D0365E">
        <w:tc>
          <w:tcPr>
            <w:tcW w:w="1728" w:type="dxa"/>
          </w:tcPr>
          <w:p w14:paraId="050DB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C3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8994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0EDF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A8B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0205D9" w14:textId="77777777" w:rsidTr="00D0365E">
        <w:tc>
          <w:tcPr>
            <w:tcW w:w="1728" w:type="dxa"/>
          </w:tcPr>
          <w:p w14:paraId="5BFB9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D342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04CB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1129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08F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8F41A19" w14:textId="77777777" w:rsidTr="00D0365E">
        <w:tc>
          <w:tcPr>
            <w:tcW w:w="1728" w:type="dxa"/>
          </w:tcPr>
          <w:p w14:paraId="0BA75C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Explode</w:t>
            </w:r>
          </w:p>
        </w:tc>
        <w:tc>
          <w:tcPr>
            <w:tcW w:w="1728" w:type="dxa"/>
          </w:tcPr>
          <w:p w14:paraId="2EA4DD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3A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C72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48E1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Синхронно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  <w:tr w:rsidR="00F603B7" w:rsidRPr="00F603B7" w14:paraId="5C2832D4" w14:textId="77777777" w:rsidTr="00D0365E">
        <w:tc>
          <w:tcPr>
            <w:tcW w:w="1728" w:type="dxa"/>
          </w:tcPr>
          <w:p w14:paraId="279A10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RealExplode</w:t>
            </w:r>
            <w:proofErr w:type="spellEnd"/>
          </w:p>
        </w:tc>
        <w:tc>
          <w:tcPr>
            <w:tcW w:w="1728" w:type="dxa"/>
          </w:tcPr>
          <w:p w14:paraId="5C70C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B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2B26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38BF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</w:tbl>
    <w:p w14:paraId="0D32C44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FA0F31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3.58</w:t>
      </w:r>
    </w:p>
    <w:p w14:paraId="0C9BB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BombOnCollisionExploder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28"/>
      </w:tblGrid>
      <w:tr w:rsidR="00F603B7" w:rsidRPr="00F603B7" w14:paraId="522714FB" w14:textId="77777777" w:rsidTr="00D0365E">
        <w:tc>
          <w:tcPr>
            <w:tcW w:w="8640" w:type="dxa"/>
            <w:gridSpan w:val="5"/>
          </w:tcPr>
          <w:p w14:paraId="4C682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</w:tr>
      <w:tr w:rsidR="00F603B7" w:rsidRPr="00F603B7" w14:paraId="72EB5849" w14:textId="77777777" w:rsidTr="00D0365E">
        <w:tc>
          <w:tcPr>
            <w:tcW w:w="1728" w:type="dxa"/>
          </w:tcPr>
          <w:p w14:paraId="405CC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CFC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DA08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F741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75B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2AC1C6" w14:textId="77777777" w:rsidTr="00D0365E">
        <w:tc>
          <w:tcPr>
            <w:tcW w:w="1728" w:type="dxa"/>
          </w:tcPr>
          <w:p w14:paraId="49A6CB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DF8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033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582A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60A1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Настраивает физику, чтобы бомба не сталкивалась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персонажем, создавшем её</w:t>
            </w:r>
          </w:p>
        </w:tc>
      </w:tr>
      <w:tr w:rsidR="00F603B7" w:rsidRPr="00F603B7" w14:paraId="3BCCC78F" w14:textId="77777777" w:rsidTr="00D0365E">
        <w:tc>
          <w:tcPr>
            <w:tcW w:w="1728" w:type="dxa"/>
          </w:tcPr>
          <w:p w14:paraId="0D587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150456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7369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0A503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5594780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 объектом</w:t>
            </w:r>
          </w:p>
        </w:tc>
      </w:tr>
    </w:tbl>
    <w:p w14:paraId="3A108E4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82FA8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3.59</w:t>
      </w:r>
    </w:p>
    <w:p w14:paraId="476C1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BombTriggerHPExploder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8F179" w14:textId="77777777" w:rsidTr="00D0365E">
        <w:tc>
          <w:tcPr>
            <w:tcW w:w="8640" w:type="dxa"/>
            <w:gridSpan w:val="5"/>
          </w:tcPr>
          <w:p w14:paraId="19C91D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</w:tr>
      <w:tr w:rsidR="00F603B7" w:rsidRPr="00F603B7" w14:paraId="46AC6152" w14:textId="77777777" w:rsidTr="00D0365E">
        <w:tc>
          <w:tcPr>
            <w:tcW w:w="1728" w:type="dxa"/>
          </w:tcPr>
          <w:p w14:paraId="61D48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CA7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EC0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6C5A9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080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EFB1D0" w14:textId="77777777" w:rsidTr="00D0365E">
        <w:tc>
          <w:tcPr>
            <w:tcW w:w="1728" w:type="dxa"/>
          </w:tcPr>
          <w:p w14:paraId="5E1E59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D5CBE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A02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A423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6F20D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бомбу, если объект имеет здоровье.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</w:t>
            </w:r>
          </w:p>
        </w:tc>
      </w:tr>
    </w:tbl>
    <w:p w14:paraId="4C8563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43AEE3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3.60</w:t>
      </w:r>
    </w:p>
    <w:p w14:paraId="53D0D2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MovingPlatform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90"/>
      </w:tblGrid>
      <w:tr w:rsidR="00F603B7" w:rsidRPr="00F603B7" w14:paraId="35BCC8A5" w14:textId="77777777" w:rsidTr="00D0365E">
        <w:tc>
          <w:tcPr>
            <w:tcW w:w="8640" w:type="dxa"/>
            <w:gridSpan w:val="5"/>
          </w:tcPr>
          <w:p w14:paraId="0D19E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73818941" w14:textId="77777777" w:rsidTr="00D0365E">
        <w:tc>
          <w:tcPr>
            <w:tcW w:w="1728" w:type="dxa"/>
          </w:tcPr>
          <w:p w14:paraId="266A44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DD2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099C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6923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B4BEC9" w14:textId="77777777" w:rsidTr="00D0365E">
        <w:tc>
          <w:tcPr>
            <w:tcW w:w="1728" w:type="dxa"/>
          </w:tcPr>
          <w:p w14:paraId="4B7B8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nextTransform</w:t>
            </w:r>
            <w:proofErr w:type="spellEnd"/>
          </w:p>
        </w:tc>
        <w:tc>
          <w:tcPr>
            <w:tcW w:w="1728" w:type="dxa"/>
          </w:tcPr>
          <w:p w14:paraId="5D6771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89B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Transform</w:t>
            </w:r>
          </w:p>
        </w:tc>
        <w:tc>
          <w:tcPr>
            <w:tcW w:w="3456" w:type="dxa"/>
            <w:gridSpan w:val="2"/>
          </w:tcPr>
          <w:p w14:paraId="01EBA8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между которой должна перемещаться платформа</w:t>
            </w:r>
          </w:p>
        </w:tc>
      </w:tr>
      <w:tr w:rsidR="00F603B7" w:rsidRPr="00F603B7" w14:paraId="17A327BD" w14:textId="77777777" w:rsidTr="00D0365E">
        <w:tc>
          <w:tcPr>
            <w:tcW w:w="1728" w:type="dxa"/>
          </w:tcPr>
          <w:p w14:paraId="59080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</w:p>
        </w:tc>
        <w:tc>
          <w:tcPr>
            <w:tcW w:w="1728" w:type="dxa"/>
          </w:tcPr>
          <w:p w14:paraId="25418A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5D8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5CAF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Предыдущая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0317B2A0" w14:textId="77777777" w:rsidTr="00D0365E">
        <w:tc>
          <w:tcPr>
            <w:tcW w:w="1728" w:type="dxa"/>
          </w:tcPr>
          <w:p w14:paraId="6938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</w:p>
        </w:tc>
        <w:tc>
          <w:tcPr>
            <w:tcW w:w="1728" w:type="dxa"/>
          </w:tcPr>
          <w:p w14:paraId="2D710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9903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D398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Следующая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EB6E682" w14:textId="77777777" w:rsidTr="00D0365E">
        <w:tc>
          <w:tcPr>
            <w:tcW w:w="1728" w:type="dxa"/>
          </w:tcPr>
          <w:p w14:paraId="3F2C5A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393D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656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E351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43568226" w14:textId="77777777" w:rsidTr="00D0365E">
        <w:tc>
          <w:tcPr>
            <w:tcW w:w="1728" w:type="dxa"/>
          </w:tcPr>
          <w:p w14:paraId="79B600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stayTime</w:t>
            </w:r>
            <w:proofErr w:type="spellEnd"/>
          </w:p>
        </w:tc>
        <w:tc>
          <w:tcPr>
            <w:tcW w:w="1728" w:type="dxa"/>
          </w:tcPr>
          <w:p w14:paraId="5638C2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87D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4125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на которое платформа останавливается</w:t>
            </w:r>
          </w:p>
        </w:tc>
      </w:tr>
      <w:tr w:rsidR="00F603B7" w:rsidRPr="00F603B7" w14:paraId="32BFD220" w14:textId="77777777" w:rsidTr="00D0365E">
        <w:tc>
          <w:tcPr>
            <w:tcW w:w="1728" w:type="dxa"/>
          </w:tcPr>
          <w:p w14:paraId="68CBD7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6F07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EE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804FF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67056978" w14:textId="77777777" w:rsidTr="00D0365E">
        <w:tc>
          <w:tcPr>
            <w:tcW w:w="1728" w:type="dxa"/>
          </w:tcPr>
          <w:p w14:paraId="03ECD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F83E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2AB60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33ABF5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двигается</w:t>
            </w:r>
          </w:p>
        </w:tc>
      </w:tr>
      <w:tr w:rsidR="00F603B7" w:rsidRPr="00F603B7" w14:paraId="6679E7B1" w14:textId="77777777" w:rsidTr="00D0365E">
        <w:tc>
          <w:tcPr>
            <w:tcW w:w="1728" w:type="dxa"/>
          </w:tcPr>
          <w:p w14:paraId="55AC1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5E935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EB63E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507653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стоит на месте</w:t>
            </w:r>
          </w:p>
        </w:tc>
      </w:tr>
      <w:tr w:rsidR="00F603B7" w:rsidRPr="00F603B7" w14:paraId="73C70B27" w14:textId="77777777" w:rsidTr="00D0365E">
        <w:tc>
          <w:tcPr>
            <w:tcW w:w="1728" w:type="dxa"/>
          </w:tcPr>
          <w:p w14:paraId="6DBA53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02927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A47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C2C8A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плафтформы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при котором она ожидает, когда ей дадут команду передвигаться</w:t>
            </w:r>
          </w:p>
        </w:tc>
      </w:tr>
      <w:tr w:rsidR="00F603B7" w:rsidRPr="00F603B7" w14:paraId="701F7373" w14:textId="77777777" w:rsidTr="00D0365E">
        <w:tc>
          <w:tcPr>
            <w:tcW w:w="1728" w:type="dxa"/>
          </w:tcPr>
          <w:p w14:paraId="3603C0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1728" w:type="dxa"/>
          </w:tcPr>
          <w:p w14:paraId="490330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374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7CBB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двигается платформа</w:t>
            </w:r>
          </w:p>
        </w:tc>
      </w:tr>
      <w:tr w:rsidR="00F603B7" w:rsidRPr="00F603B7" w14:paraId="5913DE4C" w14:textId="77777777" w:rsidTr="00D0365E">
        <w:tc>
          <w:tcPr>
            <w:tcW w:w="1728" w:type="dxa"/>
          </w:tcPr>
          <w:p w14:paraId="019CE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BFBD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6AC5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D86D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Направление от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предыдушего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 следующему</w:t>
            </w:r>
          </w:p>
        </w:tc>
      </w:tr>
      <w:tr w:rsidR="00F603B7" w:rsidRPr="00F603B7" w14:paraId="511EE8BD" w14:textId="77777777" w:rsidTr="00D0365E">
        <w:tc>
          <w:tcPr>
            <w:tcW w:w="1728" w:type="dxa"/>
          </w:tcPr>
          <w:p w14:paraId="6A43FF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DAC9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0B9B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078B0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 от следующего к предыдущему</w:t>
            </w:r>
          </w:p>
        </w:tc>
      </w:tr>
      <w:tr w:rsidR="00F603B7" w:rsidRPr="00F603B7" w14:paraId="4B6AEB72" w14:textId="77777777" w:rsidTr="00D0365E">
        <w:tc>
          <w:tcPr>
            <w:tcW w:w="1728" w:type="dxa"/>
          </w:tcPr>
          <w:p w14:paraId="29D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0DE3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B19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F9A3E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218920" w14:textId="77777777" w:rsidTr="00D0365E">
        <w:tc>
          <w:tcPr>
            <w:tcW w:w="1728" w:type="dxa"/>
          </w:tcPr>
          <w:p w14:paraId="5FD74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currentStayingTime</w:t>
            </w:r>
            <w:proofErr w:type="spellEnd"/>
          </w:p>
        </w:tc>
        <w:tc>
          <w:tcPr>
            <w:tcW w:w="1728" w:type="dxa"/>
          </w:tcPr>
          <w:p w14:paraId="60BCB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17CA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AF96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платформе осталось стоять на месте</w:t>
            </w:r>
          </w:p>
        </w:tc>
      </w:tr>
      <w:tr w:rsidR="00F603B7" w:rsidRPr="00F603B7" w14:paraId="60EEECD6" w14:textId="77777777" w:rsidTr="00D0365E">
        <w:tc>
          <w:tcPr>
            <w:tcW w:w="8640" w:type="dxa"/>
            <w:gridSpan w:val="5"/>
          </w:tcPr>
          <w:p w14:paraId="0D96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4CEB367B" w14:textId="77777777" w:rsidTr="00D0365E">
        <w:tc>
          <w:tcPr>
            <w:tcW w:w="1728" w:type="dxa"/>
          </w:tcPr>
          <w:p w14:paraId="4900C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0F43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DADA9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5C9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6DFF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0A7E12" w14:textId="77777777" w:rsidTr="00D0365E">
        <w:tc>
          <w:tcPr>
            <w:tcW w:w="1728" w:type="dxa"/>
          </w:tcPr>
          <w:p w14:paraId="7695E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0744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925D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08A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556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6E66FF6" w14:textId="77777777" w:rsidTr="00D0365E">
        <w:tc>
          <w:tcPr>
            <w:tcW w:w="1728" w:type="dxa"/>
          </w:tcPr>
          <w:p w14:paraId="61935C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6D617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030F6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7A1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39504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событие, когда какой-либо объект попадает на платформу.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столкновении</w:t>
            </w:r>
            <w:proofErr w:type="spellEnd"/>
          </w:p>
        </w:tc>
      </w:tr>
      <w:tr w:rsidR="00F603B7" w:rsidRPr="00F603B7" w14:paraId="20AC465E" w14:textId="77777777" w:rsidTr="00D0365E">
        <w:tc>
          <w:tcPr>
            <w:tcW w:w="1728" w:type="dxa"/>
          </w:tcPr>
          <w:p w14:paraId="116211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OnCollisionExit</w:t>
            </w:r>
            <w:proofErr w:type="spellEnd"/>
          </w:p>
        </w:tc>
        <w:tc>
          <w:tcPr>
            <w:tcW w:w="1728" w:type="dxa"/>
          </w:tcPr>
          <w:p w14:paraId="7A539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F0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27C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0B2A6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Обрабатывет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событие, когда объект уходит с платформы.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407405A9" w14:textId="77777777" w:rsidTr="00D0365E">
        <w:tc>
          <w:tcPr>
            <w:tcW w:w="1728" w:type="dxa"/>
          </w:tcPr>
          <w:p w14:paraId="0C144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SetMoveState</w:t>
            </w:r>
            <w:proofErr w:type="spellEnd"/>
          </w:p>
        </w:tc>
        <w:tc>
          <w:tcPr>
            <w:tcW w:w="1728" w:type="dxa"/>
          </w:tcPr>
          <w:p w14:paraId="0013D6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13E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9C31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direction</w:t>
            </w:r>
          </w:p>
        </w:tc>
        <w:tc>
          <w:tcPr>
            <w:tcW w:w="1728" w:type="dxa"/>
          </w:tcPr>
          <w:p w14:paraId="2D01F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Переключает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 режим движения</w:t>
            </w:r>
          </w:p>
        </w:tc>
      </w:tr>
      <w:tr w:rsidR="00F603B7" w:rsidRPr="00F603B7" w14:paraId="2B5C7FF8" w14:textId="77777777" w:rsidTr="00D0365E">
        <w:tc>
          <w:tcPr>
            <w:tcW w:w="1728" w:type="dxa"/>
          </w:tcPr>
          <w:p w14:paraId="3E09F5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F0C6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94F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13DA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8A05E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платформы и перемещает её</w:t>
            </w:r>
          </w:p>
        </w:tc>
      </w:tr>
      <w:tr w:rsidR="00F603B7" w:rsidRPr="00F603B7" w14:paraId="6F514F13" w14:textId="77777777" w:rsidTr="00D0365E">
        <w:tc>
          <w:tcPr>
            <w:tcW w:w="1728" w:type="dxa"/>
          </w:tcPr>
          <w:p w14:paraId="16A609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BE2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6CC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6C7A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7439FA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у платформы появляется новый владелец</w:t>
            </w:r>
          </w:p>
        </w:tc>
      </w:tr>
    </w:tbl>
    <w:p w14:paraId="1D5382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C2CA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3.61</w:t>
      </w:r>
    </w:p>
    <w:p w14:paraId="76D06A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ParabolaFlyingObject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90"/>
      </w:tblGrid>
      <w:tr w:rsidR="00F603B7" w:rsidRPr="00F603B7" w14:paraId="7AA92EC9" w14:textId="77777777" w:rsidTr="00D0365E">
        <w:tc>
          <w:tcPr>
            <w:tcW w:w="8640" w:type="dxa"/>
            <w:gridSpan w:val="5"/>
          </w:tcPr>
          <w:p w14:paraId="34A36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2A5FB1B6" w14:textId="77777777" w:rsidTr="00D0365E">
        <w:tc>
          <w:tcPr>
            <w:tcW w:w="1728" w:type="dxa"/>
          </w:tcPr>
          <w:p w14:paraId="4774C1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65253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119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B6D47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90693" w14:textId="77777777" w:rsidTr="00D0365E">
        <w:tc>
          <w:tcPr>
            <w:tcW w:w="1728" w:type="dxa"/>
          </w:tcPr>
          <w:p w14:paraId="34316E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772C1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78E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15A4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2D42BB7" w14:textId="77777777" w:rsidTr="00D0365E">
        <w:tc>
          <w:tcPr>
            <w:tcW w:w="1728" w:type="dxa"/>
          </w:tcPr>
          <w:p w14:paraId="083E0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4E68BF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95E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9F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Средняя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FE08C9F" w14:textId="77777777" w:rsidTr="00D0365E">
        <w:tc>
          <w:tcPr>
            <w:tcW w:w="1728" w:type="dxa"/>
          </w:tcPr>
          <w:p w14:paraId="309DE2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4061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D56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1ACD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74CB1C4" w14:textId="77777777" w:rsidTr="00D0365E">
        <w:tc>
          <w:tcPr>
            <w:tcW w:w="1728" w:type="dxa"/>
          </w:tcPr>
          <w:p w14:paraId="447F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6C169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71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FE0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</w:p>
        </w:tc>
      </w:tr>
      <w:tr w:rsidR="00F603B7" w:rsidRPr="00F603B7" w14:paraId="68AD6F17" w14:textId="77777777" w:rsidTr="00D0365E">
        <w:tc>
          <w:tcPr>
            <w:tcW w:w="1728" w:type="dxa"/>
          </w:tcPr>
          <w:p w14:paraId="044CA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728" w:type="dxa"/>
          </w:tcPr>
          <w:p w14:paraId="0C0BFF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5A9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69A4D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</w:t>
            </w:r>
            <w:proofErr w:type="spellEnd"/>
          </w:p>
        </w:tc>
      </w:tr>
      <w:tr w:rsidR="00F603B7" w:rsidRPr="00F603B7" w14:paraId="6CD09480" w14:textId="77777777" w:rsidTr="00D0365E">
        <w:tc>
          <w:tcPr>
            <w:tcW w:w="8640" w:type="dxa"/>
            <w:gridSpan w:val="5"/>
          </w:tcPr>
          <w:p w14:paraId="608BC3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50A916D0" w14:textId="77777777" w:rsidTr="00D0365E">
        <w:tc>
          <w:tcPr>
            <w:tcW w:w="1728" w:type="dxa"/>
          </w:tcPr>
          <w:p w14:paraId="18DDD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2B69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76C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537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264E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8A04A2" w14:textId="77777777" w:rsidTr="00D0365E">
        <w:tc>
          <w:tcPr>
            <w:tcW w:w="1728" w:type="dxa"/>
          </w:tcPr>
          <w:p w14:paraId="01DD0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6627D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714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D3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328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C010AE" w14:textId="77777777" w:rsidTr="00D0365E">
        <w:tc>
          <w:tcPr>
            <w:tcW w:w="1728" w:type="dxa"/>
          </w:tcPr>
          <w:p w14:paraId="03E075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54FDD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795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BF2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7DE6AE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прекращет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движение при столкновении объектом</w:t>
            </w:r>
          </w:p>
        </w:tc>
      </w:tr>
      <w:tr w:rsidR="00F603B7" w:rsidRPr="00F603B7" w14:paraId="299C23CE" w14:textId="77777777" w:rsidTr="00D0365E">
        <w:tc>
          <w:tcPr>
            <w:tcW w:w="1728" w:type="dxa"/>
          </w:tcPr>
          <w:p w14:paraId="044CA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C234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7D8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5E81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F9531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объект.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616674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85200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3.62</w:t>
      </w:r>
    </w:p>
    <w:p w14:paraId="0229A0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21"/>
        <w:gridCol w:w="1728"/>
        <w:gridCol w:w="1728"/>
        <w:gridCol w:w="1805"/>
        <w:gridCol w:w="1728"/>
      </w:tblGrid>
      <w:tr w:rsidR="00F603B7" w:rsidRPr="00F603B7" w14:paraId="1D55DC9D" w14:textId="77777777" w:rsidTr="00D0365E">
        <w:tc>
          <w:tcPr>
            <w:tcW w:w="8640" w:type="dxa"/>
            <w:gridSpan w:val="5"/>
          </w:tcPr>
          <w:p w14:paraId="12107B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32BBDD7B" w14:textId="77777777" w:rsidTr="00D0365E">
        <w:tc>
          <w:tcPr>
            <w:tcW w:w="1728" w:type="dxa"/>
          </w:tcPr>
          <w:p w14:paraId="01FD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9FFE7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30E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265B4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C5785DF" w14:textId="77777777" w:rsidTr="00D0365E">
        <w:tc>
          <w:tcPr>
            <w:tcW w:w="1728" w:type="dxa"/>
          </w:tcPr>
          <w:p w14:paraId="6C2C97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5C90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577C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33ED3F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игр, которое нужно сыграть</w:t>
            </w:r>
          </w:p>
        </w:tc>
      </w:tr>
      <w:tr w:rsidR="00F603B7" w:rsidRPr="00F603B7" w14:paraId="7A0FCEC6" w14:textId="77777777" w:rsidTr="00D0365E">
        <w:tc>
          <w:tcPr>
            <w:tcW w:w="1728" w:type="dxa"/>
          </w:tcPr>
          <w:p w14:paraId="74B7A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sceneReloaded</w:t>
            </w:r>
            <w:proofErr w:type="spellEnd"/>
          </w:p>
        </w:tc>
        <w:tc>
          <w:tcPr>
            <w:tcW w:w="1728" w:type="dxa"/>
          </w:tcPr>
          <w:p w14:paraId="4518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1B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71920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была ли загружена новая сцена на предыдущем кадре</w:t>
            </w:r>
          </w:p>
        </w:tc>
      </w:tr>
      <w:tr w:rsidR="00F603B7" w:rsidRPr="00F603B7" w14:paraId="227DF3BD" w14:textId="77777777" w:rsidTr="00D0365E">
        <w:tc>
          <w:tcPr>
            <w:tcW w:w="1728" w:type="dxa"/>
          </w:tcPr>
          <w:p w14:paraId="4B7C7D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gamesCount</w:t>
            </w:r>
            <w:proofErr w:type="spellEnd"/>
          </w:p>
        </w:tc>
        <w:tc>
          <w:tcPr>
            <w:tcW w:w="1728" w:type="dxa"/>
          </w:tcPr>
          <w:p w14:paraId="01D88C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9A1C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2535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сыгранных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</w:t>
            </w:r>
            <w:proofErr w:type="spellEnd"/>
          </w:p>
        </w:tc>
      </w:tr>
      <w:tr w:rsidR="00F603B7" w:rsidRPr="00F603B7" w14:paraId="2A3FC7B4" w14:textId="77777777" w:rsidTr="00D0365E">
        <w:tc>
          <w:tcPr>
            <w:tcW w:w="1728" w:type="dxa"/>
          </w:tcPr>
          <w:p w14:paraId="54FC5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0640F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9B944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3896D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игры</w:t>
            </w:r>
          </w:p>
        </w:tc>
      </w:tr>
      <w:tr w:rsidR="00F603B7" w:rsidRPr="00F603B7" w14:paraId="50B9B95F" w14:textId="77777777" w:rsidTr="00D0365E">
        <w:tc>
          <w:tcPr>
            <w:tcW w:w="1728" w:type="dxa"/>
          </w:tcPr>
          <w:p w14:paraId="6BDD1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</w:t>
            </w:r>
            <w:proofErr w:type="spellEnd"/>
          </w:p>
        </w:tc>
        <w:tc>
          <w:tcPr>
            <w:tcW w:w="1728" w:type="dxa"/>
          </w:tcPr>
          <w:p w14:paraId="1B735F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1FB9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IGameMode</w:t>
            </w:r>
            <w:proofErr w:type="spellEnd"/>
          </w:p>
        </w:tc>
        <w:tc>
          <w:tcPr>
            <w:tcW w:w="3456" w:type="dxa"/>
            <w:gridSpan w:val="2"/>
          </w:tcPr>
          <w:p w14:paraId="402E71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1AAF5084" w14:textId="77777777" w:rsidTr="00D0365E">
        <w:tc>
          <w:tcPr>
            <w:tcW w:w="1728" w:type="dxa"/>
          </w:tcPr>
          <w:p w14:paraId="000957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timeEnd</w:t>
            </w:r>
            <w:proofErr w:type="spellEnd"/>
          </w:p>
        </w:tc>
        <w:tc>
          <w:tcPr>
            <w:tcW w:w="1728" w:type="dxa"/>
          </w:tcPr>
          <w:p w14:paraId="016B58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30C0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F6682A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должен закончиться игровой режим</w:t>
            </w:r>
          </w:p>
        </w:tc>
      </w:tr>
      <w:tr w:rsidR="00F603B7" w:rsidRPr="00F603B7" w14:paraId="0D7CE363" w14:textId="77777777" w:rsidTr="00D0365E">
        <w:tc>
          <w:tcPr>
            <w:tcW w:w="1728" w:type="dxa"/>
          </w:tcPr>
          <w:p w14:paraId="52B089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showResultsWaitTime</w:t>
            </w:r>
            <w:proofErr w:type="spellEnd"/>
          </w:p>
        </w:tc>
        <w:tc>
          <w:tcPr>
            <w:tcW w:w="1728" w:type="dxa"/>
          </w:tcPr>
          <w:p w14:paraId="59A28F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C672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BA900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конца показа результатов</w:t>
            </w:r>
          </w:p>
        </w:tc>
      </w:tr>
      <w:tr w:rsidR="00F603B7" w:rsidRPr="00F603B7" w14:paraId="5A722700" w14:textId="77777777" w:rsidTr="00D0365E">
        <w:tc>
          <w:tcPr>
            <w:tcW w:w="1728" w:type="dxa"/>
          </w:tcPr>
          <w:p w14:paraId="0B2C1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availableGameModes</w:t>
            </w:r>
            <w:proofErr w:type="spellEnd"/>
          </w:p>
        </w:tc>
        <w:tc>
          <w:tcPr>
            <w:tcW w:w="1728" w:type="dxa"/>
          </w:tcPr>
          <w:p w14:paraId="34B78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19B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3456" w:type="dxa"/>
            <w:gridSpan w:val="2"/>
          </w:tcPr>
          <w:p w14:paraId="17F9850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Игровые режимы, которые можно запустить</w:t>
            </w:r>
          </w:p>
        </w:tc>
      </w:tr>
      <w:tr w:rsidR="00F603B7" w:rsidRPr="00F603B7" w14:paraId="3E593129" w14:textId="77777777" w:rsidTr="00D0365E">
        <w:tc>
          <w:tcPr>
            <w:tcW w:w="8640" w:type="dxa"/>
            <w:gridSpan w:val="5"/>
          </w:tcPr>
          <w:p w14:paraId="684F1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50D646B7" w14:textId="77777777" w:rsidTr="00D0365E">
        <w:tc>
          <w:tcPr>
            <w:tcW w:w="1728" w:type="dxa"/>
          </w:tcPr>
          <w:p w14:paraId="7EBFC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8D61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EC01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065E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6990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9244555" w14:textId="77777777" w:rsidTr="00D0365E">
        <w:tc>
          <w:tcPr>
            <w:tcW w:w="1728" w:type="dxa"/>
          </w:tcPr>
          <w:p w14:paraId="4763BF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SetGameMode</w:t>
            </w:r>
            <w:proofErr w:type="spellEnd"/>
          </w:p>
        </w:tc>
        <w:tc>
          <w:tcPr>
            <w:tcW w:w="1728" w:type="dxa"/>
          </w:tcPr>
          <w:p w14:paraId="58AD2C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940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91B8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31425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7DE8F20C" w14:textId="77777777" w:rsidTr="00D0365E">
        <w:tc>
          <w:tcPr>
            <w:tcW w:w="1728" w:type="dxa"/>
          </w:tcPr>
          <w:p w14:paraId="5F84B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SetAfterShowResults</w:t>
            </w:r>
            <w:proofErr w:type="spellEnd"/>
          </w:p>
        </w:tc>
        <w:tc>
          <w:tcPr>
            <w:tcW w:w="1728" w:type="dxa"/>
          </w:tcPr>
          <w:p w14:paraId="01FA4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ADB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DF8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1133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Перестаёт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показывать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FF5F4B4" w14:textId="77777777" w:rsidTr="00D0365E">
        <w:tc>
          <w:tcPr>
            <w:tcW w:w="1728" w:type="dxa"/>
          </w:tcPr>
          <w:p w14:paraId="6C9AAC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04DC3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6F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6D5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7667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540E575" w14:textId="77777777" w:rsidTr="00D0365E">
        <w:tc>
          <w:tcPr>
            <w:tcW w:w="1728" w:type="dxa"/>
          </w:tcPr>
          <w:p w14:paraId="39B964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ChooseGameMode</w:t>
            </w:r>
            <w:proofErr w:type="spellEnd"/>
          </w:p>
        </w:tc>
        <w:tc>
          <w:tcPr>
            <w:tcW w:w="1728" w:type="dxa"/>
          </w:tcPr>
          <w:p w14:paraId="186283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1CB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0D736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A1C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Выбирает один из возможных режимов</w:t>
            </w:r>
          </w:p>
        </w:tc>
      </w:tr>
      <w:tr w:rsidR="00F603B7" w:rsidRPr="00F603B7" w14:paraId="69863E8A" w14:textId="77777777" w:rsidTr="00D0365E">
        <w:tc>
          <w:tcPr>
            <w:tcW w:w="1728" w:type="dxa"/>
          </w:tcPr>
          <w:p w14:paraId="25AF7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578159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408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DC2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F95D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</w:tbl>
    <w:p w14:paraId="5E1A11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92F34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3.63</w:t>
      </w:r>
    </w:p>
    <w:p w14:paraId="12F54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01"/>
        <w:gridCol w:w="1728"/>
        <w:gridCol w:w="1728"/>
        <w:gridCol w:w="1728"/>
        <w:gridCol w:w="1728"/>
      </w:tblGrid>
      <w:tr w:rsidR="00F603B7" w:rsidRPr="00F603B7" w14:paraId="62257C8A" w14:textId="77777777" w:rsidTr="00D0365E">
        <w:tc>
          <w:tcPr>
            <w:tcW w:w="8640" w:type="dxa"/>
            <w:gridSpan w:val="5"/>
          </w:tcPr>
          <w:p w14:paraId="66A1A4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0B175475" w14:textId="77777777" w:rsidTr="00D0365E">
        <w:tc>
          <w:tcPr>
            <w:tcW w:w="1728" w:type="dxa"/>
          </w:tcPr>
          <w:p w14:paraId="53279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617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1F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60439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4EB718" w14:textId="77777777" w:rsidTr="00D0365E">
        <w:tc>
          <w:tcPr>
            <w:tcW w:w="1728" w:type="dxa"/>
          </w:tcPr>
          <w:p w14:paraId="190FC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raycastHitInfo</w:t>
            </w:r>
            <w:proofErr w:type="spellEnd"/>
          </w:p>
        </w:tc>
        <w:tc>
          <w:tcPr>
            <w:tcW w:w="1728" w:type="dxa"/>
          </w:tcPr>
          <w:p w14:paraId="0E69D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BC9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748EA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(нужен, чтобы уменьшить нагрузку на сборщик мусора)</w:t>
            </w:r>
          </w:p>
        </w:tc>
      </w:tr>
      <w:tr w:rsidR="00F603B7" w:rsidRPr="00F603B7" w14:paraId="003B1543" w14:textId="77777777" w:rsidTr="00D0365E">
        <w:tc>
          <w:tcPr>
            <w:tcW w:w="8640" w:type="dxa"/>
            <w:gridSpan w:val="5"/>
          </w:tcPr>
          <w:p w14:paraId="5DD2E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6AE08211" w14:textId="77777777" w:rsidTr="00D0365E">
        <w:tc>
          <w:tcPr>
            <w:tcW w:w="1728" w:type="dxa"/>
          </w:tcPr>
          <w:p w14:paraId="75AB6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0B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2B7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D39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A6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B4F0EE" w14:textId="77777777" w:rsidTr="00D0365E">
        <w:tc>
          <w:tcPr>
            <w:tcW w:w="1728" w:type="dxa"/>
          </w:tcPr>
          <w:p w14:paraId="41EAB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</w:t>
            </w:r>
            <w:proofErr w:type="spellEnd"/>
          </w:p>
        </w:tc>
        <w:tc>
          <w:tcPr>
            <w:tcW w:w="1728" w:type="dxa"/>
          </w:tcPr>
          <w:p w14:paraId="63932D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577F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B3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170CFF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в случайном месте</w:t>
            </w:r>
          </w:p>
        </w:tc>
      </w:tr>
      <w:tr w:rsidR="00F603B7" w:rsidRPr="00F603B7" w14:paraId="631390CA" w14:textId="77777777" w:rsidTr="00D0365E">
        <w:tc>
          <w:tcPr>
            <w:tcW w:w="1728" w:type="dxa"/>
          </w:tcPr>
          <w:p w14:paraId="008BCE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SpawnPlayers</w:t>
            </w:r>
            <w:proofErr w:type="spellEnd"/>
          </w:p>
        </w:tc>
        <w:tc>
          <w:tcPr>
            <w:tcW w:w="1728" w:type="dxa"/>
          </w:tcPr>
          <w:p w14:paraId="0E7BF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135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444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0C5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персонажа для каждого из игроков</w:t>
            </w:r>
          </w:p>
        </w:tc>
      </w:tr>
      <w:tr w:rsidR="00F603B7" w:rsidRPr="00F603B7" w14:paraId="7CD773C9" w14:textId="77777777" w:rsidTr="00D0365E">
        <w:tc>
          <w:tcPr>
            <w:tcW w:w="1728" w:type="dxa"/>
          </w:tcPr>
          <w:p w14:paraId="00A67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FindPlaceForSpawn</w:t>
            </w:r>
            <w:proofErr w:type="spellEnd"/>
          </w:p>
        </w:tc>
        <w:tc>
          <w:tcPr>
            <w:tcW w:w="1728" w:type="dxa"/>
          </w:tcPr>
          <w:p w14:paraId="0CFFC4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13F2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573C3C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height, float radius</w:t>
            </w:r>
          </w:p>
        </w:tc>
        <w:tc>
          <w:tcPr>
            <w:tcW w:w="1728" w:type="dxa"/>
          </w:tcPr>
          <w:p w14:paraId="3CF778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Ищет место для создания объекта заданного размера</w:t>
            </w:r>
          </w:p>
        </w:tc>
      </w:tr>
    </w:tbl>
    <w:p w14:paraId="7081CE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ED4F3A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3.64</w:t>
      </w:r>
    </w:p>
    <w:p w14:paraId="0A9371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57C3D6A" w14:textId="77777777" w:rsidTr="00D0365E">
        <w:tc>
          <w:tcPr>
            <w:tcW w:w="8640" w:type="dxa"/>
            <w:gridSpan w:val="5"/>
          </w:tcPr>
          <w:p w14:paraId="55793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1A9C77C7" w14:textId="77777777" w:rsidTr="00D0365E">
        <w:tc>
          <w:tcPr>
            <w:tcW w:w="1728" w:type="dxa"/>
          </w:tcPr>
          <w:p w14:paraId="2A4CE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2F33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016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200C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F74589" w14:textId="77777777" w:rsidTr="00D0365E">
        <w:tc>
          <w:tcPr>
            <w:tcW w:w="1728" w:type="dxa"/>
          </w:tcPr>
          <w:p w14:paraId="7FABD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D597C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6D17BA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25690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5EF73D3" w14:textId="77777777" w:rsidTr="00D0365E">
        <w:tc>
          <w:tcPr>
            <w:tcW w:w="8640" w:type="dxa"/>
            <w:gridSpan w:val="5"/>
          </w:tcPr>
          <w:p w14:paraId="623352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4941F031" w14:textId="77777777" w:rsidTr="00D0365E">
        <w:tc>
          <w:tcPr>
            <w:tcW w:w="1728" w:type="dxa"/>
          </w:tcPr>
          <w:p w14:paraId="2E3B4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69F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68B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DD18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93DF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A56974" w14:textId="77777777" w:rsidTr="00D0365E">
        <w:tc>
          <w:tcPr>
            <w:tcW w:w="1728" w:type="dxa"/>
          </w:tcPr>
          <w:p w14:paraId="01A86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3A84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91B39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46DB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2A0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9065D5B" w14:textId="77777777" w:rsidTr="00D0365E">
        <w:tc>
          <w:tcPr>
            <w:tcW w:w="1728" w:type="dxa"/>
          </w:tcPr>
          <w:p w14:paraId="18CB5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4CAAC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DDF6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E4A0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CD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2438245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D6942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3.65</w:t>
      </w:r>
    </w:p>
    <w:p w14:paraId="7AFEED7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Instance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4"/>
        <w:gridCol w:w="1644"/>
        <w:gridCol w:w="1581"/>
        <w:gridCol w:w="1536"/>
        <w:gridCol w:w="1630"/>
      </w:tblGrid>
      <w:tr w:rsidR="00F603B7" w:rsidRPr="00F603B7" w14:paraId="7CAC0428" w14:textId="77777777" w:rsidTr="00D0365E">
        <w:tc>
          <w:tcPr>
            <w:tcW w:w="8640" w:type="dxa"/>
            <w:gridSpan w:val="5"/>
          </w:tcPr>
          <w:p w14:paraId="20E7EE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1EB43B4C" w14:textId="77777777" w:rsidTr="00D0365E">
        <w:tc>
          <w:tcPr>
            <w:tcW w:w="1728" w:type="dxa"/>
          </w:tcPr>
          <w:p w14:paraId="6E28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24A7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DB70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5C58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B36BF78" w14:textId="77777777" w:rsidTr="00D0365E">
        <w:tc>
          <w:tcPr>
            <w:tcW w:w="1728" w:type="dxa"/>
          </w:tcPr>
          <w:p w14:paraId="03538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609AE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7D8E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7D6E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0018EDE8" w14:textId="77777777" w:rsidTr="00D0365E">
        <w:tc>
          <w:tcPr>
            <w:tcW w:w="1728" w:type="dxa"/>
          </w:tcPr>
          <w:p w14:paraId="3E5C3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7301EB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4B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8A43F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Отображаемое имя у данного </w:t>
            </w: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</w:tr>
      <w:tr w:rsidR="00F603B7" w:rsidRPr="00F603B7" w14:paraId="3ABEAA4E" w14:textId="77777777" w:rsidTr="00D0365E">
        <w:tc>
          <w:tcPr>
            <w:tcW w:w="1728" w:type="dxa"/>
          </w:tcPr>
          <w:p w14:paraId="576B8C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currentLoadedGamemodeNum</w:t>
            </w:r>
            <w:proofErr w:type="spellEnd"/>
          </w:p>
        </w:tc>
        <w:tc>
          <w:tcPr>
            <w:tcW w:w="1728" w:type="dxa"/>
          </w:tcPr>
          <w:p w14:paraId="53EAFC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D8D7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1D45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загруженный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4F0E5EC5" w14:textId="77777777" w:rsidTr="00D0365E">
        <w:tc>
          <w:tcPr>
            <w:tcW w:w="8640" w:type="dxa"/>
            <w:gridSpan w:val="5"/>
          </w:tcPr>
          <w:p w14:paraId="3F984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5BDBAE73" w14:textId="77777777" w:rsidTr="00D0365E">
        <w:tc>
          <w:tcPr>
            <w:tcW w:w="1728" w:type="dxa"/>
          </w:tcPr>
          <w:p w14:paraId="75569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877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5569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6F881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67D9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D92C8D" w14:textId="77777777" w:rsidTr="00D0365E">
        <w:tc>
          <w:tcPr>
            <w:tcW w:w="1728" w:type="dxa"/>
          </w:tcPr>
          <w:p w14:paraId="15C053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0E4CB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209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03CBA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D61B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2707A42F" w14:textId="77777777" w:rsidTr="00D0365E">
        <w:tc>
          <w:tcPr>
            <w:tcW w:w="1728" w:type="dxa"/>
          </w:tcPr>
          <w:p w14:paraId="3A8ED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156A6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72F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F7E22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4F571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3399C724" w14:textId="77777777" w:rsidTr="00D0365E">
        <w:tc>
          <w:tcPr>
            <w:tcW w:w="1728" w:type="dxa"/>
          </w:tcPr>
          <w:p w14:paraId="6B326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08C30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CE56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C84B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2063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информацию об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другим игрокам</w:t>
            </w:r>
          </w:p>
        </w:tc>
      </w:tr>
    </w:tbl>
    <w:p w14:paraId="2D7990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9E43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3.66</w:t>
      </w:r>
    </w:p>
    <w:p w14:paraId="718414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InstanceManager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EB21F8D" w14:textId="77777777" w:rsidTr="00D0365E">
        <w:tc>
          <w:tcPr>
            <w:tcW w:w="8640" w:type="dxa"/>
            <w:gridSpan w:val="5"/>
          </w:tcPr>
          <w:p w14:paraId="7307D6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077323BB" w14:textId="77777777" w:rsidTr="00D0365E">
        <w:tc>
          <w:tcPr>
            <w:tcW w:w="1728" w:type="dxa"/>
          </w:tcPr>
          <w:p w14:paraId="62712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2AA95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E632A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538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17F5BB" w14:textId="77777777" w:rsidTr="00D0365E">
        <w:tc>
          <w:tcPr>
            <w:tcW w:w="1728" w:type="dxa"/>
          </w:tcPr>
          <w:p w14:paraId="672E64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instances</w:t>
            </w:r>
          </w:p>
        </w:tc>
        <w:tc>
          <w:tcPr>
            <w:tcW w:w="1728" w:type="dxa"/>
          </w:tcPr>
          <w:p w14:paraId="79DAD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6C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List&lt;Instance&gt;</w:t>
            </w:r>
          </w:p>
        </w:tc>
        <w:tc>
          <w:tcPr>
            <w:tcW w:w="3456" w:type="dxa"/>
            <w:gridSpan w:val="2"/>
          </w:tcPr>
          <w:p w14:paraId="31F196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47F0B5F0" w14:textId="77777777" w:rsidTr="00D0365E">
        <w:tc>
          <w:tcPr>
            <w:tcW w:w="1728" w:type="dxa"/>
          </w:tcPr>
          <w:p w14:paraId="5E3AC6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currentInstance</w:t>
            </w:r>
            <w:proofErr w:type="spellEnd"/>
          </w:p>
        </w:tc>
        <w:tc>
          <w:tcPr>
            <w:tcW w:w="1728" w:type="dxa"/>
          </w:tcPr>
          <w:p w14:paraId="0FE58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034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3C6348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28D4F9AD" w14:textId="77777777" w:rsidTr="00D0365E">
        <w:tc>
          <w:tcPr>
            <w:tcW w:w="1728" w:type="dxa"/>
          </w:tcPr>
          <w:p w14:paraId="788080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4DCA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D2A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49AF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49073F21" w14:textId="77777777" w:rsidTr="00D0365E">
        <w:tc>
          <w:tcPr>
            <w:tcW w:w="8640" w:type="dxa"/>
            <w:gridSpan w:val="5"/>
          </w:tcPr>
          <w:p w14:paraId="0D7B2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5203F8FD" w14:textId="77777777" w:rsidTr="00D0365E">
        <w:tc>
          <w:tcPr>
            <w:tcW w:w="1728" w:type="dxa"/>
          </w:tcPr>
          <w:p w14:paraId="360DB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ECF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AD4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A1C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A9B7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20B958" w14:textId="77777777" w:rsidTr="00D0365E">
        <w:tc>
          <w:tcPr>
            <w:tcW w:w="1728" w:type="dxa"/>
          </w:tcPr>
          <w:p w14:paraId="7D73F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64AA7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0C8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214C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868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55534E" w14:textId="77777777" w:rsidTr="00D0365E">
        <w:tc>
          <w:tcPr>
            <w:tcW w:w="1728" w:type="dxa"/>
          </w:tcPr>
          <w:p w14:paraId="73733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25F5AB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58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1207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FF6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5B69C8D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44B342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3.67</w:t>
      </w:r>
    </w:p>
    <w:p w14:paraId="541C97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PickCoinsGameMode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9"/>
        <w:gridCol w:w="1728"/>
        <w:gridCol w:w="1728"/>
        <w:gridCol w:w="1728"/>
        <w:gridCol w:w="1728"/>
      </w:tblGrid>
      <w:tr w:rsidR="00F603B7" w:rsidRPr="00F603B7" w14:paraId="6A90E809" w14:textId="77777777" w:rsidTr="00D0365E">
        <w:tc>
          <w:tcPr>
            <w:tcW w:w="8640" w:type="dxa"/>
            <w:gridSpan w:val="5"/>
          </w:tcPr>
          <w:p w14:paraId="67F2D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58EBF5E1" w14:textId="77777777" w:rsidTr="00D0365E">
        <w:tc>
          <w:tcPr>
            <w:tcW w:w="1728" w:type="dxa"/>
          </w:tcPr>
          <w:p w14:paraId="54229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1816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220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751D1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37135E" w14:textId="77777777" w:rsidTr="00D0365E">
        <w:tc>
          <w:tcPr>
            <w:tcW w:w="1728" w:type="dxa"/>
          </w:tcPr>
          <w:p w14:paraId="6F448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39E56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5A5D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11CD0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6EEC9A0" w14:textId="77777777" w:rsidTr="00D0365E">
        <w:tc>
          <w:tcPr>
            <w:tcW w:w="1728" w:type="dxa"/>
          </w:tcPr>
          <w:p w14:paraId="38EEBB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coinsCount</w:t>
            </w:r>
            <w:proofErr w:type="spellEnd"/>
          </w:p>
        </w:tc>
        <w:tc>
          <w:tcPr>
            <w:tcW w:w="1728" w:type="dxa"/>
          </w:tcPr>
          <w:p w14:paraId="399009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CBB8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373A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</w:t>
            </w:r>
            <w:proofErr w:type="spellEnd"/>
          </w:p>
        </w:tc>
      </w:tr>
      <w:tr w:rsidR="00F603B7" w:rsidRPr="00F603B7" w14:paraId="7ED78B11" w14:textId="77777777" w:rsidTr="00D0365E">
        <w:tc>
          <w:tcPr>
            <w:tcW w:w="1728" w:type="dxa"/>
          </w:tcPr>
          <w:p w14:paraId="61B9C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2E52D5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64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6042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29B27906" w14:textId="77777777" w:rsidTr="00D0365E">
        <w:tc>
          <w:tcPr>
            <w:tcW w:w="8640" w:type="dxa"/>
            <w:gridSpan w:val="5"/>
          </w:tcPr>
          <w:p w14:paraId="2DFEF9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2A41ADF9" w14:textId="77777777" w:rsidTr="00D0365E">
        <w:tc>
          <w:tcPr>
            <w:tcW w:w="1728" w:type="dxa"/>
          </w:tcPr>
          <w:p w14:paraId="3ED9B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BA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4307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84D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511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4E1E0D" w14:textId="77777777" w:rsidTr="00D0365E">
        <w:tc>
          <w:tcPr>
            <w:tcW w:w="1728" w:type="dxa"/>
          </w:tcPr>
          <w:p w14:paraId="34BC0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SpawnRandomCoin</w:t>
            </w:r>
            <w:proofErr w:type="spellEnd"/>
          </w:p>
        </w:tc>
        <w:tc>
          <w:tcPr>
            <w:tcW w:w="1728" w:type="dxa"/>
          </w:tcPr>
          <w:p w14:paraId="2BA38E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A2C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308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0B57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монету в случайном месте</w:t>
            </w:r>
          </w:p>
        </w:tc>
      </w:tr>
      <w:tr w:rsidR="00F603B7" w:rsidRPr="00F603B7" w14:paraId="5DF4F99F" w14:textId="77777777" w:rsidTr="00D0365E">
        <w:tc>
          <w:tcPr>
            <w:tcW w:w="1728" w:type="dxa"/>
          </w:tcPr>
          <w:p w14:paraId="33E39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D46B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F4CE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3B0B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6586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F49C308" w14:textId="77777777" w:rsidTr="00D0365E">
        <w:tc>
          <w:tcPr>
            <w:tcW w:w="1728" w:type="dxa"/>
          </w:tcPr>
          <w:p w14:paraId="1A1941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55F18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54D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7724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6E02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6BCBC8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3E7D65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3.68</w:t>
      </w:r>
    </w:p>
    <w:p w14:paraId="70174B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8"/>
        <w:gridCol w:w="1728"/>
        <w:gridCol w:w="1728"/>
        <w:gridCol w:w="1728"/>
        <w:gridCol w:w="1728"/>
      </w:tblGrid>
      <w:tr w:rsidR="00F603B7" w:rsidRPr="00F603B7" w14:paraId="24DDE8AF" w14:textId="77777777" w:rsidTr="00D0365E">
        <w:tc>
          <w:tcPr>
            <w:tcW w:w="8640" w:type="dxa"/>
            <w:gridSpan w:val="5"/>
          </w:tcPr>
          <w:p w14:paraId="48CABD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590DEE71" w14:textId="77777777" w:rsidTr="00D0365E">
        <w:tc>
          <w:tcPr>
            <w:tcW w:w="1728" w:type="dxa"/>
          </w:tcPr>
          <w:p w14:paraId="70344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8A9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1E9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305A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10AD5" w14:textId="77777777" w:rsidTr="00D0365E">
        <w:tc>
          <w:tcPr>
            <w:tcW w:w="1728" w:type="dxa"/>
          </w:tcPr>
          <w:p w14:paraId="068159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2B52F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1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94CE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7529F6C6" w14:textId="77777777" w:rsidTr="00D0365E">
        <w:tc>
          <w:tcPr>
            <w:tcW w:w="1728" w:type="dxa"/>
          </w:tcPr>
          <w:p w14:paraId="55F9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score</w:t>
            </w:r>
          </w:p>
        </w:tc>
        <w:tc>
          <w:tcPr>
            <w:tcW w:w="1728" w:type="dxa"/>
          </w:tcPr>
          <w:p w14:paraId="5BC5E3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F7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47A5C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0A229A77" w14:textId="77777777" w:rsidTr="00D0365E">
        <w:tc>
          <w:tcPr>
            <w:tcW w:w="1728" w:type="dxa"/>
          </w:tcPr>
          <w:p w14:paraId="65ECEF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DAE1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25C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2EBC6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6E96BE49" w14:textId="77777777" w:rsidTr="00D0365E">
        <w:tc>
          <w:tcPr>
            <w:tcW w:w="1728" w:type="dxa"/>
          </w:tcPr>
          <w:p w14:paraId="6C8C86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66182E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C5B4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3AFE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Владелец игрока (</w:t>
            </w: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>, который управляет игроком)</w:t>
            </w:r>
          </w:p>
        </w:tc>
      </w:tr>
      <w:tr w:rsidR="00F603B7" w:rsidRPr="00F603B7" w14:paraId="3197DD0B" w14:textId="77777777" w:rsidTr="00D0365E">
        <w:tc>
          <w:tcPr>
            <w:tcW w:w="1728" w:type="dxa"/>
          </w:tcPr>
          <w:p w14:paraId="280EEC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5F80D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6CB2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12C8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Кем управляется игрок. 0 -- человеком, 1 -- компьютером</w:t>
            </w:r>
          </w:p>
        </w:tc>
      </w:tr>
      <w:tr w:rsidR="00F603B7" w:rsidRPr="00F603B7" w14:paraId="3CDD874D" w14:textId="77777777" w:rsidTr="00D0365E">
        <w:tc>
          <w:tcPr>
            <w:tcW w:w="1728" w:type="dxa"/>
          </w:tcPr>
          <w:p w14:paraId="2A07B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1728" w:type="dxa"/>
          </w:tcPr>
          <w:p w14:paraId="058E6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9EA3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AF9D1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Суммарное количество очков за все игровые режимы</w:t>
            </w:r>
          </w:p>
        </w:tc>
      </w:tr>
      <w:tr w:rsidR="00F603B7" w:rsidRPr="00F603B7" w14:paraId="1DBAB2D8" w14:textId="77777777" w:rsidTr="00D0365E">
        <w:tc>
          <w:tcPr>
            <w:tcW w:w="1728" w:type="dxa"/>
          </w:tcPr>
          <w:p w14:paraId="199C62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placeInLastGame</w:t>
            </w:r>
            <w:proofErr w:type="spellEnd"/>
          </w:p>
        </w:tc>
        <w:tc>
          <w:tcPr>
            <w:tcW w:w="1728" w:type="dxa"/>
          </w:tcPr>
          <w:p w14:paraId="1F8AE7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B5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5D8156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Место, занятое в последней игре</w:t>
            </w:r>
          </w:p>
        </w:tc>
      </w:tr>
      <w:tr w:rsidR="00F603B7" w:rsidRPr="00F603B7" w14:paraId="264F8200" w14:textId="77777777" w:rsidTr="00D0365E">
        <w:tc>
          <w:tcPr>
            <w:tcW w:w="8640" w:type="dxa"/>
            <w:gridSpan w:val="5"/>
          </w:tcPr>
          <w:p w14:paraId="1E6BB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30058889" w14:textId="77777777" w:rsidTr="00D0365E">
        <w:tc>
          <w:tcPr>
            <w:tcW w:w="1728" w:type="dxa"/>
          </w:tcPr>
          <w:p w14:paraId="533B0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893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AB7F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D97E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76606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F9C468" w14:textId="77777777" w:rsidTr="00D0365E">
        <w:tc>
          <w:tcPr>
            <w:tcW w:w="1728" w:type="dxa"/>
          </w:tcPr>
          <w:p w14:paraId="5F53C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D41CD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07B0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B418A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78C3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4D555DB1" w14:textId="77777777" w:rsidTr="00D0365E">
        <w:tc>
          <w:tcPr>
            <w:tcW w:w="1728" w:type="dxa"/>
          </w:tcPr>
          <w:p w14:paraId="2BF0C4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4E9E8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4B82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5D54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int owner,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330B2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C810094" w14:textId="77777777" w:rsidTr="00D0365E">
        <w:tc>
          <w:tcPr>
            <w:tcW w:w="1728" w:type="dxa"/>
          </w:tcPr>
          <w:p w14:paraId="5EF8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732F26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D78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09E7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E7DF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Записывает информацию об игроке в строку</w:t>
            </w:r>
          </w:p>
        </w:tc>
      </w:tr>
    </w:tbl>
    <w:p w14:paraId="5C0010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8987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3.69</w:t>
      </w:r>
    </w:p>
    <w:p w14:paraId="7C1E97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PlayerStorage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3456"/>
      </w:tblGrid>
      <w:tr w:rsidR="00F603B7" w:rsidRPr="00F603B7" w14:paraId="23AED586" w14:textId="77777777" w:rsidTr="00D0365E">
        <w:tc>
          <w:tcPr>
            <w:tcW w:w="8640" w:type="dxa"/>
            <w:gridSpan w:val="4"/>
          </w:tcPr>
          <w:p w14:paraId="3CA51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</w:tr>
      <w:tr w:rsidR="00F603B7" w:rsidRPr="00F603B7" w14:paraId="7896EC68" w14:textId="77777777" w:rsidTr="00D0365E">
        <w:tc>
          <w:tcPr>
            <w:tcW w:w="1728" w:type="dxa"/>
          </w:tcPr>
          <w:p w14:paraId="05423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42C8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22B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25E90C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4715E92" w14:textId="77777777" w:rsidTr="00D0365E">
        <w:tc>
          <w:tcPr>
            <w:tcW w:w="1728" w:type="dxa"/>
          </w:tcPr>
          <w:p w14:paraId="50F843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_player</w:t>
            </w:r>
          </w:p>
        </w:tc>
        <w:tc>
          <w:tcPr>
            <w:tcW w:w="1728" w:type="dxa"/>
          </w:tcPr>
          <w:p w14:paraId="5F34D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E4F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</w:tcPr>
          <w:p w14:paraId="2F0817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ссылки на игрока</w:t>
            </w:r>
          </w:p>
        </w:tc>
      </w:tr>
      <w:tr w:rsidR="00F603B7" w:rsidRPr="00F603B7" w14:paraId="233CBC64" w14:textId="77777777" w:rsidTr="00D0365E">
        <w:tc>
          <w:tcPr>
            <w:tcW w:w="1728" w:type="dxa"/>
          </w:tcPr>
          <w:p w14:paraId="6C460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namePanel</w:t>
            </w:r>
            <w:proofErr w:type="spellEnd"/>
          </w:p>
        </w:tc>
        <w:tc>
          <w:tcPr>
            <w:tcW w:w="1728" w:type="dxa"/>
          </w:tcPr>
          <w:p w14:paraId="54F56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90AC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</w:tcPr>
          <w:p w14:paraId="5734E4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должно отображаться имя игрока</w:t>
            </w:r>
          </w:p>
        </w:tc>
      </w:tr>
    </w:tbl>
    <w:p w14:paraId="6C1414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96194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3.70</w:t>
      </w:r>
    </w:p>
    <w:p w14:paraId="0F9C6D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0AAFF62C" w14:textId="77777777" w:rsidTr="00D0365E">
        <w:tc>
          <w:tcPr>
            <w:tcW w:w="8640" w:type="dxa"/>
            <w:gridSpan w:val="5"/>
          </w:tcPr>
          <w:p w14:paraId="7F2A0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42E6E51D" w14:textId="77777777" w:rsidTr="00D0365E">
        <w:tc>
          <w:tcPr>
            <w:tcW w:w="1728" w:type="dxa"/>
          </w:tcPr>
          <w:p w14:paraId="1B83A7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4B2A9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1A4F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D745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A2B2D8" w14:textId="77777777" w:rsidTr="00D0365E">
        <w:tc>
          <w:tcPr>
            <w:tcW w:w="1728" w:type="dxa"/>
          </w:tcPr>
          <w:p w14:paraId="2EF067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7CAC3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CAD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List&lt;Player&gt;</w:t>
            </w:r>
          </w:p>
        </w:tc>
        <w:tc>
          <w:tcPr>
            <w:tcW w:w="3456" w:type="dxa"/>
            <w:gridSpan w:val="2"/>
          </w:tcPr>
          <w:p w14:paraId="3938A8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игроков в текущем матче</w:t>
            </w:r>
          </w:p>
        </w:tc>
      </w:tr>
      <w:tr w:rsidR="00F603B7" w:rsidRPr="00F603B7" w14:paraId="4547FA9A" w14:textId="77777777" w:rsidTr="00D0365E">
        <w:tc>
          <w:tcPr>
            <w:tcW w:w="1728" w:type="dxa"/>
          </w:tcPr>
          <w:p w14:paraId="75B3E0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</w:t>
            </w:r>
            <w:proofErr w:type="spellEnd"/>
          </w:p>
        </w:tc>
        <w:tc>
          <w:tcPr>
            <w:tcW w:w="1728" w:type="dxa"/>
          </w:tcPr>
          <w:p w14:paraId="10B305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EFC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0DB39E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Главный игрок, которым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упраляет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человек</w:t>
            </w:r>
          </w:p>
        </w:tc>
      </w:tr>
      <w:tr w:rsidR="00F603B7" w:rsidRPr="00F603B7" w14:paraId="4AEB62C8" w14:textId="77777777" w:rsidTr="00D0365E">
        <w:tc>
          <w:tcPr>
            <w:tcW w:w="1728" w:type="dxa"/>
          </w:tcPr>
          <w:p w14:paraId="7565B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playersCount</w:t>
            </w:r>
            <w:proofErr w:type="spellEnd"/>
          </w:p>
        </w:tc>
        <w:tc>
          <w:tcPr>
            <w:tcW w:w="1728" w:type="dxa"/>
          </w:tcPr>
          <w:p w14:paraId="5933C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08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02949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игре</w:t>
            </w:r>
            <w:proofErr w:type="spellEnd"/>
          </w:p>
        </w:tc>
      </w:tr>
      <w:tr w:rsidR="00F603B7" w:rsidRPr="00F603B7" w14:paraId="0B2F9947" w14:textId="77777777" w:rsidTr="00D0365E">
        <w:tc>
          <w:tcPr>
            <w:tcW w:w="8640" w:type="dxa"/>
            <w:gridSpan w:val="5"/>
          </w:tcPr>
          <w:p w14:paraId="433960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31364804" w14:textId="77777777" w:rsidTr="00D0365E">
        <w:tc>
          <w:tcPr>
            <w:tcW w:w="1728" w:type="dxa"/>
          </w:tcPr>
          <w:p w14:paraId="3C17FA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F4E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5100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099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50CA5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5FE33ED" w14:textId="77777777" w:rsidTr="00D0365E">
        <w:tc>
          <w:tcPr>
            <w:tcW w:w="1728" w:type="dxa"/>
          </w:tcPr>
          <w:p w14:paraId="0A758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GetPlayerById</w:t>
            </w:r>
            <w:proofErr w:type="spellEnd"/>
          </w:p>
        </w:tc>
        <w:tc>
          <w:tcPr>
            <w:tcW w:w="1728" w:type="dxa"/>
          </w:tcPr>
          <w:p w14:paraId="5A01DE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BD0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32CA3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3001A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игрока с заданным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2378B6E" w14:textId="77777777" w:rsidTr="00D0365E">
        <w:tc>
          <w:tcPr>
            <w:tcW w:w="1728" w:type="dxa"/>
          </w:tcPr>
          <w:p w14:paraId="041ABB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10A38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066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734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player, int score</w:t>
            </w:r>
          </w:p>
        </w:tc>
        <w:tc>
          <w:tcPr>
            <w:tcW w:w="1728" w:type="dxa"/>
          </w:tcPr>
          <w:p w14:paraId="2B77E9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491A2DAC" w14:textId="77777777" w:rsidTr="00D0365E">
        <w:tc>
          <w:tcPr>
            <w:tcW w:w="1728" w:type="dxa"/>
          </w:tcPr>
          <w:p w14:paraId="17ECB8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6F797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F74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875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score</w:t>
            </w:r>
          </w:p>
        </w:tc>
        <w:tc>
          <w:tcPr>
            <w:tcW w:w="1728" w:type="dxa"/>
          </w:tcPr>
          <w:p w14:paraId="7B74C0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03154212" w14:textId="77777777" w:rsidTr="00D0365E">
        <w:tc>
          <w:tcPr>
            <w:tcW w:w="1728" w:type="dxa"/>
          </w:tcPr>
          <w:p w14:paraId="0C56F6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IsMainPlayer</w:t>
            </w:r>
            <w:proofErr w:type="spellEnd"/>
          </w:p>
        </w:tc>
        <w:tc>
          <w:tcPr>
            <w:tcW w:w="1728" w:type="dxa"/>
          </w:tcPr>
          <w:p w14:paraId="7F45FB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38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9EF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6C2C85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является ли данный игрок главным</w:t>
            </w:r>
          </w:p>
        </w:tc>
      </w:tr>
      <w:tr w:rsidR="00F603B7" w:rsidRPr="00F603B7" w14:paraId="30B25FD3" w14:textId="77777777" w:rsidTr="00D0365E">
        <w:tc>
          <w:tcPr>
            <w:tcW w:w="1728" w:type="dxa"/>
          </w:tcPr>
          <w:p w14:paraId="61945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139ED1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E578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5469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55D8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4612E6E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E3066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3.71</w:t>
      </w:r>
    </w:p>
    <w:p w14:paraId="01C648E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ShooterGameMode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28"/>
      </w:tblGrid>
      <w:tr w:rsidR="00F603B7" w:rsidRPr="00F603B7" w14:paraId="58FBF818" w14:textId="77777777" w:rsidTr="00D0365E">
        <w:tc>
          <w:tcPr>
            <w:tcW w:w="8640" w:type="dxa"/>
            <w:gridSpan w:val="5"/>
          </w:tcPr>
          <w:p w14:paraId="2EE66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136590D2" w14:textId="77777777" w:rsidTr="00D0365E">
        <w:tc>
          <w:tcPr>
            <w:tcW w:w="1728" w:type="dxa"/>
          </w:tcPr>
          <w:p w14:paraId="556988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A20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EB4E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B49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71D4FE" w14:textId="77777777" w:rsidTr="00D0365E">
        <w:tc>
          <w:tcPr>
            <w:tcW w:w="1728" w:type="dxa"/>
          </w:tcPr>
          <w:p w14:paraId="3A718B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0F04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A6CF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7671A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39A8E82A" w14:textId="77777777" w:rsidTr="00D0365E">
        <w:tc>
          <w:tcPr>
            <w:tcW w:w="1728" w:type="dxa"/>
          </w:tcPr>
          <w:p w14:paraId="640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spawnedGunsCount</w:t>
            </w:r>
            <w:proofErr w:type="spellEnd"/>
          </w:p>
        </w:tc>
        <w:tc>
          <w:tcPr>
            <w:tcW w:w="1728" w:type="dxa"/>
          </w:tcPr>
          <w:p w14:paraId="26D75D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351D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C0E1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созданного на игровом поле оружия</w:t>
            </w:r>
          </w:p>
        </w:tc>
      </w:tr>
      <w:tr w:rsidR="00F603B7" w:rsidRPr="00F603B7" w14:paraId="0F02FDF0" w14:textId="77777777" w:rsidTr="00D0365E">
        <w:tc>
          <w:tcPr>
            <w:tcW w:w="1728" w:type="dxa"/>
          </w:tcPr>
          <w:p w14:paraId="1FDF78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timeToSpawnNextGun</w:t>
            </w:r>
            <w:proofErr w:type="spellEnd"/>
          </w:p>
        </w:tc>
        <w:tc>
          <w:tcPr>
            <w:tcW w:w="1728" w:type="dxa"/>
          </w:tcPr>
          <w:p w14:paraId="5B23D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CF5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64924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нужно создать следующее оружие</w:t>
            </w:r>
          </w:p>
        </w:tc>
      </w:tr>
      <w:tr w:rsidR="00F603B7" w:rsidRPr="00F603B7" w14:paraId="0EC41F2F" w14:textId="77777777" w:rsidTr="00D0365E">
        <w:tc>
          <w:tcPr>
            <w:tcW w:w="1728" w:type="dxa"/>
          </w:tcPr>
          <w:p w14:paraId="00D49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5C19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DCD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2EC1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3A08D0C" w14:textId="77777777" w:rsidTr="00D0365E">
        <w:tc>
          <w:tcPr>
            <w:tcW w:w="8640" w:type="dxa"/>
            <w:gridSpan w:val="5"/>
          </w:tcPr>
          <w:p w14:paraId="14ED03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03B4AD49" w14:textId="77777777" w:rsidTr="00D0365E">
        <w:tc>
          <w:tcPr>
            <w:tcW w:w="1728" w:type="dxa"/>
          </w:tcPr>
          <w:p w14:paraId="214FF7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CA4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64CF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D89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64442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81513FD" w14:textId="77777777" w:rsidTr="00D0365E">
        <w:tc>
          <w:tcPr>
            <w:tcW w:w="1728" w:type="dxa"/>
          </w:tcPr>
          <w:p w14:paraId="45687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SpawnRandomGun</w:t>
            </w:r>
            <w:proofErr w:type="spellEnd"/>
          </w:p>
        </w:tc>
        <w:tc>
          <w:tcPr>
            <w:tcW w:w="1728" w:type="dxa"/>
          </w:tcPr>
          <w:p w14:paraId="537660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736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D530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52BA81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случайное оружие на игровом поле</w:t>
            </w:r>
          </w:p>
        </w:tc>
      </w:tr>
      <w:tr w:rsidR="00F603B7" w:rsidRPr="00F603B7" w14:paraId="3BEE03DA" w14:textId="77777777" w:rsidTr="00D0365E">
        <w:tc>
          <w:tcPr>
            <w:tcW w:w="1728" w:type="dxa"/>
          </w:tcPr>
          <w:p w14:paraId="3BACB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B2D8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913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8380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810EA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914055E" w14:textId="77777777" w:rsidTr="00D0365E">
        <w:tc>
          <w:tcPr>
            <w:tcW w:w="1728" w:type="dxa"/>
          </w:tcPr>
          <w:p w14:paraId="35169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E30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D3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2625D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14C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701ED7E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A4E14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3.72</w:t>
      </w:r>
    </w:p>
    <w:p w14:paraId="50626F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HandAnimationBlender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50"/>
        <w:gridCol w:w="1728"/>
        <w:gridCol w:w="1728"/>
        <w:gridCol w:w="1728"/>
        <w:gridCol w:w="1790"/>
      </w:tblGrid>
      <w:tr w:rsidR="00F603B7" w:rsidRPr="00F603B7" w14:paraId="4B771729" w14:textId="77777777" w:rsidTr="00D0365E">
        <w:tc>
          <w:tcPr>
            <w:tcW w:w="8640" w:type="dxa"/>
            <w:gridSpan w:val="5"/>
          </w:tcPr>
          <w:p w14:paraId="6B4B8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70B3090E" w14:textId="77777777" w:rsidTr="00D0365E">
        <w:tc>
          <w:tcPr>
            <w:tcW w:w="1728" w:type="dxa"/>
          </w:tcPr>
          <w:p w14:paraId="32C064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9E30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4873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1839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C062E2" w14:textId="77777777" w:rsidTr="00D0365E">
        <w:tc>
          <w:tcPr>
            <w:tcW w:w="1728" w:type="dxa"/>
          </w:tcPr>
          <w:p w14:paraId="1F6F4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blendSpeed</w:t>
            </w:r>
            <w:proofErr w:type="spellEnd"/>
          </w:p>
        </w:tc>
        <w:tc>
          <w:tcPr>
            <w:tcW w:w="1728" w:type="dxa"/>
          </w:tcPr>
          <w:p w14:paraId="0A062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592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10E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переключения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анимациями</w:t>
            </w:r>
            <w:proofErr w:type="spellEnd"/>
          </w:p>
        </w:tc>
      </w:tr>
      <w:tr w:rsidR="00F603B7" w:rsidRPr="00F603B7" w14:paraId="5AD6A206" w14:textId="77777777" w:rsidTr="00D0365E">
        <w:tc>
          <w:tcPr>
            <w:tcW w:w="1728" w:type="dxa"/>
          </w:tcPr>
          <w:p w14:paraId="499E4F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blendStart</w:t>
            </w:r>
            <w:proofErr w:type="spellEnd"/>
          </w:p>
        </w:tc>
        <w:tc>
          <w:tcPr>
            <w:tcW w:w="1728" w:type="dxa"/>
          </w:tcPr>
          <w:p w14:paraId="5969ED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C863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5A29F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1875DB23" w14:textId="77777777" w:rsidTr="00D0365E">
        <w:tc>
          <w:tcPr>
            <w:tcW w:w="1728" w:type="dxa"/>
          </w:tcPr>
          <w:p w14:paraId="77129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blendStop</w:t>
            </w:r>
            <w:proofErr w:type="spellEnd"/>
          </w:p>
        </w:tc>
        <w:tc>
          <w:tcPr>
            <w:tcW w:w="1728" w:type="dxa"/>
          </w:tcPr>
          <w:p w14:paraId="1F806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BFF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2E8752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обратное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3C129CCD" w14:textId="77777777" w:rsidTr="00D0365E">
        <w:tc>
          <w:tcPr>
            <w:tcW w:w="1728" w:type="dxa"/>
          </w:tcPr>
          <w:p w14:paraId="7C649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blendCoeff</w:t>
            </w:r>
            <w:proofErr w:type="spellEnd"/>
          </w:p>
        </w:tc>
        <w:tc>
          <w:tcPr>
            <w:tcW w:w="1728" w:type="dxa"/>
          </w:tcPr>
          <w:p w14:paraId="3ACAB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F97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71502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Текущий коэффициент смешивания слоев анимации</w:t>
            </w:r>
          </w:p>
        </w:tc>
      </w:tr>
      <w:tr w:rsidR="00F603B7" w:rsidRPr="00F603B7" w14:paraId="4EC48626" w14:textId="77777777" w:rsidTr="00D0365E">
        <w:tc>
          <w:tcPr>
            <w:tcW w:w="1728" w:type="dxa"/>
          </w:tcPr>
          <w:p w14:paraId="31163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layerIndex</w:t>
            </w:r>
            <w:proofErr w:type="spellEnd"/>
          </w:p>
        </w:tc>
        <w:tc>
          <w:tcPr>
            <w:tcW w:w="1728" w:type="dxa"/>
          </w:tcPr>
          <w:p w14:paraId="3BF44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0E01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5F29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Индекс слоя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рук</w:t>
            </w:r>
          </w:p>
        </w:tc>
      </w:tr>
      <w:tr w:rsidR="00F603B7" w:rsidRPr="00F603B7" w14:paraId="4A5FD15C" w14:textId="77777777" w:rsidTr="00D0365E">
        <w:tc>
          <w:tcPr>
            <w:tcW w:w="1728" w:type="dxa"/>
          </w:tcPr>
          <w:p w14:paraId="645B33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19E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93730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55557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Animator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C21AD9E" w14:textId="77777777" w:rsidTr="00D0365E">
        <w:tc>
          <w:tcPr>
            <w:tcW w:w="8640" w:type="dxa"/>
            <w:gridSpan w:val="5"/>
          </w:tcPr>
          <w:p w14:paraId="58EFA1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56FF6CD5" w14:textId="77777777" w:rsidTr="00D0365E">
        <w:tc>
          <w:tcPr>
            <w:tcW w:w="1728" w:type="dxa"/>
          </w:tcPr>
          <w:p w14:paraId="330E7C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D60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679BE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77F2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349F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DAB90B" w14:textId="77777777" w:rsidTr="00D0365E">
        <w:tc>
          <w:tcPr>
            <w:tcW w:w="1728" w:type="dxa"/>
          </w:tcPr>
          <w:p w14:paraId="1FFEF9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3A5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BFC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C5DB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9862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F2C8DD" w14:textId="77777777" w:rsidTr="00D0365E">
        <w:tc>
          <w:tcPr>
            <w:tcW w:w="1728" w:type="dxa"/>
          </w:tcPr>
          <w:p w14:paraId="56F9D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8EE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B5BF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2D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C60D2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анимацию рук (если нужно).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792BCD31" w14:textId="77777777" w:rsidTr="00D0365E">
        <w:tc>
          <w:tcPr>
            <w:tcW w:w="1728" w:type="dxa"/>
          </w:tcPr>
          <w:p w14:paraId="0F1095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StartHandAnimation</w:t>
            </w:r>
            <w:proofErr w:type="spellEnd"/>
          </w:p>
        </w:tc>
        <w:tc>
          <w:tcPr>
            <w:tcW w:w="1728" w:type="dxa"/>
          </w:tcPr>
          <w:p w14:paraId="0A3A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17E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BFEE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39EC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Начинает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запуске анимации</w:t>
            </w:r>
          </w:p>
        </w:tc>
      </w:tr>
      <w:tr w:rsidR="00F603B7" w:rsidRPr="00F603B7" w14:paraId="2A8A2340" w14:textId="77777777" w:rsidTr="00D0365E">
        <w:tc>
          <w:tcPr>
            <w:tcW w:w="1728" w:type="dxa"/>
          </w:tcPr>
          <w:p w14:paraId="206BD5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StopHandAnimation</w:t>
            </w:r>
            <w:proofErr w:type="spellEnd"/>
          </w:p>
        </w:tc>
        <w:tc>
          <w:tcPr>
            <w:tcW w:w="1728" w:type="dxa"/>
          </w:tcPr>
          <w:p w14:paraId="63D91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6599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36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B15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по окончанию анимации</w:t>
            </w:r>
          </w:p>
        </w:tc>
      </w:tr>
    </w:tbl>
    <w:p w14:paraId="10770C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2ADB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3.73</w:t>
      </w:r>
    </w:p>
    <w:p w14:paraId="013334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IOwnedEventHandler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29"/>
        <w:gridCol w:w="1728"/>
        <w:gridCol w:w="1728"/>
        <w:gridCol w:w="1728"/>
        <w:gridCol w:w="1728"/>
      </w:tblGrid>
      <w:tr w:rsidR="00F603B7" w:rsidRPr="00F603B7" w14:paraId="38888A0E" w14:textId="77777777" w:rsidTr="00D0365E">
        <w:tc>
          <w:tcPr>
            <w:tcW w:w="8640" w:type="dxa"/>
            <w:gridSpan w:val="5"/>
          </w:tcPr>
          <w:p w14:paraId="246101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</w:tr>
      <w:tr w:rsidR="00F603B7" w:rsidRPr="00F603B7" w14:paraId="313D81D7" w14:textId="77777777" w:rsidTr="00D0365E">
        <w:tc>
          <w:tcPr>
            <w:tcW w:w="1728" w:type="dxa"/>
          </w:tcPr>
          <w:p w14:paraId="69251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EF56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569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053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54B8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47F5DC" w14:textId="77777777" w:rsidTr="00D0365E">
        <w:tc>
          <w:tcPr>
            <w:tcW w:w="1728" w:type="dxa"/>
          </w:tcPr>
          <w:p w14:paraId="1FAAE9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C8D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5A636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7C7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5DC95E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 события, когда у объекта меняется владелец</w:t>
            </w:r>
          </w:p>
        </w:tc>
      </w:tr>
    </w:tbl>
    <w:p w14:paraId="10AFC2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1CB50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3.74</w:t>
      </w:r>
    </w:p>
    <w:p w14:paraId="2FD510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InterpolationFunctions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22"/>
        <w:gridCol w:w="1356"/>
        <w:gridCol w:w="1898"/>
        <w:gridCol w:w="1898"/>
        <w:gridCol w:w="1471"/>
      </w:tblGrid>
      <w:tr w:rsidR="00F603B7" w:rsidRPr="00F603B7" w14:paraId="6E76F48F" w14:textId="77777777" w:rsidTr="00D0365E">
        <w:tc>
          <w:tcPr>
            <w:tcW w:w="8640" w:type="dxa"/>
            <w:gridSpan w:val="5"/>
          </w:tcPr>
          <w:p w14:paraId="1BE65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</w:tr>
      <w:tr w:rsidR="00F603B7" w:rsidRPr="00F603B7" w14:paraId="3D18ECDE" w14:textId="77777777" w:rsidTr="00D0365E">
        <w:tc>
          <w:tcPr>
            <w:tcW w:w="1728" w:type="dxa"/>
          </w:tcPr>
          <w:p w14:paraId="64911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D1EAC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CBF4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7F44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A709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B7BB31" w14:textId="77777777" w:rsidTr="00D0365E">
        <w:tc>
          <w:tcPr>
            <w:tcW w:w="1728" w:type="dxa"/>
          </w:tcPr>
          <w:p w14:paraId="0043CA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CubicHermiteSpline</w:t>
            </w:r>
            <w:proofErr w:type="spellEnd"/>
          </w:p>
        </w:tc>
        <w:tc>
          <w:tcPr>
            <w:tcW w:w="1728" w:type="dxa"/>
          </w:tcPr>
          <w:p w14:paraId="43B1F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FC9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7F893A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start, float stop, float m0, float m1, float t</w:t>
            </w:r>
          </w:p>
        </w:tc>
        <w:tc>
          <w:tcPr>
            <w:tcW w:w="1728" w:type="dxa"/>
          </w:tcPr>
          <w:p w14:paraId="4E9351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сплайн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Эрмита</w:t>
            </w:r>
            <w:proofErr w:type="spellEnd"/>
          </w:p>
        </w:tc>
      </w:tr>
      <w:tr w:rsidR="00F603B7" w:rsidRPr="00F603B7" w14:paraId="11C88A11" w14:textId="77777777" w:rsidTr="00D0365E">
        <w:tc>
          <w:tcPr>
            <w:tcW w:w="1728" w:type="dxa"/>
          </w:tcPr>
          <w:p w14:paraId="1794F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CubicHermiteSpline3</w:t>
            </w:r>
          </w:p>
        </w:tc>
        <w:tc>
          <w:tcPr>
            <w:tcW w:w="1728" w:type="dxa"/>
          </w:tcPr>
          <w:p w14:paraId="485272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11A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269AB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dt01, float dt12, float t</w:t>
            </w:r>
          </w:p>
        </w:tc>
        <w:tc>
          <w:tcPr>
            <w:tcW w:w="1728" w:type="dxa"/>
          </w:tcPr>
          <w:p w14:paraId="181C53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Вычисляет сплайн Эрмита для трёх точек</w:t>
            </w:r>
          </w:p>
        </w:tc>
      </w:tr>
      <w:tr w:rsidR="00F603B7" w:rsidRPr="00F603B7" w14:paraId="2D484F61" w14:textId="77777777" w:rsidTr="00D0365E">
        <w:tc>
          <w:tcPr>
            <w:tcW w:w="1728" w:type="dxa"/>
          </w:tcPr>
          <w:p w14:paraId="55655B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Lerp3Points</w:t>
            </w:r>
          </w:p>
        </w:tc>
        <w:tc>
          <w:tcPr>
            <w:tcW w:w="1728" w:type="dxa"/>
          </w:tcPr>
          <w:p w14:paraId="2C7180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94B2F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4599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dt01, float dt12, float t</w:t>
            </w:r>
          </w:p>
        </w:tc>
        <w:tc>
          <w:tcPr>
            <w:tcW w:w="1728" w:type="dxa"/>
          </w:tcPr>
          <w:p w14:paraId="2C9D65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  <w:tr w:rsidR="00F603B7" w:rsidRPr="00F603B7" w14:paraId="5B91A806" w14:textId="77777777" w:rsidTr="00D0365E">
        <w:tc>
          <w:tcPr>
            <w:tcW w:w="1728" w:type="dxa"/>
          </w:tcPr>
          <w:p w14:paraId="4A19F4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InterpolatePosition</w:t>
            </w:r>
            <w:proofErr w:type="spellEnd"/>
          </w:p>
        </w:tc>
        <w:tc>
          <w:tcPr>
            <w:tcW w:w="1728" w:type="dxa"/>
          </w:tcPr>
          <w:p w14:paraId="60CEA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229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10C3D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56C0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точкам</w:t>
            </w:r>
            <w:proofErr w:type="spellEnd"/>
          </w:p>
        </w:tc>
      </w:tr>
      <w:tr w:rsidR="00F603B7" w:rsidRPr="00F603B7" w14:paraId="335452FB" w14:textId="77777777" w:rsidTr="00D0365E">
        <w:tc>
          <w:tcPr>
            <w:tcW w:w="1728" w:type="dxa"/>
          </w:tcPr>
          <w:p w14:paraId="7DE7D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InterpolateRotation</w:t>
            </w:r>
            <w:proofErr w:type="spellEnd"/>
          </w:p>
        </w:tc>
        <w:tc>
          <w:tcPr>
            <w:tcW w:w="1728" w:type="dxa"/>
          </w:tcPr>
          <w:p w14:paraId="41F0E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2CE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1728" w:type="dxa"/>
          </w:tcPr>
          <w:p w14:paraId="4326C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2FE5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</w:p>
        </w:tc>
      </w:tr>
      <w:tr w:rsidR="00F603B7" w:rsidRPr="00F603B7" w14:paraId="0CDBD5A0" w14:textId="77777777" w:rsidTr="00D0365E">
        <w:tc>
          <w:tcPr>
            <w:tcW w:w="1728" w:type="dxa"/>
          </w:tcPr>
          <w:p w14:paraId="4500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InterpolatePlayerAnimationState</w:t>
            </w:r>
            <w:proofErr w:type="spellEnd"/>
          </w:p>
        </w:tc>
        <w:tc>
          <w:tcPr>
            <w:tcW w:w="1728" w:type="dxa"/>
          </w:tcPr>
          <w:p w14:paraId="35135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E88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1728" w:type="dxa"/>
          </w:tcPr>
          <w:p w14:paraId="6ED923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last,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1B3CF6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723B737" w14:textId="77777777" w:rsidTr="00D0365E">
        <w:tc>
          <w:tcPr>
            <w:tcW w:w="1728" w:type="dxa"/>
          </w:tcPr>
          <w:p w14:paraId="689F1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InterpolateBool</w:t>
            </w:r>
            <w:proofErr w:type="spellEnd"/>
          </w:p>
        </w:tc>
        <w:tc>
          <w:tcPr>
            <w:tcW w:w="1728" w:type="dxa"/>
          </w:tcPr>
          <w:p w14:paraId="3A618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3996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B495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bool last, bool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896A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логическую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переменную</w:t>
            </w:r>
            <w:proofErr w:type="spellEnd"/>
          </w:p>
        </w:tc>
      </w:tr>
      <w:tr w:rsidR="00F603B7" w:rsidRPr="00F603B7" w14:paraId="13560FF2" w14:textId="77777777" w:rsidTr="00D0365E">
        <w:tc>
          <w:tcPr>
            <w:tcW w:w="1728" w:type="dxa"/>
          </w:tcPr>
          <w:p w14:paraId="1038A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InterpolateFloat</w:t>
            </w:r>
            <w:proofErr w:type="spellEnd"/>
          </w:p>
        </w:tc>
        <w:tc>
          <w:tcPr>
            <w:tcW w:w="1728" w:type="dxa"/>
          </w:tcPr>
          <w:p w14:paraId="6892C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29E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5A6ED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last, float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8A4BF9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Интерполирует число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плавающей запятой</w:t>
            </w:r>
          </w:p>
        </w:tc>
      </w:tr>
      <w:tr w:rsidR="00F603B7" w:rsidRPr="00F603B7" w14:paraId="6C54267D" w14:textId="77777777" w:rsidTr="00D0365E">
        <w:tc>
          <w:tcPr>
            <w:tcW w:w="1728" w:type="dxa"/>
          </w:tcPr>
          <w:p w14:paraId="67AE6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BezierCurve</w:t>
            </w:r>
            <w:proofErr w:type="spellEnd"/>
          </w:p>
        </w:tc>
        <w:tc>
          <w:tcPr>
            <w:tcW w:w="1728" w:type="dxa"/>
          </w:tcPr>
          <w:p w14:paraId="29372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345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036BB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t</w:t>
            </w:r>
          </w:p>
        </w:tc>
        <w:tc>
          <w:tcPr>
            <w:tcW w:w="1728" w:type="dxa"/>
          </w:tcPr>
          <w:p w14:paraId="57A83D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значение в кривой Безье</w:t>
            </w:r>
          </w:p>
        </w:tc>
      </w:tr>
      <w:tr w:rsidR="00F603B7" w:rsidRPr="00F603B7" w14:paraId="45E8AFE1" w14:textId="77777777" w:rsidTr="00D0365E">
        <w:tc>
          <w:tcPr>
            <w:tcW w:w="1728" w:type="dxa"/>
          </w:tcPr>
          <w:p w14:paraId="73556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BezierCurve</w:t>
            </w:r>
            <w:proofErr w:type="spellEnd"/>
          </w:p>
        </w:tc>
        <w:tc>
          <w:tcPr>
            <w:tcW w:w="1728" w:type="dxa"/>
          </w:tcPr>
          <w:p w14:paraId="2F23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A6B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F2B2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t</w:t>
            </w:r>
          </w:p>
        </w:tc>
        <w:tc>
          <w:tcPr>
            <w:tcW w:w="1728" w:type="dxa"/>
          </w:tcPr>
          <w:p w14:paraId="359C3D4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координаты вектора в кривой Безье</w:t>
            </w:r>
          </w:p>
        </w:tc>
      </w:tr>
    </w:tbl>
    <w:p w14:paraId="0AB01CB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14A410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3.75</w:t>
      </w:r>
    </w:p>
    <w:p w14:paraId="38AD1A8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401959" w14:paraId="3D6161C8" w14:textId="77777777" w:rsidTr="00D0365E">
        <w:tc>
          <w:tcPr>
            <w:tcW w:w="8640" w:type="dxa"/>
            <w:gridSpan w:val="5"/>
          </w:tcPr>
          <w:p w14:paraId="63E0A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C0D3306" w14:textId="77777777" w:rsidTr="00D0365E">
        <w:tc>
          <w:tcPr>
            <w:tcW w:w="1728" w:type="dxa"/>
          </w:tcPr>
          <w:p w14:paraId="5BF110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200A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3EE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B0864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D3657C" w14:textId="77777777" w:rsidTr="00D0365E">
        <w:tc>
          <w:tcPr>
            <w:tcW w:w="1728" w:type="dxa"/>
          </w:tcPr>
          <w:p w14:paraId="616B4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lastSendState</w:t>
            </w:r>
            <w:proofErr w:type="spellEnd"/>
          </w:p>
        </w:tc>
        <w:tc>
          <w:tcPr>
            <w:tcW w:w="1728" w:type="dxa"/>
          </w:tcPr>
          <w:p w14:paraId="6B681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45F3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B423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в последний раз был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синхронищирован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</w:t>
            </w:r>
          </w:p>
        </w:tc>
      </w:tr>
      <w:tr w:rsidR="00F603B7" w:rsidRPr="00F603B7" w14:paraId="64B1A29E" w14:textId="77777777" w:rsidTr="00D0365E">
        <w:tc>
          <w:tcPr>
            <w:tcW w:w="1728" w:type="dxa"/>
          </w:tcPr>
          <w:p w14:paraId="58E921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02C3D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ECE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7D58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Свойство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DDA8F19" w14:textId="77777777" w:rsidTr="00D0365E">
        <w:tc>
          <w:tcPr>
            <w:tcW w:w="1728" w:type="dxa"/>
          </w:tcPr>
          <w:p w14:paraId="0DB87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updateTime</w:t>
            </w:r>
            <w:proofErr w:type="spellEnd"/>
          </w:p>
        </w:tc>
        <w:tc>
          <w:tcPr>
            <w:tcW w:w="1728" w:type="dxa"/>
          </w:tcPr>
          <w:p w14:paraId="77FB1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8296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ACBF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401959" w14:paraId="1641F3E6" w14:textId="77777777" w:rsidTr="00D0365E">
        <w:tc>
          <w:tcPr>
            <w:tcW w:w="8640" w:type="dxa"/>
            <w:gridSpan w:val="5"/>
          </w:tcPr>
          <w:p w14:paraId="54B09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6B9AF19" w14:textId="77777777" w:rsidTr="00D0365E">
        <w:tc>
          <w:tcPr>
            <w:tcW w:w="1728" w:type="dxa"/>
          </w:tcPr>
          <w:p w14:paraId="7B3670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2909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0EF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DD4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439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0DC298" w14:textId="77777777" w:rsidTr="00D0365E">
        <w:tc>
          <w:tcPr>
            <w:tcW w:w="1728" w:type="dxa"/>
          </w:tcPr>
          <w:p w14:paraId="6C7F0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1949E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96FC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4F7B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3FBB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AC0067F" w14:textId="77777777" w:rsidTr="00D0365E">
        <w:tc>
          <w:tcPr>
            <w:tcW w:w="1728" w:type="dxa"/>
          </w:tcPr>
          <w:p w14:paraId="2AEE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B7BE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DA7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48CE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8D1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состояние объекта, если нужно. 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вызвается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3C621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F4DD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3.76</w:t>
      </w:r>
    </w:p>
    <w:p w14:paraId="46EBCD0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Managers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PlayerUnmanagedGameObject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6366EAC" w14:textId="77777777" w:rsidTr="00D0365E">
        <w:tc>
          <w:tcPr>
            <w:tcW w:w="8640" w:type="dxa"/>
            <w:gridSpan w:val="5"/>
          </w:tcPr>
          <w:p w14:paraId="5F24EA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</w:p>
        </w:tc>
      </w:tr>
      <w:tr w:rsidR="00F603B7" w:rsidRPr="00F603B7" w14:paraId="1128F193" w14:textId="77777777" w:rsidTr="00D0365E">
        <w:tc>
          <w:tcPr>
            <w:tcW w:w="1728" w:type="dxa"/>
          </w:tcPr>
          <w:p w14:paraId="11407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0AC5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32F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763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E06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1BCC88" w14:textId="77777777" w:rsidTr="00D0365E">
        <w:tc>
          <w:tcPr>
            <w:tcW w:w="1728" w:type="dxa"/>
          </w:tcPr>
          <w:p w14:paraId="6AC85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2B8DE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93F62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B3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A09D4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 конца анимации. Нужен, чтобы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не кидал </w:t>
            </w:r>
            <w:r w:rsidRPr="00F603B7">
              <w:rPr>
                <w:rFonts w:ascii="Times New Roman" w:hAnsi="Times New Roman" w:cs="Times New Roman"/>
              </w:rPr>
              <w:t>warning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, что событие не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было обработано</w:t>
            </w:r>
          </w:p>
        </w:tc>
      </w:tr>
    </w:tbl>
    <w:p w14:paraId="03824F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2C0B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3.77</w:t>
      </w:r>
    </w:p>
    <w:p w14:paraId="69B421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Properties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GameObjectProperty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263F8C64" w14:textId="77777777" w:rsidTr="00D0365E">
        <w:tc>
          <w:tcPr>
            <w:tcW w:w="8640" w:type="dxa"/>
            <w:gridSpan w:val="5"/>
          </w:tcPr>
          <w:p w14:paraId="3E824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688C8EC" w14:textId="77777777" w:rsidTr="00D0365E">
        <w:tc>
          <w:tcPr>
            <w:tcW w:w="1728" w:type="dxa"/>
          </w:tcPr>
          <w:p w14:paraId="6EF98D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A8E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9FD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46D8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6158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5C8FA2" w14:textId="77777777" w:rsidTr="00D0365E">
        <w:tc>
          <w:tcPr>
            <w:tcW w:w="1728" w:type="dxa"/>
          </w:tcPr>
          <w:p w14:paraId="3890E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9483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DEC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DD08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state</w:t>
            </w:r>
          </w:p>
        </w:tc>
        <w:tc>
          <w:tcPr>
            <w:tcW w:w="1728" w:type="dxa"/>
          </w:tcPr>
          <w:p w14:paraId="11AE1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54922D8A" w14:textId="77777777" w:rsidTr="00D0365E">
        <w:tc>
          <w:tcPr>
            <w:tcW w:w="1728" w:type="dxa"/>
          </w:tcPr>
          <w:p w14:paraId="7CFF13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6094D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539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F334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141CE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0E4E6C48" w14:textId="77777777" w:rsidTr="00D0365E">
        <w:tc>
          <w:tcPr>
            <w:tcW w:w="1728" w:type="dxa"/>
          </w:tcPr>
          <w:p w14:paraId="06E9D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54885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D988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101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60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05877DBD" w14:textId="77777777" w:rsidTr="00D0365E">
        <w:tc>
          <w:tcPr>
            <w:tcW w:w="1728" w:type="dxa"/>
          </w:tcPr>
          <w:p w14:paraId="719C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25ACA0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94A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E7F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30F36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2738AF5C" w14:textId="77777777" w:rsidTr="00D0365E">
        <w:tc>
          <w:tcPr>
            <w:tcW w:w="1728" w:type="dxa"/>
          </w:tcPr>
          <w:p w14:paraId="39EF7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1A9E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499D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6C1A8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4FEF37B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3B33BC3E" w14:textId="77777777" w:rsidTr="00D0365E">
        <w:tc>
          <w:tcPr>
            <w:tcW w:w="1728" w:type="dxa"/>
          </w:tcPr>
          <w:p w14:paraId="44AC3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D629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74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B3C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6EC8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703F007" w14:textId="77777777" w:rsidTr="00D0365E">
        <w:tc>
          <w:tcPr>
            <w:tcW w:w="1728" w:type="dxa"/>
          </w:tcPr>
          <w:p w14:paraId="4AC96A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2C13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BFA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7CE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2A034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</w:tbl>
    <w:p w14:paraId="0D1C05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71B1B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3.78</w:t>
      </w:r>
    </w:p>
    <w:p w14:paraId="36037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интерфейса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Interpolation.Properties.IGameObjectProperty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1C4AED87" w14:textId="77777777" w:rsidTr="00D0365E">
        <w:tc>
          <w:tcPr>
            <w:tcW w:w="8640" w:type="dxa"/>
            <w:gridSpan w:val="5"/>
          </w:tcPr>
          <w:p w14:paraId="3E674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</w:p>
        </w:tc>
      </w:tr>
      <w:tr w:rsidR="00F603B7" w:rsidRPr="00F603B7" w14:paraId="768C4AF3" w14:textId="77777777" w:rsidTr="00D0365E">
        <w:tc>
          <w:tcPr>
            <w:tcW w:w="1728" w:type="dxa"/>
          </w:tcPr>
          <w:p w14:paraId="01872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8D5B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9ADA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5D41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A986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BA449C" w14:textId="77777777" w:rsidTr="00D0365E">
        <w:tc>
          <w:tcPr>
            <w:tcW w:w="1728" w:type="dxa"/>
          </w:tcPr>
          <w:p w14:paraId="7F2442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D212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D18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8C6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708198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2F7D322E" w14:textId="77777777" w:rsidTr="00D0365E">
        <w:tc>
          <w:tcPr>
            <w:tcW w:w="1728" w:type="dxa"/>
          </w:tcPr>
          <w:p w14:paraId="22E6F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FromGameObject</w:t>
            </w:r>
            <w:proofErr w:type="spellEnd"/>
          </w:p>
        </w:tc>
        <w:tc>
          <w:tcPr>
            <w:tcW w:w="1728" w:type="dxa"/>
          </w:tcPr>
          <w:p w14:paraId="118F5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E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311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8E9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636238C" w14:textId="77777777" w:rsidTr="00D0365E">
        <w:tc>
          <w:tcPr>
            <w:tcW w:w="1728" w:type="dxa"/>
          </w:tcPr>
          <w:p w14:paraId="70FAD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61991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13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19D5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3304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52871FE6" w14:textId="77777777" w:rsidTr="00D0365E">
        <w:tc>
          <w:tcPr>
            <w:tcW w:w="1728" w:type="dxa"/>
          </w:tcPr>
          <w:p w14:paraId="15FEA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64C2FB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345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1AF7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2E8C2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729A915D" w14:textId="77777777" w:rsidTr="00D0365E">
        <w:tc>
          <w:tcPr>
            <w:tcW w:w="1728" w:type="dxa"/>
          </w:tcPr>
          <w:p w14:paraId="24DF8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2F9D6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8265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7C89E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525DC6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</w:tbl>
    <w:p w14:paraId="2EC78C6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86324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3.79</w:t>
      </w:r>
    </w:p>
    <w:p w14:paraId="4E74EE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UnmanagedGameObject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5"/>
        <w:gridCol w:w="1583"/>
        <w:gridCol w:w="2159"/>
        <w:gridCol w:w="1568"/>
        <w:gridCol w:w="1790"/>
      </w:tblGrid>
      <w:tr w:rsidR="00F603B7" w:rsidRPr="00401959" w14:paraId="4553F81B" w14:textId="77777777" w:rsidTr="00D0365E">
        <w:tc>
          <w:tcPr>
            <w:tcW w:w="8640" w:type="dxa"/>
            <w:gridSpan w:val="5"/>
          </w:tcPr>
          <w:p w14:paraId="76EB8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8657ABE" w14:textId="77777777" w:rsidTr="00D0365E">
        <w:tc>
          <w:tcPr>
            <w:tcW w:w="1728" w:type="dxa"/>
          </w:tcPr>
          <w:p w14:paraId="41620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8329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6E359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EBF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E3A4C4" w14:textId="77777777" w:rsidTr="00D0365E">
        <w:tc>
          <w:tcPr>
            <w:tcW w:w="1728" w:type="dxa"/>
          </w:tcPr>
          <w:p w14:paraId="08229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timePerFrame</w:t>
            </w:r>
            <w:proofErr w:type="spellEnd"/>
          </w:p>
        </w:tc>
        <w:tc>
          <w:tcPr>
            <w:tcW w:w="1728" w:type="dxa"/>
          </w:tcPr>
          <w:p w14:paraId="3235B9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2263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6D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7D111063" w14:textId="77777777" w:rsidTr="00D0365E">
        <w:tc>
          <w:tcPr>
            <w:tcW w:w="1728" w:type="dxa"/>
          </w:tcPr>
          <w:p w14:paraId="3634B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1F46D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BCEB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5703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477E9B1" w14:textId="77777777" w:rsidTr="00D0365E">
        <w:tc>
          <w:tcPr>
            <w:tcW w:w="1728" w:type="dxa"/>
          </w:tcPr>
          <w:p w14:paraId="12AEAE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525D23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2BC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</w:p>
        </w:tc>
        <w:tc>
          <w:tcPr>
            <w:tcW w:w="3456" w:type="dxa"/>
            <w:gridSpan w:val="2"/>
          </w:tcPr>
          <w:p w14:paraId="5C4B6B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04C04DA4" w14:textId="77777777" w:rsidTr="00D0365E">
        <w:tc>
          <w:tcPr>
            <w:tcW w:w="1728" w:type="dxa"/>
          </w:tcPr>
          <w:p w14:paraId="174D04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nextNextState</w:t>
            </w:r>
            <w:proofErr w:type="spellEnd"/>
          </w:p>
        </w:tc>
        <w:tc>
          <w:tcPr>
            <w:tcW w:w="1728" w:type="dxa"/>
          </w:tcPr>
          <w:p w14:paraId="00B408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C1DB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8FBF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следующего</w:t>
            </w:r>
            <w:proofErr w:type="spellEnd"/>
          </w:p>
        </w:tc>
      </w:tr>
      <w:tr w:rsidR="00F603B7" w:rsidRPr="00F603B7" w14:paraId="2F165D5A" w14:textId="77777777" w:rsidTr="00D0365E">
        <w:tc>
          <w:tcPr>
            <w:tcW w:w="1728" w:type="dxa"/>
          </w:tcPr>
          <w:p w14:paraId="606F4C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lastMessageTime</w:t>
            </w:r>
            <w:proofErr w:type="spellEnd"/>
          </w:p>
        </w:tc>
        <w:tc>
          <w:tcPr>
            <w:tcW w:w="1728" w:type="dxa"/>
          </w:tcPr>
          <w:p w14:paraId="28CDB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6BF9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F857C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было получено последнее обновление состояния</w:t>
            </w:r>
          </w:p>
        </w:tc>
      </w:tr>
      <w:tr w:rsidR="00F603B7" w:rsidRPr="00F603B7" w14:paraId="58EC5FE9" w14:textId="77777777" w:rsidTr="00D0365E">
        <w:tc>
          <w:tcPr>
            <w:tcW w:w="1728" w:type="dxa"/>
          </w:tcPr>
          <w:p w14:paraId="08080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P0P1InterpolationCoef</w:t>
            </w:r>
          </w:p>
        </w:tc>
        <w:tc>
          <w:tcPr>
            <w:tcW w:w="1728" w:type="dxa"/>
          </w:tcPr>
          <w:p w14:paraId="367E6C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1C2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2B305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Коэффициент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предпредыдущим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предыдущим состоянием</w:t>
            </w:r>
          </w:p>
        </w:tc>
      </w:tr>
      <w:tr w:rsidR="00F603B7" w:rsidRPr="00F603B7" w14:paraId="19FFA7C4" w14:textId="77777777" w:rsidTr="00D0365E">
        <w:tc>
          <w:tcPr>
            <w:tcW w:w="1728" w:type="dxa"/>
          </w:tcPr>
          <w:p w14:paraId="7F2846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P1P2InterpolationCoef</w:t>
            </w:r>
          </w:p>
        </w:tc>
        <w:tc>
          <w:tcPr>
            <w:tcW w:w="1728" w:type="dxa"/>
          </w:tcPr>
          <w:p w14:paraId="473432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8BEA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AA6BF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Коэффициент между предыдущим и следующим состоянием</w:t>
            </w:r>
          </w:p>
        </w:tc>
      </w:tr>
      <w:tr w:rsidR="00F603B7" w:rsidRPr="00F603B7" w14:paraId="60191C06" w14:textId="77777777" w:rsidTr="00D0365E">
        <w:tc>
          <w:tcPr>
            <w:tcW w:w="1728" w:type="dxa"/>
          </w:tcPr>
          <w:p w14:paraId="7FD3B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interpolationTime</w:t>
            </w:r>
            <w:proofErr w:type="spellEnd"/>
          </w:p>
        </w:tc>
        <w:tc>
          <w:tcPr>
            <w:tcW w:w="1728" w:type="dxa"/>
          </w:tcPr>
          <w:p w14:paraId="78DE70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9C6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4118B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интерполяции</w:t>
            </w:r>
            <w:proofErr w:type="spellEnd"/>
          </w:p>
        </w:tc>
      </w:tr>
      <w:tr w:rsidR="00F603B7" w:rsidRPr="00401959" w14:paraId="601991FF" w14:textId="77777777" w:rsidTr="00D0365E">
        <w:tc>
          <w:tcPr>
            <w:tcW w:w="8640" w:type="dxa"/>
            <w:gridSpan w:val="5"/>
          </w:tcPr>
          <w:p w14:paraId="3E550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5B67CD71" w14:textId="77777777" w:rsidTr="00D0365E">
        <w:tc>
          <w:tcPr>
            <w:tcW w:w="1728" w:type="dxa"/>
          </w:tcPr>
          <w:p w14:paraId="5002D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78D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C1F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745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5C46B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618757" w14:textId="77777777" w:rsidTr="00D0365E">
        <w:tc>
          <w:tcPr>
            <w:tcW w:w="1728" w:type="dxa"/>
          </w:tcPr>
          <w:p w14:paraId="38415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3DA2F5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BCC6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01D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0607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8552133" w14:textId="77777777" w:rsidTr="00D0365E">
        <w:tc>
          <w:tcPr>
            <w:tcW w:w="1728" w:type="dxa"/>
          </w:tcPr>
          <w:p w14:paraId="4D91C2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SwitchToNextState</w:t>
            </w:r>
            <w:proofErr w:type="spellEnd"/>
          </w:p>
        </w:tc>
        <w:tc>
          <w:tcPr>
            <w:tcW w:w="1728" w:type="dxa"/>
          </w:tcPr>
          <w:p w14:paraId="6BCCE0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D81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12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9C04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5701522B" w14:textId="77777777" w:rsidTr="00D0365E">
        <w:tc>
          <w:tcPr>
            <w:tcW w:w="1728" w:type="dxa"/>
          </w:tcPr>
          <w:p w14:paraId="44E7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SetStateAnimated</w:t>
            </w:r>
            <w:proofErr w:type="spellEnd"/>
          </w:p>
        </w:tc>
        <w:tc>
          <w:tcPr>
            <w:tcW w:w="1728" w:type="dxa"/>
          </w:tcPr>
          <w:p w14:paraId="7BB48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CA8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FFD7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State,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deltaSinceLast</w:t>
            </w:r>
            <w:proofErr w:type="spellEnd"/>
          </w:p>
        </w:tc>
        <w:tc>
          <w:tcPr>
            <w:tcW w:w="1728" w:type="dxa"/>
          </w:tcPr>
          <w:p w14:paraId="48DCBB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состояние объекта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плаынм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переходом</w:t>
            </w:r>
          </w:p>
        </w:tc>
      </w:tr>
      <w:tr w:rsidR="00F603B7" w:rsidRPr="00F603B7" w14:paraId="56070FC4" w14:textId="77777777" w:rsidTr="00D0365E">
        <w:tc>
          <w:tcPr>
            <w:tcW w:w="1728" w:type="dxa"/>
          </w:tcPr>
          <w:p w14:paraId="68BA11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452C8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971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3F5A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7190AB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22021498" w14:textId="77777777" w:rsidTr="00D0365E">
        <w:tc>
          <w:tcPr>
            <w:tcW w:w="1728" w:type="dxa"/>
          </w:tcPr>
          <w:p w14:paraId="67F4B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Animate</w:t>
            </w:r>
          </w:p>
        </w:tc>
        <w:tc>
          <w:tcPr>
            <w:tcW w:w="1728" w:type="dxa"/>
          </w:tcPr>
          <w:p w14:paraId="32395F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1147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0F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</w:t>
            </w:r>
          </w:p>
        </w:tc>
        <w:tc>
          <w:tcPr>
            <w:tcW w:w="1728" w:type="dxa"/>
          </w:tcPr>
          <w:p w14:paraId="09306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Анимирует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C865F82" w14:textId="77777777" w:rsidTr="00D0365E">
        <w:tc>
          <w:tcPr>
            <w:tcW w:w="1728" w:type="dxa"/>
          </w:tcPr>
          <w:p w14:paraId="44DCDD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8270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8347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667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61E89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A0AE6D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461C5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3.80</w:t>
      </w:r>
    </w:p>
    <w:p w14:paraId="5FBB3BA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Request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01"/>
        <w:gridCol w:w="1597"/>
        <w:gridCol w:w="3076"/>
        <w:gridCol w:w="1566"/>
        <w:gridCol w:w="1605"/>
      </w:tblGrid>
      <w:tr w:rsidR="00F603B7" w:rsidRPr="00F603B7" w14:paraId="2C834745" w14:textId="77777777" w:rsidTr="00D0365E">
        <w:tc>
          <w:tcPr>
            <w:tcW w:w="8640" w:type="dxa"/>
            <w:gridSpan w:val="5"/>
          </w:tcPr>
          <w:p w14:paraId="2CED7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7C5346A1" w14:textId="77777777" w:rsidTr="00D0365E">
        <w:tc>
          <w:tcPr>
            <w:tcW w:w="1728" w:type="dxa"/>
          </w:tcPr>
          <w:p w14:paraId="4351F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3CD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113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90D5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BA6B9A" w14:textId="77777777" w:rsidTr="00D0365E">
        <w:tc>
          <w:tcPr>
            <w:tcW w:w="1728" w:type="dxa"/>
          </w:tcPr>
          <w:p w14:paraId="21C98B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728" w:type="dxa"/>
          </w:tcPr>
          <w:p w14:paraId="4BE71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8B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96BC6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05AB0450" w14:textId="77777777" w:rsidTr="00D0365E">
        <w:tc>
          <w:tcPr>
            <w:tcW w:w="1728" w:type="dxa"/>
          </w:tcPr>
          <w:p w14:paraId="48BEC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A80EF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773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BB4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68834BE2" w14:textId="77777777" w:rsidTr="00D0365E">
        <w:tc>
          <w:tcPr>
            <w:tcW w:w="1728" w:type="dxa"/>
          </w:tcPr>
          <w:p w14:paraId="0CD12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4E681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E07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035B81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41EDEA28" w14:textId="77777777" w:rsidTr="00D0365E">
        <w:tc>
          <w:tcPr>
            <w:tcW w:w="1728" w:type="dxa"/>
          </w:tcPr>
          <w:p w14:paraId="100315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isCompleted</w:t>
            </w:r>
            <w:proofErr w:type="spellEnd"/>
          </w:p>
        </w:tc>
        <w:tc>
          <w:tcPr>
            <w:tcW w:w="1728" w:type="dxa"/>
          </w:tcPr>
          <w:p w14:paraId="614EB9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200F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CED9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3C8F92AE" w14:textId="77777777" w:rsidTr="00D0365E">
        <w:tc>
          <w:tcPr>
            <w:tcW w:w="1728" w:type="dxa"/>
          </w:tcPr>
          <w:p w14:paraId="5F3C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callback</w:t>
            </w:r>
          </w:p>
        </w:tc>
        <w:tc>
          <w:tcPr>
            <w:tcW w:w="1728" w:type="dxa"/>
          </w:tcPr>
          <w:p w14:paraId="3DA63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1CD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Action&lt;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69E2CA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Действие, которое нужно сделать после получения ответа</w:t>
            </w:r>
          </w:p>
        </w:tc>
      </w:tr>
      <w:tr w:rsidR="00F603B7" w:rsidRPr="00F603B7" w14:paraId="01857499" w14:textId="77777777" w:rsidTr="00D0365E">
        <w:tc>
          <w:tcPr>
            <w:tcW w:w="1728" w:type="dxa"/>
          </w:tcPr>
          <w:p w14:paraId="6AFAF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timeoutTime</w:t>
            </w:r>
            <w:proofErr w:type="spellEnd"/>
          </w:p>
        </w:tc>
        <w:tc>
          <w:tcPr>
            <w:tcW w:w="1728" w:type="dxa"/>
          </w:tcPr>
          <w:p w14:paraId="39549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B24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A704E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Время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которое запрос будет признан невыполненным</w:t>
            </w:r>
          </w:p>
        </w:tc>
      </w:tr>
      <w:tr w:rsidR="00F603B7" w:rsidRPr="00F603B7" w14:paraId="3FD59E8A" w14:textId="77777777" w:rsidTr="00D0365E">
        <w:tc>
          <w:tcPr>
            <w:tcW w:w="1728" w:type="dxa"/>
          </w:tcPr>
          <w:p w14:paraId="77D6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timeout</w:t>
            </w:r>
          </w:p>
        </w:tc>
        <w:tc>
          <w:tcPr>
            <w:tcW w:w="1728" w:type="dxa"/>
          </w:tcPr>
          <w:p w14:paraId="039A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0D1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D169D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запрос будет признан невыполненным</w:t>
            </w:r>
          </w:p>
        </w:tc>
      </w:tr>
      <w:tr w:rsidR="00F603B7" w:rsidRPr="00F603B7" w14:paraId="56BC2F87" w14:textId="77777777" w:rsidTr="00D0365E">
        <w:tc>
          <w:tcPr>
            <w:tcW w:w="1728" w:type="dxa"/>
          </w:tcPr>
          <w:p w14:paraId="012FFA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retries</w:t>
            </w:r>
          </w:p>
        </w:tc>
        <w:tc>
          <w:tcPr>
            <w:tcW w:w="1728" w:type="dxa"/>
          </w:tcPr>
          <w:p w14:paraId="28AF05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A2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BA367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попыток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повторить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A8594A2" w14:textId="77777777" w:rsidTr="00D0365E">
        <w:tc>
          <w:tcPr>
            <w:tcW w:w="1728" w:type="dxa"/>
          </w:tcPr>
          <w:p w14:paraId="0C783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room,</w:t>
            </w:r>
          </w:p>
        </w:tc>
        <w:tc>
          <w:tcPr>
            <w:tcW w:w="1728" w:type="dxa"/>
          </w:tcPr>
          <w:p w14:paraId="7B50B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3EFD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Request(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027F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3B211998" w14:textId="77777777" w:rsidTr="00D0365E">
        <w:tc>
          <w:tcPr>
            <w:tcW w:w="8640" w:type="dxa"/>
            <w:gridSpan w:val="5"/>
          </w:tcPr>
          <w:p w14:paraId="71A3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275568A5" w14:textId="77777777" w:rsidTr="00D0365E">
        <w:tc>
          <w:tcPr>
            <w:tcW w:w="1728" w:type="dxa"/>
          </w:tcPr>
          <w:p w14:paraId="7FDF9E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C61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A9D0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8E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CC7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25CDA0" w14:textId="77777777" w:rsidTr="00D0365E">
        <w:tc>
          <w:tcPr>
            <w:tcW w:w="1728" w:type="dxa"/>
          </w:tcPr>
          <w:p w14:paraId="129C4E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117FF0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2A7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C5022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room.roomID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, type, json, callback, timeout, retries</w:t>
            </w:r>
          </w:p>
        </w:tc>
        <w:tc>
          <w:tcPr>
            <w:tcW w:w="1728" w:type="dxa"/>
          </w:tcPr>
          <w:p w14:paraId="4954A4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1C2CD12E" w14:textId="77777777" w:rsidTr="00D0365E">
        <w:tc>
          <w:tcPr>
            <w:tcW w:w="1728" w:type="dxa"/>
          </w:tcPr>
          <w:p w14:paraId="784E6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24F8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B4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7151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D59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4716771A" w14:textId="77777777" w:rsidTr="00D0365E">
        <w:tc>
          <w:tcPr>
            <w:tcW w:w="1728" w:type="dxa"/>
          </w:tcPr>
          <w:p w14:paraId="7E61A5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GotResponse</w:t>
            </w:r>
            <w:proofErr w:type="spellEnd"/>
          </w:p>
        </w:tc>
        <w:tc>
          <w:tcPr>
            <w:tcW w:w="1728" w:type="dxa"/>
          </w:tcPr>
          <w:p w14:paraId="030D9C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4398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84E2C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Response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response</w:t>
            </w:r>
            <w:proofErr w:type="spellEnd"/>
          </w:p>
        </w:tc>
        <w:tc>
          <w:tcPr>
            <w:tcW w:w="1728" w:type="dxa"/>
          </w:tcPr>
          <w:p w14:paraId="39FD57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получение ответа на запрос</w:t>
            </w:r>
          </w:p>
        </w:tc>
      </w:tr>
    </w:tbl>
    <w:p w14:paraId="43E3F7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B8FB9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3.81</w:t>
      </w:r>
    </w:p>
    <w:p w14:paraId="73CBFFA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RequestsManager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143"/>
        <w:gridCol w:w="1728"/>
        <w:gridCol w:w="1728"/>
      </w:tblGrid>
      <w:tr w:rsidR="00F603B7" w:rsidRPr="00F603B7" w14:paraId="7D04853D" w14:textId="77777777" w:rsidTr="00D0365E">
        <w:tc>
          <w:tcPr>
            <w:tcW w:w="8640" w:type="dxa"/>
            <w:gridSpan w:val="5"/>
          </w:tcPr>
          <w:p w14:paraId="741C4E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7E134D0B" w14:textId="77777777" w:rsidTr="00D0365E">
        <w:tc>
          <w:tcPr>
            <w:tcW w:w="1728" w:type="dxa"/>
          </w:tcPr>
          <w:p w14:paraId="31786F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554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732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4C8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80AB5C" w14:textId="77777777" w:rsidTr="00D0365E">
        <w:tc>
          <w:tcPr>
            <w:tcW w:w="1728" w:type="dxa"/>
          </w:tcPr>
          <w:p w14:paraId="457FA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Request&gt;</w:t>
            </w:r>
          </w:p>
        </w:tc>
        <w:tc>
          <w:tcPr>
            <w:tcW w:w="1728" w:type="dxa"/>
          </w:tcPr>
          <w:p w14:paraId="4DC5E5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FCC5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SortedDictionary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&lt;int,</w:t>
            </w:r>
          </w:p>
        </w:tc>
        <w:tc>
          <w:tcPr>
            <w:tcW w:w="3456" w:type="dxa"/>
            <w:gridSpan w:val="2"/>
          </w:tcPr>
          <w:p w14:paraId="6B42D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запросами</w:t>
            </w:r>
            <w:proofErr w:type="spellEnd"/>
          </w:p>
        </w:tc>
      </w:tr>
      <w:tr w:rsidR="00F603B7" w:rsidRPr="00F603B7" w14:paraId="53099EBC" w14:textId="77777777" w:rsidTr="00D0365E">
        <w:tc>
          <w:tcPr>
            <w:tcW w:w="8640" w:type="dxa"/>
            <w:gridSpan w:val="5"/>
          </w:tcPr>
          <w:p w14:paraId="293A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337EA525" w14:textId="77777777" w:rsidTr="00D0365E">
        <w:tc>
          <w:tcPr>
            <w:tcW w:w="1728" w:type="dxa"/>
          </w:tcPr>
          <w:p w14:paraId="331B73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2CD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8A3E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8DB4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4CF5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BDEFB1" w14:textId="77777777" w:rsidTr="00D0365E">
        <w:tc>
          <w:tcPr>
            <w:tcW w:w="1728" w:type="dxa"/>
          </w:tcPr>
          <w:p w14:paraId="1C925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51EB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9F2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77F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D2B4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запросов</w:t>
            </w:r>
            <w:proofErr w:type="spellEnd"/>
          </w:p>
        </w:tc>
      </w:tr>
      <w:tr w:rsidR="00F603B7" w:rsidRPr="00F603B7" w14:paraId="148DEC8A" w14:textId="77777777" w:rsidTr="00D0365E">
        <w:tc>
          <w:tcPr>
            <w:tcW w:w="1728" w:type="dxa"/>
          </w:tcPr>
          <w:p w14:paraId="51A120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2D6AD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CCB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05A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Request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728" w:type="dxa"/>
          </w:tcPr>
          <w:p w14:paraId="0B31E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</w:t>
            </w:r>
            <w:proofErr w:type="spellEnd"/>
          </w:p>
        </w:tc>
      </w:tr>
    </w:tbl>
    <w:p w14:paraId="23B8377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D3412C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3.82</w:t>
      </w:r>
    </w:p>
    <w:p w14:paraId="01C03B6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Response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056"/>
        <w:gridCol w:w="2056"/>
        <w:gridCol w:w="1728"/>
      </w:tblGrid>
      <w:tr w:rsidR="00F603B7" w:rsidRPr="00F603B7" w14:paraId="5D6A3C46" w14:textId="77777777" w:rsidTr="00D0365E">
        <w:tc>
          <w:tcPr>
            <w:tcW w:w="8640" w:type="dxa"/>
            <w:gridSpan w:val="5"/>
          </w:tcPr>
          <w:p w14:paraId="46B30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549B4349" w14:textId="77777777" w:rsidTr="00D0365E">
        <w:tc>
          <w:tcPr>
            <w:tcW w:w="1728" w:type="dxa"/>
          </w:tcPr>
          <w:p w14:paraId="4F9721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3EEC2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B0AB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B29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3E557A" w14:textId="77777777" w:rsidTr="00D0365E">
        <w:tc>
          <w:tcPr>
            <w:tcW w:w="1728" w:type="dxa"/>
          </w:tcPr>
          <w:p w14:paraId="63711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28" w:type="dxa"/>
          </w:tcPr>
          <w:p w14:paraId="04D7A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1E56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6E3A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</w:p>
        </w:tc>
      </w:tr>
      <w:tr w:rsidR="00F603B7" w:rsidRPr="00F603B7" w14:paraId="27F4C96E" w14:textId="77777777" w:rsidTr="00D0365E">
        <w:tc>
          <w:tcPr>
            <w:tcW w:w="1728" w:type="dxa"/>
          </w:tcPr>
          <w:p w14:paraId="5D622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18B1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A7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</w:p>
        </w:tc>
        <w:tc>
          <w:tcPr>
            <w:tcW w:w="3456" w:type="dxa"/>
            <w:gridSpan w:val="2"/>
          </w:tcPr>
          <w:p w14:paraId="00ADD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59879B81" w14:textId="77777777" w:rsidTr="00D0365E">
        <w:tc>
          <w:tcPr>
            <w:tcW w:w="8640" w:type="dxa"/>
            <w:gridSpan w:val="5"/>
          </w:tcPr>
          <w:p w14:paraId="74E03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0DD9A134" w14:textId="77777777" w:rsidTr="00D0365E">
        <w:tc>
          <w:tcPr>
            <w:tcW w:w="1728" w:type="dxa"/>
          </w:tcPr>
          <w:p w14:paraId="42658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2956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5E14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495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C4D9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8B9B2" w14:textId="77777777" w:rsidTr="00D0365E">
        <w:tc>
          <w:tcPr>
            <w:tcW w:w="1728" w:type="dxa"/>
          </w:tcPr>
          <w:p w14:paraId="710A1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2A69C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457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5C290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_id,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2C4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DA8D095" w14:textId="77777777" w:rsidTr="00D0365E">
        <w:tc>
          <w:tcPr>
            <w:tcW w:w="1728" w:type="dxa"/>
          </w:tcPr>
          <w:p w14:paraId="7C38B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Deserialize</w:t>
            </w:r>
          </w:p>
        </w:tc>
        <w:tc>
          <w:tcPr>
            <w:tcW w:w="1728" w:type="dxa"/>
          </w:tcPr>
          <w:p w14:paraId="27671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D9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12BBE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arr</w:t>
            </w:r>
            <w:proofErr w:type="spellEnd"/>
          </w:p>
        </w:tc>
        <w:tc>
          <w:tcPr>
            <w:tcW w:w="1728" w:type="dxa"/>
          </w:tcPr>
          <w:p w14:paraId="4E3C62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ответ на запрос из бинарного сообщения</w:t>
            </w:r>
          </w:p>
        </w:tc>
      </w:tr>
      <w:tr w:rsidR="00F603B7" w:rsidRPr="00F603B7" w14:paraId="4B0135A6" w14:textId="77777777" w:rsidTr="00D0365E">
        <w:tc>
          <w:tcPr>
            <w:tcW w:w="1728" w:type="dxa"/>
          </w:tcPr>
          <w:p w14:paraId="5056D5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437C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0BB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F8D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E6F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26FA511D" w14:textId="77777777" w:rsidTr="00D0365E">
        <w:tc>
          <w:tcPr>
            <w:tcW w:w="1728" w:type="dxa"/>
          </w:tcPr>
          <w:p w14:paraId="0873F2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63291B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0212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990B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4EA4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ответ с сервера в строку</w:t>
            </w:r>
          </w:p>
        </w:tc>
      </w:tr>
    </w:tbl>
    <w:p w14:paraId="6C068CF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59D75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3.83</w:t>
      </w:r>
    </w:p>
    <w:p w14:paraId="5BA7CE2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MainUIController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02"/>
        <w:gridCol w:w="1439"/>
        <w:gridCol w:w="1840"/>
        <w:gridCol w:w="1686"/>
        <w:gridCol w:w="1678"/>
      </w:tblGrid>
      <w:tr w:rsidR="00F603B7" w:rsidRPr="00F603B7" w14:paraId="394D174D" w14:textId="77777777" w:rsidTr="00D0365E">
        <w:tc>
          <w:tcPr>
            <w:tcW w:w="8640" w:type="dxa"/>
            <w:gridSpan w:val="5"/>
          </w:tcPr>
          <w:p w14:paraId="4F9C46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27E4A99A" w14:textId="77777777" w:rsidTr="00D0365E">
        <w:tc>
          <w:tcPr>
            <w:tcW w:w="1728" w:type="dxa"/>
          </w:tcPr>
          <w:p w14:paraId="5D83B5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0E5F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99B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C92D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81F3AB" w14:textId="77777777" w:rsidTr="00D0365E">
        <w:tc>
          <w:tcPr>
            <w:tcW w:w="1728" w:type="dxa"/>
          </w:tcPr>
          <w:p w14:paraId="0A4B41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</w:t>
            </w:r>
            <w:proofErr w:type="spellEnd"/>
          </w:p>
        </w:tc>
        <w:tc>
          <w:tcPr>
            <w:tcW w:w="1728" w:type="dxa"/>
          </w:tcPr>
          <w:p w14:paraId="042458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157A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3456" w:type="dxa"/>
            <w:gridSpan w:val="2"/>
          </w:tcPr>
          <w:p w14:paraId="1A067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хранения ссылки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5E208F80" w14:textId="77777777" w:rsidTr="00D0365E">
        <w:tc>
          <w:tcPr>
            <w:tcW w:w="1728" w:type="dxa"/>
          </w:tcPr>
          <w:p w14:paraId="086DA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spawned</w:t>
            </w:r>
          </w:p>
        </w:tc>
        <w:tc>
          <w:tcPr>
            <w:tcW w:w="1728" w:type="dxa"/>
          </w:tcPr>
          <w:p w14:paraId="721C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6C7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BA9DA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создан главный интерфейс</w:t>
            </w:r>
          </w:p>
        </w:tc>
      </w:tr>
      <w:tr w:rsidR="00F603B7" w:rsidRPr="00F603B7" w14:paraId="2A5FE0AF" w14:textId="77777777" w:rsidTr="00D0365E">
        <w:tc>
          <w:tcPr>
            <w:tcW w:w="1728" w:type="dxa"/>
          </w:tcPr>
          <w:p w14:paraId="222E17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gunImage</w:t>
            </w:r>
            <w:proofErr w:type="spellEnd"/>
          </w:p>
        </w:tc>
        <w:tc>
          <w:tcPr>
            <w:tcW w:w="1728" w:type="dxa"/>
          </w:tcPr>
          <w:p w14:paraId="5D5A18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92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1603C9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с картинкой текущего оружия</w:t>
            </w:r>
          </w:p>
        </w:tc>
      </w:tr>
      <w:tr w:rsidR="00F603B7" w:rsidRPr="00F603B7" w14:paraId="5ACB9394" w14:textId="77777777" w:rsidTr="00D0365E">
        <w:tc>
          <w:tcPr>
            <w:tcW w:w="1728" w:type="dxa"/>
          </w:tcPr>
          <w:p w14:paraId="3B3B5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pistolSprite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6FB0F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29AD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Sprite</w:t>
            </w:r>
          </w:p>
        </w:tc>
        <w:tc>
          <w:tcPr>
            <w:tcW w:w="3456" w:type="dxa"/>
            <w:gridSpan w:val="2"/>
          </w:tcPr>
          <w:p w14:paraId="7DE525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Картинки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5D17327" w14:textId="77777777" w:rsidTr="00D0365E">
        <w:tc>
          <w:tcPr>
            <w:tcW w:w="1728" w:type="dxa"/>
          </w:tcPr>
          <w:p w14:paraId="4EE97A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bulletsPanel</w:t>
            </w:r>
            <w:proofErr w:type="spellEnd"/>
          </w:p>
        </w:tc>
        <w:tc>
          <w:tcPr>
            <w:tcW w:w="1728" w:type="dxa"/>
          </w:tcPr>
          <w:p w14:paraId="6E10E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C0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C989D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патронов</w:t>
            </w:r>
          </w:p>
        </w:tc>
      </w:tr>
      <w:tr w:rsidR="00F603B7" w:rsidRPr="00F603B7" w14:paraId="6C25CA86" w14:textId="77777777" w:rsidTr="00D0365E">
        <w:tc>
          <w:tcPr>
            <w:tcW w:w="1728" w:type="dxa"/>
          </w:tcPr>
          <w:p w14:paraId="0F3B69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magazinesPanel</w:t>
            </w:r>
            <w:proofErr w:type="spellEnd"/>
          </w:p>
        </w:tc>
        <w:tc>
          <w:tcPr>
            <w:tcW w:w="1728" w:type="dxa"/>
          </w:tcPr>
          <w:p w14:paraId="75482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2500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F84F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магазинов</w:t>
            </w:r>
          </w:p>
        </w:tc>
      </w:tr>
      <w:tr w:rsidR="00F603B7" w:rsidRPr="00F603B7" w14:paraId="7734470A" w14:textId="77777777" w:rsidTr="00D0365E">
        <w:tc>
          <w:tcPr>
            <w:tcW w:w="1728" w:type="dxa"/>
          </w:tcPr>
          <w:p w14:paraId="00D76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gunsPanel</w:t>
            </w:r>
            <w:proofErr w:type="spellEnd"/>
          </w:p>
        </w:tc>
        <w:tc>
          <w:tcPr>
            <w:tcW w:w="1728" w:type="dxa"/>
          </w:tcPr>
          <w:p w14:paraId="61B413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5960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3C9FE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показывающая информацию об оружии</w:t>
            </w:r>
          </w:p>
        </w:tc>
      </w:tr>
      <w:tr w:rsidR="00F603B7" w:rsidRPr="00F603B7" w14:paraId="69ACFA50" w14:textId="77777777" w:rsidTr="00D0365E">
        <w:tc>
          <w:tcPr>
            <w:tcW w:w="1728" w:type="dxa"/>
          </w:tcPr>
          <w:p w14:paraId="2B963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scoreText</w:t>
            </w:r>
            <w:proofErr w:type="spellEnd"/>
          </w:p>
        </w:tc>
        <w:tc>
          <w:tcPr>
            <w:tcW w:w="1728" w:type="dxa"/>
          </w:tcPr>
          <w:p w14:paraId="3CE4C6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9B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07F1FE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очки игроков в текущей игре</w:t>
            </w:r>
          </w:p>
        </w:tc>
      </w:tr>
      <w:tr w:rsidR="00F603B7" w:rsidRPr="00F603B7" w14:paraId="78B141EF" w14:textId="77777777" w:rsidTr="00D0365E">
        <w:tc>
          <w:tcPr>
            <w:tcW w:w="1728" w:type="dxa"/>
          </w:tcPr>
          <w:p w14:paraId="2C0BB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taskText</w:t>
            </w:r>
            <w:proofErr w:type="spellEnd"/>
          </w:p>
        </w:tc>
        <w:tc>
          <w:tcPr>
            <w:tcW w:w="1728" w:type="dxa"/>
          </w:tcPr>
          <w:p w14:paraId="59D0CF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BF1B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0917E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задачу в текущей игре</w:t>
            </w:r>
          </w:p>
        </w:tc>
      </w:tr>
      <w:tr w:rsidR="00F603B7" w:rsidRPr="00F603B7" w14:paraId="2550984D" w14:textId="77777777" w:rsidTr="00D0365E">
        <w:tc>
          <w:tcPr>
            <w:tcW w:w="1728" w:type="dxa"/>
          </w:tcPr>
          <w:p w14:paraId="433B7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timerText</w:t>
            </w:r>
            <w:proofErr w:type="spellEnd"/>
          </w:p>
        </w:tc>
        <w:tc>
          <w:tcPr>
            <w:tcW w:w="1728" w:type="dxa"/>
          </w:tcPr>
          <w:p w14:paraId="5B2C6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661D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58333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время до конца текущей игры</w:t>
            </w:r>
          </w:p>
        </w:tc>
      </w:tr>
      <w:tr w:rsidR="00F603B7" w:rsidRPr="00F603B7" w14:paraId="479C788F" w14:textId="77777777" w:rsidTr="00D0365E">
        <w:tc>
          <w:tcPr>
            <w:tcW w:w="1728" w:type="dxa"/>
          </w:tcPr>
          <w:p w14:paraId="1FEF9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totalScorePanel</w:t>
            </w:r>
            <w:proofErr w:type="spellEnd"/>
          </w:p>
        </w:tc>
        <w:tc>
          <w:tcPr>
            <w:tcW w:w="1728" w:type="dxa"/>
          </w:tcPr>
          <w:p w14:paraId="46224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FB2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9A345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интерфейса, показывающая результаты игры</w:t>
            </w:r>
          </w:p>
        </w:tc>
      </w:tr>
      <w:tr w:rsidR="00F603B7" w:rsidRPr="00F603B7" w14:paraId="49B2856F" w14:textId="77777777" w:rsidTr="00D0365E">
        <w:tc>
          <w:tcPr>
            <w:tcW w:w="1728" w:type="dxa"/>
          </w:tcPr>
          <w:p w14:paraId="58C9DD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totalScoreText</w:t>
            </w:r>
            <w:proofErr w:type="spellEnd"/>
          </w:p>
        </w:tc>
        <w:tc>
          <w:tcPr>
            <w:tcW w:w="1728" w:type="dxa"/>
          </w:tcPr>
          <w:p w14:paraId="533C3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2FBE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479C13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35692E9F" w14:textId="77777777" w:rsidTr="00D0365E">
        <w:tc>
          <w:tcPr>
            <w:tcW w:w="1728" w:type="dxa"/>
          </w:tcPr>
          <w:p w14:paraId="60B5DB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</w:t>
            </w:r>
            <w:proofErr w:type="spellEnd"/>
          </w:p>
        </w:tc>
        <w:tc>
          <w:tcPr>
            <w:tcW w:w="1728" w:type="dxa"/>
          </w:tcPr>
          <w:p w14:paraId="3BA33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899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456" w:type="dxa"/>
            <w:gridSpan w:val="2"/>
          </w:tcPr>
          <w:p w14:paraId="391353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Кнопка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66D5BA10" w14:textId="77777777" w:rsidTr="00D0365E">
        <w:tc>
          <w:tcPr>
            <w:tcW w:w="1728" w:type="dxa"/>
          </w:tcPr>
          <w:p w14:paraId="1F2E6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chatPanel</w:t>
            </w:r>
            <w:proofErr w:type="spellEnd"/>
          </w:p>
        </w:tc>
        <w:tc>
          <w:tcPr>
            <w:tcW w:w="1728" w:type="dxa"/>
          </w:tcPr>
          <w:p w14:paraId="51E39A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2E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B312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Панель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чатом</w:t>
            </w:r>
            <w:proofErr w:type="spellEnd"/>
          </w:p>
        </w:tc>
      </w:tr>
      <w:tr w:rsidR="00F603B7" w:rsidRPr="00F603B7" w14:paraId="3D7AC781" w14:textId="77777777" w:rsidTr="00D0365E">
        <w:tc>
          <w:tcPr>
            <w:tcW w:w="1728" w:type="dxa"/>
          </w:tcPr>
          <w:p w14:paraId="304FF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chatInput</w:t>
            </w:r>
            <w:proofErr w:type="spellEnd"/>
          </w:p>
        </w:tc>
        <w:tc>
          <w:tcPr>
            <w:tcW w:w="1728" w:type="dxa"/>
          </w:tcPr>
          <w:p w14:paraId="06BF6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950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2B5380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Поле для ввода сообщения в чат</w:t>
            </w:r>
          </w:p>
        </w:tc>
      </w:tr>
      <w:tr w:rsidR="00F603B7" w:rsidRPr="00F603B7" w14:paraId="7E1E1667" w14:textId="77777777" w:rsidTr="00D0365E">
        <w:tc>
          <w:tcPr>
            <w:tcW w:w="1728" w:type="dxa"/>
          </w:tcPr>
          <w:p w14:paraId="2A44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chatText</w:t>
            </w:r>
            <w:proofErr w:type="spellEnd"/>
          </w:p>
        </w:tc>
        <w:tc>
          <w:tcPr>
            <w:tcW w:w="1728" w:type="dxa"/>
          </w:tcPr>
          <w:p w14:paraId="1F48A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9F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182C7F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Текстовый элемент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показывающий сообщения в чате</w:t>
            </w:r>
          </w:p>
        </w:tc>
      </w:tr>
      <w:tr w:rsidR="00F603B7" w:rsidRPr="00F603B7" w14:paraId="3FC19FD2" w14:textId="77777777" w:rsidTr="00D0365E">
        <w:tc>
          <w:tcPr>
            <w:tcW w:w="1728" w:type="dxa"/>
          </w:tcPr>
          <w:p w14:paraId="634E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chatMessages</w:t>
            </w:r>
            <w:proofErr w:type="spellEnd"/>
          </w:p>
        </w:tc>
        <w:tc>
          <w:tcPr>
            <w:tcW w:w="1728" w:type="dxa"/>
          </w:tcPr>
          <w:p w14:paraId="4FCDE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44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54C90B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с сообщениями в чате</w:t>
            </w:r>
          </w:p>
        </w:tc>
      </w:tr>
      <w:tr w:rsidR="00F603B7" w:rsidRPr="00F603B7" w14:paraId="224A9200" w14:textId="77777777" w:rsidTr="00D0365E">
        <w:tc>
          <w:tcPr>
            <w:tcW w:w="1728" w:type="dxa"/>
          </w:tcPr>
          <w:p w14:paraId="021D0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recentlyStoppedTyping</w:t>
            </w:r>
            <w:proofErr w:type="spellEnd"/>
          </w:p>
        </w:tc>
        <w:tc>
          <w:tcPr>
            <w:tcW w:w="1728" w:type="dxa"/>
          </w:tcPr>
          <w:p w14:paraId="2DD506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5EF5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5F20F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в последнем кадре прекращён набор текста</w:t>
            </w:r>
          </w:p>
        </w:tc>
      </w:tr>
      <w:tr w:rsidR="00F603B7" w:rsidRPr="00F603B7" w14:paraId="43AF019A" w14:textId="77777777" w:rsidTr="00D0365E">
        <w:tc>
          <w:tcPr>
            <w:tcW w:w="1728" w:type="dxa"/>
          </w:tcPr>
          <w:p w14:paraId="21CFC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</w:t>
            </w:r>
            <w:proofErr w:type="spellEnd"/>
          </w:p>
        </w:tc>
        <w:tc>
          <w:tcPr>
            <w:tcW w:w="1728" w:type="dxa"/>
          </w:tcPr>
          <w:p w14:paraId="3B6AEE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4EB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7EABF0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сейчас показывается на таймере с обратным отсчётом</w:t>
            </w:r>
          </w:p>
        </w:tc>
      </w:tr>
      <w:tr w:rsidR="00F603B7" w:rsidRPr="00F603B7" w14:paraId="62404190" w14:textId="77777777" w:rsidTr="00D0365E">
        <w:tc>
          <w:tcPr>
            <w:tcW w:w="8640" w:type="dxa"/>
            <w:gridSpan w:val="5"/>
          </w:tcPr>
          <w:p w14:paraId="2BDD4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7D4D541C" w14:textId="77777777" w:rsidTr="00D0365E">
        <w:tc>
          <w:tcPr>
            <w:tcW w:w="1728" w:type="dxa"/>
          </w:tcPr>
          <w:p w14:paraId="56201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4FB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747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D3B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DD0631" w14:textId="77777777" w:rsidTr="00D0365E">
        <w:tc>
          <w:tcPr>
            <w:tcW w:w="1728" w:type="dxa"/>
          </w:tcPr>
          <w:p w14:paraId="1AA0A8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totalScoreTextUnformatted</w:t>
            </w:r>
            <w:proofErr w:type="spellEnd"/>
          </w:p>
        </w:tc>
        <w:tc>
          <w:tcPr>
            <w:tcW w:w="1728" w:type="dxa"/>
          </w:tcPr>
          <w:p w14:paraId="20762A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703C36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0F130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 для результатов игры, в который нужно подставить оставшееся время</w:t>
            </w:r>
          </w:p>
        </w:tc>
      </w:tr>
      <w:tr w:rsidR="00F603B7" w:rsidRPr="00F603B7" w14:paraId="4F7EE84E" w14:textId="77777777" w:rsidTr="00D0365E">
        <w:tc>
          <w:tcPr>
            <w:tcW w:w="8640" w:type="dxa"/>
            <w:gridSpan w:val="5"/>
          </w:tcPr>
          <w:p w14:paraId="6D437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6580BCC6" w14:textId="77777777" w:rsidTr="00D0365E">
        <w:tc>
          <w:tcPr>
            <w:tcW w:w="1728" w:type="dxa"/>
          </w:tcPr>
          <w:p w14:paraId="52A2E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67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9C6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66CD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CF6DC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ECCB60" w14:textId="77777777" w:rsidTr="00D0365E">
        <w:tc>
          <w:tcPr>
            <w:tcW w:w="1728" w:type="dxa"/>
          </w:tcPr>
          <w:p w14:paraId="16D6D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ColorForPlayer</w:t>
            </w:r>
            <w:proofErr w:type="spellEnd"/>
          </w:p>
        </w:tc>
        <w:tc>
          <w:tcPr>
            <w:tcW w:w="1728" w:type="dxa"/>
          </w:tcPr>
          <w:p w14:paraId="4B6DD6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C6F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E85C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0C75D8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цвет, в который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нужно раскрашивать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ник данного игрока</w:t>
            </w:r>
          </w:p>
        </w:tc>
      </w:tr>
      <w:tr w:rsidR="00F603B7" w:rsidRPr="00F603B7" w14:paraId="7A9230C5" w14:textId="77777777" w:rsidTr="00D0365E">
        <w:tc>
          <w:tcPr>
            <w:tcW w:w="1728" w:type="dxa"/>
          </w:tcPr>
          <w:p w14:paraId="5A42E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RedrawScore</w:t>
            </w:r>
            <w:proofErr w:type="spellEnd"/>
          </w:p>
        </w:tc>
        <w:tc>
          <w:tcPr>
            <w:tcW w:w="1728" w:type="dxa"/>
          </w:tcPr>
          <w:p w14:paraId="53587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373F5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A53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64B874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Перерисовывает текст с очками игроков</w:t>
            </w:r>
          </w:p>
        </w:tc>
      </w:tr>
      <w:tr w:rsidR="00F603B7" w:rsidRPr="00F603B7" w14:paraId="665D0967" w14:textId="77777777" w:rsidTr="00D0365E">
        <w:tc>
          <w:tcPr>
            <w:tcW w:w="1728" w:type="dxa"/>
          </w:tcPr>
          <w:p w14:paraId="5565DE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AddScoreTable</w:t>
            </w:r>
            <w:proofErr w:type="spellEnd"/>
          </w:p>
        </w:tc>
        <w:tc>
          <w:tcPr>
            <w:tcW w:w="1728" w:type="dxa"/>
          </w:tcPr>
          <w:p w14:paraId="400EA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3E3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AB4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StringBuilder text</w:t>
            </w:r>
          </w:p>
        </w:tc>
        <w:tc>
          <w:tcPr>
            <w:tcW w:w="1728" w:type="dxa"/>
          </w:tcPr>
          <w:p w14:paraId="5D8585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Добавляет </w:t>
            </w:r>
            <w:r w:rsidRPr="00F603B7">
              <w:rPr>
                <w:rFonts w:ascii="Times New Roman" w:hAnsi="Times New Roman" w:cs="Times New Roman"/>
              </w:rPr>
              <w:t>StringBuilder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2D92AD88" w14:textId="77777777" w:rsidTr="00D0365E">
        <w:tc>
          <w:tcPr>
            <w:tcW w:w="1728" w:type="dxa"/>
          </w:tcPr>
          <w:p w14:paraId="1A3EAD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ShowTotalScore</w:t>
            </w:r>
            <w:proofErr w:type="spellEnd"/>
          </w:p>
        </w:tc>
        <w:tc>
          <w:tcPr>
            <w:tcW w:w="1728" w:type="dxa"/>
          </w:tcPr>
          <w:p w14:paraId="71A43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8FF0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081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gamesRemaining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timeRemaining</w:t>
            </w:r>
            <w:proofErr w:type="spellEnd"/>
          </w:p>
        </w:tc>
        <w:tc>
          <w:tcPr>
            <w:tcW w:w="1728" w:type="dxa"/>
          </w:tcPr>
          <w:p w14:paraId="45A6DD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Показывает таблицу с результатами игры</w:t>
            </w:r>
          </w:p>
        </w:tc>
      </w:tr>
      <w:tr w:rsidR="00F603B7" w:rsidRPr="00F603B7" w14:paraId="3181560A" w14:textId="77777777" w:rsidTr="00D0365E">
        <w:tc>
          <w:tcPr>
            <w:tcW w:w="1728" w:type="dxa"/>
          </w:tcPr>
          <w:p w14:paraId="6F18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SetTotalScoreTimeRemaining</w:t>
            </w:r>
            <w:proofErr w:type="spellEnd"/>
          </w:p>
        </w:tc>
        <w:tc>
          <w:tcPr>
            <w:tcW w:w="1728" w:type="dxa"/>
          </w:tcPr>
          <w:p w14:paraId="08DEF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DBA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A8B7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5AA2C5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Изменяет оставшееся время в таблице с результатами игры</w:t>
            </w:r>
          </w:p>
        </w:tc>
      </w:tr>
      <w:tr w:rsidR="00F603B7" w:rsidRPr="00F603B7" w14:paraId="22258672" w14:textId="77777777" w:rsidTr="00D0365E">
        <w:tc>
          <w:tcPr>
            <w:tcW w:w="1728" w:type="dxa"/>
          </w:tcPr>
          <w:p w14:paraId="49CE9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HideTotalScore</w:t>
            </w:r>
            <w:proofErr w:type="spellEnd"/>
          </w:p>
        </w:tc>
        <w:tc>
          <w:tcPr>
            <w:tcW w:w="1728" w:type="dxa"/>
          </w:tcPr>
          <w:p w14:paraId="14931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639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7386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03F04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показ таблицы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85A0C48" w14:textId="77777777" w:rsidTr="00D0365E">
        <w:tc>
          <w:tcPr>
            <w:tcW w:w="1728" w:type="dxa"/>
          </w:tcPr>
          <w:p w14:paraId="14A395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ShowFinalResults</w:t>
            </w:r>
            <w:proofErr w:type="spellEnd"/>
          </w:p>
        </w:tc>
        <w:tc>
          <w:tcPr>
            <w:tcW w:w="1728" w:type="dxa"/>
          </w:tcPr>
          <w:p w14:paraId="629E2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2E5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B3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2F1FB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финальную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C51D9D9" w14:textId="77777777" w:rsidTr="00D0365E">
        <w:tc>
          <w:tcPr>
            <w:tcW w:w="1728" w:type="dxa"/>
          </w:tcPr>
          <w:p w14:paraId="319622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ExitButtonClicked</w:t>
            </w:r>
            <w:proofErr w:type="spellEnd"/>
          </w:p>
        </w:tc>
        <w:tc>
          <w:tcPr>
            <w:tcW w:w="1728" w:type="dxa"/>
          </w:tcPr>
          <w:p w14:paraId="67C62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0A7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77DB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3E41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Входит из матча.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нажатии на кнопку выхода</w:t>
            </w:r>
          </w:p>
        </w:tc>
      </w:tr>
      <w:tr w:rsidR="00F603B7" w:rsidRPr="00F603B7" w14:paraId="0A50198B" w14:textId="77777777" w:rsidTr="00D0365E">
        <w:tc>
          <w:tcPr>
            <w:tcW w:w="1728" w:type="dxa"/>
          </w:tcPr>
          <w:p w14:paraId="6B1F43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SetupHandlers</w:t>
            </w:r>
            <w:proofErr w:type="spellEnd"/>
          </w:p>
        </w:tc>
        <w:tc>
          <w:tcPr>
            <w:tcW w:w="1728" w:type="dxa"/>
          </w:tcPr>
          <w:p w14:paraId="295E4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7A3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A9D7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17BA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538A640C" w14:textId="77777777" w:rsidTr="00D0365E">
        <w:tc>
          <w:tcPr>
            <w:tcW w:w="1728" w:type="dxa"/>
          </w:tcPr>
          <w:p w14:paraId="3DF08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Awake</w:t>
            </w:r>
          </w:p>
        </w:tc>
        <w:tc>
          <w:tcPr>
            <w:tcW w:w="1728" w:type="dxa"/>
          </w:tcPr>
          <w:p w14:paraId="5089A7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F4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B7CC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2611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Инициализирует переменные и перерисовывает интерфейс</w:t>
            </w:r>
          </w:p>
        </w:tc>
      </w:tr>
      <w:tr w:rsidR="00F603B7" w:rsidRPr="00F603B7" w14:paraId="41BB13F7" w14:textId="77777777" w:rsidTr="00D0365E">
        <w:tc>
          <w:tcPr>
            <w:tcW w:w="1728" w:type="dxa"/>
          </w:tcPr>
          <w:p w14:paraId="7F2D0D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SetTask</w:t>
            </w:r>
            <w:proofErr w:type="spellEnd"/>
          </w:p>
        </w:tc>
        <w:tc>
          <w:tcPr>
            <w:tcW w:w="1728" w:type="dxa"/>
          </w:tcPr>
          <w:p w14:paraId="7E7E2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86D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476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text</w:t>
            </w:r>
          </w:p>
        </w:tc>
        <w:tc>
          <w:tcPr>
            <w:tcW w:w="1728" w:type="dxa"/>
          </w:tcPr>
          <w:p w14:paraId="6704E4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задачи</w:t>
            </w:r>
            <w:proofErr w:type="spellEnd"/>
          </w:p>
        </w:tc>
      </w:tr>
      <w:tr w:rsidR="00F603B7" w:rsidRPr="00F603B7" w14:paraId="4C1B708A" w14:textId="77777777" w:rsidTr="00D0365E">
        <w:tc>
          <w:tcPr>
            <w:tcW w:w="1728" w:type="dxa"/>
          </w:tcPr>
          <w:p w14:paraId="40F9C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StartTyping</w:t>
            </w:r>
            <w:proofErr w:type="spellEnd"/>
          </w:p>
        </w:tc>
        <w:tc>
          <w:tcPr>
            <w:tcW w:w="1728" w:type="dxa"/>
          </w:tcPr>
          <w:p w14:paraId="4A7AF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1F8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346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661A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набор текста</w:t>
            </w:r>
          </w:p>
        </w:tc>
      </w:tr>
      <w:tr w:rsidR="00F603B7" w:rsidRPr="00F603B7" w14:paraId="26B00CA8" w14:textId="77777777" w:rsidTr="00D0365E">
        <w:tc>
          <w:tcPr>
            <w:tcW w:w="1728" w:type="dxa"/>
          </w:tcPr>
          <w:p w14:paraId="53B9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StopTyping</w:t>
            </w:r>
            <w:proofErr w:type="spellEnd"/>
          </w:p>
        </w:tc>
        <w:tc>
          <w:tcPr>
            <w:tcW w:w="1728" w:type="dxa"/>
          </w:tcPr>
          <w:p w14:paraId="025A8C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B9C2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8D4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96F87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набора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текста</w:t>
            </w:r>
            <w:proofErr w:type="spellEnd"/>
          </w:p>
        </w:tc>
      </w:tr>
      <w:tr w:rsidR="00F603B7" w:rsidRPr="00F603B7" w14:paraId="2D658D46" w14:textId="77777777" w:rsidTr="00D0365E">
        <w:tc>
          <w:tcPr>
            <w:tcW w:w="1728" w:type="dxa"/>
          </w:tcPr>
          <w:p w14:paraId="4AE25A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SendToChat</w:t>
            </w:r>
            <w:proofErr w:type="spellEnd"/>
          </w:p>
        </w:tc>
        <w:tc>
          <w:tcPr>
            <w:tcW w:w="1728" w:type="dxa"/>
          </w:tcPr>
          <w:p w14:paraId="68A78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C56B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9C3B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C51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6C35FD62" w14:textId="77777777" w:rsidTr="00D0365E">
        <w:tc>
          <w:tcPr>
            <w:tcW w:w="1728" w:type="dxa"/>
          </w:tcPr>
          <w:p w14:paraId="2BE977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AddChatMessage</w:t>
            </w:r>
            <w:proofErr w:type="spellEnd"/>
          </w:p>
        </w:tc>
        <w:tc>
          <w:tcPr>
            <w:tcW w:w="1728" w:type="dxa"/>
          </w:tcPr>
          <w:p w14:paraId="36A76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89E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C23D2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string message</w:t>
            </w:r>
          </w:p>
        </w:tc>
        <w:tc>
          <w:tcPr>
            <w:tcW w:w="1728" w:type="dxa"/>
          </w:tcPr>
          <w:p w14:paraId="255C97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2AAD9678" w14:textId="77777777" w:rsidTr="00D0365E">
        <w:tc>
          <w:tcPr>
            <w:tcW w:w="1728" w:type="dxa"/>
          </w:tcPr>
          <w:p w14:paraId="6E467C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DeleteMessageAfterTime</w:t>
            </w:r>
            <w:proofErr w:type="spellEnd"/>
          </w:p>
        </w:tc>
        <w:tc>
          <w:tcPr>
            <w:tcW w:w="1728" w:type="dxa"/>
          </w:tcPr>
          <w:p w14:paraId="212819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5BF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IEnumerator</w:t>
            </w:r>
            <w:proofErr w:type="spellEnd"/>
          </w:p>
        </w:tc>
        <w:tc>
          <w:tcPr>
            <w:tcW w:w="1728" w:type="dxa"/>
          </w:tcPr>
          <w:p w14:paraId="54ECA5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time, string message</w:t>
            </w:r>
          </w:p>
        </w:tc>
        <w:tc>
          <w:tcPr>
            <w:tcW w:w="1728" w:type="dxa"/>
          </w:tcPr>
          <w:p w14:paraId="158858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Корутина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удаления сообщения из чата через время</w:t>
            </w:r>
          </w:p>
        </w:tc>
      </w:tr>
      <w:tr w:rsidR="00F603B7" w:rsidRPr="00F603B7" w14:paraId="7C57094F" w14:textId="77777777" w:rsidTr="00D0365E">
        <w:tc>
          <w:tcPr>
            <w:tcW w:w="1728" w:type="dxa"/>
          </w:tcPr>
          <w:p w14:paraId="607234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RedrawChat</w:t>
            </w:r>
            <w:proofErr w:type="spellEnd"/>
          </w:p>
        </w:tc>
        <w:tc>
          <w:tcPr>
            <w:tcW w:w="1728" w:type="dxa"/>
          </w:tcPr>
          <w:p w14:paraId="185750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AF9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34381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C17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Перерисовывает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чата</w:t>
            </w:r>
            <w:proofErr w:type="spellEnd"/>
          </w:p>
        </w:tc>
      </w:tr>
      <w:tr w:rsidR="00F603B7" w:rsidRPr="00F603B7" w14:paraId="1634280D" w14:textId="77777777" w:rsidTr="00D0365E">
        <w:tc>
          <w:tcPr>
            <w:tcW w:w="1728" w:type="dxa"/>
          </w:tcPr>
          <w:p w14:paraId="320D1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SetTimerTime</w:t>
            </w:r>
            <w:proofErr w:type="spellEnd"/>
          </w:p>
        </w:tc>
        <w:tc>
          <w:tcPr>
            <w:tcW w:w="1728" w:type="dxa"/>
          </w:tcPr>
          <w:p w14:paraId="3C55F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EF0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094F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404AF2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время на таймере с обратным отсчётом</w:t>
            </w:r>
          </w:p>
        </w:tc>
      </w:tr>
      <w:tr w:rsidR="00F603B7" w:rsidRPr="00F603B7" w14:paraId="4FF23688" w14:textId="77777777" w:rsidTr="00D0365E">
        <w:tc>
          <w:tcPr>
            <w:tcW w:w="1728" w:type="dxa"/>
          </w:tcPr>
          <w:p w14:paraId="69F13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6497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896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12A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55A0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 интерфейса.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1A22D37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517C1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3.84</w:t>
      </w:r>
    </w:p>
    <w:p w14:paraId="3B67C8C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ClientCommandsRoom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18"/>
        <w:gridCol w:w="1356"/>
        <w:gridCol w:w="3120"/>
        <w:gridCol w:w="1295"/>
        <w:gridCol w:w="1456"/>
      </w:tblGrid>
      <w:tr w:rsidR="00F603B7" w:rsidRPr="00F603B7" w14:paraId="2D2F3CB8" w14:textId="77777777" w:rsidTr="00D0365E">
        <w:tc>
          <w:tcPr>
            <w:tcW w:w="8640" w:type="dxa"/>
            <w:gridSpan w:val="5"/>
          </w:tcPr>
          <w:p w14:paraId="178D9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24F84FD5" w14:textId="77777777" w:rsidTr="00D0365E">
        <w:tc>
          <w:tcPr>
            <w:tcW w:w="1728" w:type="dxa"/>
          </w:tcPr>
          <w:p w14:paraId="08393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3AA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29F6D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9386E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C45140" w14:textId="77777777" w:rsidTr="00D0365E">
        <w:tc>
          <w:tcPr>
            <w:tcW w:w="1728" w:type="dxa"/>
          </w:tcPr>
          <w:p w14:paraId="651B6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</w:t>
            </w:r>
            <w:proofErr w:type="spellEnd"/>
          </w:p>
        </w:tc>
        <w:tc>
          <w:tcPr>
            <w:tcW w:w="1728" w:type="dxa"/>
          </w:tcPr>
          <w:p w14:paraId="683941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807A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6F84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последней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7C78AEE" w14:textId="77777777" w:rsidTr="00D0365E">
        <w:tc>
          <w:tcPr>
            <w:tcW w:w="1728" w:type="dxa"/>
          </w:tcPr>
          <w:p w14:paraId="7F6DD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losedMessages</w:t>
            </w:r>
            <w:proofErr w:type="spellEnd"/>
          </w:p>
        </w:tc>
        <w:tc>
          <w:tcPr>
            <w:tcW w:w="1728" w:type="dxa"/>
          </w:tcPr>
          <w:p w14:paraId="33A358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65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OrderedDictionary</w:t>
            </w:r>
            <w:proofErr w:type="spellEnd"/>
          </w:p>
        </w:tc>
        <w:tc>
          <w:tcPr>
            <w:tcW w:w="3456" w:type="dxa"/>
            <w:gridSpan w:val="2"/>
          </w:tcPr>
          <w:p w14:paraId="4E846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потерянными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сообщениями</w:t>
            </w:r>
            <w:proofErr w:type="spellEnd"/>
          </w:p>
        </w:tc>
      </w:tr>
      <w:tr w:rsidR="00F603B7" w:rsidRPr="00F603B7" w14:paraId="0D314029" w14:textId="77777777" w:rsidTr="00D0365E">
        <w:tc>
          <w:tcPr>
            <w:tcW w:w="1728" w:type="dxa"/>
          </w:tcPr>
          <w:p w14:paraId="4D29B6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5441E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05813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4DDF5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кодирования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сообщений</w:t>
            </w:r>
            <w:proofErr w:type="spellEnd"/>
          </w:p>
        </w:tc>
      </w:tr>
      <w:tr w:rsidR="00F603B7" w:rsidRPr="00F603B7" w14:paraId="68C3E862" w14:textId="77777777" w:rsidTr="00D0365E">
        <w:tc>
          <w:tcPr>
            <w:tcW w:w="1728" w:type="dxa"/>
          </w:tcPr>
          <w:p w14:paraId="35772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lastTimeRequestSended</w:t>
            </w:r>
            <w:proofErr w:type="spellEnd"/>
          </w:p>
        </w:tc>
        <w:tc>
          <w:tcPr>
            <w:tcW w:w="1728" w:type="dxa"/>
          </w:tcPr>
          <w:p w14:paraId="386F9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06E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BD9AC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Когда последний раз был отправлен запрос на переотправку команды</w:t>
            </w:r>
          </w:p>
        </w:tc>
      </w:tr>
      <w:tr w:rsidR="00F603B7" w:rsidRPr="00F603B7" w14:paraId="3494AEC3" w14:textId="77777777" w:rsidTr="00D0365E">
        <w:tc>
          <w:tcPr>
            <w:tcW w:w="1728" w:type="dxa"/>
          </w:tcPr>
          <w:p w14:paraId="3EB6D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06E9A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1BA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90CA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26513A" w14:textId="77777777" w:rsidTr="00D0365E">
        <w:tc>
          <w:tcPr>
            <w:tcW w:w="8640" w:type="dxa"/>
            <w:gridSpan w:val="5"/>
          </w:tcPr>
          <w:p w14:paraId="47013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63440649" w14:textId="77777777" w:rsidTr="00D0365E">
        <w:tc>
          <w:tcPr>
            <w:tcW w:w="1728" w:type="dxa"/>
          </w:tcPr>
          <w:p w14:paraId="1D06D8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18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D24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F095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69F9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188BA" w14:textId="77777777" w:rsidTr="00D0365E">
        <w:tc>
          <w:tcPr>
            <w:tcW w:w="1728" w:type="dxa"/>
          </w:tcPr>
          <w:p w14:paraId="43B20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~</w:t>
            </w: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209F8F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460F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798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3F1EA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Деструктор комнаты. Отправляет команду выхода из комнаты</w:t>
            </w:r>
          </w:p>
        </w:tc>
      </w:tr>
      <w:tr w:rsidR="00F603B7" w:rsidRPr="00F603B7" w14:paraId="4FC59CFC" w14:textId="77777777" w:rsidTr="00D0365E">
        <w:tc>
          <w:tcPr>
            <w:tcW w:w="1728" w:type="dxa"/>
          </w:tcPr>
          <w:p w14:paraId="7FD73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RunSimpleCommand</w:t>
            </w:r>
            <w:proofErr w:type="spellEnd"/>
          </w:p>
        </w:tc>
        <w:tc>
          <w:tcPr>
            <w:tcW w:w="1728" w:type="dxa"/>
          </w:tcPr>
          <w:p w14:paraId="7DD5A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35B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87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092EE1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простую команду на сервер</w:t>
            </w:r>
          </w:p>
        </w:tc>
      </w:tr>
      <w:tr w:rsidR="00F603B7" w:rsidRPr="00F603B7" w14:paraId="31C1AF59" w14:textId="77777777" w:rsidTr="00D0365E">
        <w:tc>
          <w:tcPr>
            <w:tcW w:w="1728" w:type="dxa"/>
          </w:tcPr>
          <w:p w14:paraId="6B245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RunUniqCommand</w:t>
            </w:r>
            <w:proofErr w:type="spellEnd"/>
          </w:p>
        </w:tc>
        <w:tc>
          <w:tcPr>
            <w:tcW w:w="1728" w:type="dxa"/>
          </w:tcPr>
          <w:p w14:paraId="6B28A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AB5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439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int i1, int i2,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6B8272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уникальную команду на сервер</w:t>
            </w:r>
          </w:p>
        </w:tc>
      </w:tr>
      <w:tr w:rsidR="00F603B7" w:rsidRPr="00F603B7" w14:paraId="12B5E990" w14:textId="77777777" w:rsidTr="00D0365E">
        <w:tc>
          <w:tcPr>
            <w:tcW w:w="1728" w:type="dxa"/>
          </w:tcPr>
          <w:p w14:paraId="6E70B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RunAskMessage</w:t>
            </w:r>
            <w:proofErr w:type="spellEnd"/>
          </w:p>
        </w:tc>
        <w:tc>
          <w:tcPr>
            <w:tcW w:w="1728" w:type="dxa"/>
          </w:tcPr>
          <w:p w14:paraId="741F41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25CC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B1E67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87D1C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с запросом сообщений на сервер</w:t>
            </w:r>
          </w:p>
        </w:tc>
      </w:tr>
      <w:tr w:rsidR="00F603B7" w:rsidRPr="00F603B7" w14:paraId="0B3D2C15" w14:textId="77777777" w:rsidTr="00D0365E">
        <w:tc>
          <w:tcPr>
            <w:tcW w:w="1728" w:type="dxa"/>
          </w:tcPr>
          <w:p w14:paraId="67CE0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RunJoinMessage</w:t>
            </w:r>
            <w:proofErr w:type="spellEnd"/>
          </w:p>
        </w:tc>
        <w:tc>
          <w:tcPr>
            <w:tcW w:w="1728" w:type="dxa"/>
          </w:tcPr>
          <w:p w14:paraId="6520EF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819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8DC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AA1C6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присоединения к комнате</w:t>
            </w:r>
          </w:p>
        </w:tc>
      </w:tr>
      <w:tr w:rsidR="00F603B7" w:rsidRPr="00F603B7" w14:paraId="5E28F8E6" w14:textId="77777777" w:rsidTr="00D0365E">
        <w:tc>
          <w:tcPr>
            <w:tcW w:w="1728" w:type="dxa"/>
          </w:tcPr>
          <w:p w14:paraId="44D0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RunLeaveMessage</w:t>
            </w:r>
            <w:proofErr w:type="spellEnd"/>
          </w:p>
        </w:tc>
        <w:tc>
          <w:tcPr>
            <w:tcW w:w="1728" w:type="dxa"/>
          </w:tcPr>
          <w:p w14:paraId="1A3322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BEFB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C1C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F612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покидания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1A5892" w14:textId="77777777" w:rsidTr="00D0365E">
        <w:tc>
          <w:tcPr>
            <w:tcW w:w="1728" w:type="dxa"/>
          </w:tcPr>
          <w:p w14:paraId="64E183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ReceiveCommand</w:t>
            </w:r>
            <w:proofErr w:type="spellEnd"/>
          </w:p>
        </w:tc>
        <w:tc>
          <w:tcPr>
            <w:tcW w:w="1728" w:type="dxa"/>
          </w:tcPr>
          <w:p w14:paraId="3A6F0D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52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E69A8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6663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218C723B" w14:textId="77777777" w:rsidTr="00D0365E">
        <w:tc>
          <w:tcPr>
            <w:tcW w:w="1728" w:type="dxa"/>
          </w:tcPr>
          <w:p w14:paraId="51C49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HandleCommand</w:t>
            </w:r>
            <w:proofErr w:type="spellEnd"/>
          </w:p>
        </w:tc>
        <w:tc>
          <w:tcPr>
            <w:tcW w:w="1728" w:type="dxa"/>
          </w:tcPr>
          <w:p w14:paraId="7E0182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E8C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A68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11B32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полученную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2407183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F38436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3.85</w:t>
      </w:r>
    </w:p>
    <w:p w14:paraId="6C7EAF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63"/>
        <w:gridCol w:w="1465"/>
        <w:gridCol w:w="3399"/>
        <w:gridCol w:w="1229"/>
        <w:gridCol w:w="1389"/>
      </w:tblGrid>
      <w:tr w:rsidR="00F603B7" w:rsidRPr="00F603B7" w14:paraId="72183ECA" w14:textId="77777777" w:rsidTr="00D0365E">
        <w:tc>
          <w:tcPr>
            <w:tcW w:w="8640" w:type="dxa"/>
            <w:gridSpan w:val="5"/>
          </w:tcPr>
          <w:p w14:paraId="53189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451559AD" w14:textId="77777777" w:rsidTr="00D0365E">
        <w:tc>
          <w:tcPr>
            <w:tcW w:w="1728" w:type="dxa"/>
          </w:tcPr>
          <w:p w14:paraId="272DC5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1FF3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BF6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728D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7BE602" w14:textId="77777777" w:rsidTr="00D0365E">
        <w:tc>
          <w:tcPr>
            <w:tcW w:w="1728" w:type="dxa"/>
          </w:tcPr>
          <w:p w14:paraId="5F1E1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1728" w:type="dxa"/>
          </w:tcPr>
          <w:p w14:paraId="20DF8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B8F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3456" w:type="dxa"/>
            <w:gridSpan w:val="2"/>
          </w:tcPr>
          <w:p w14:paraId="077F0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WebSocket</w:t>
            </w:r>
          </w:p>
        </w:tc>
      </w:tr>
      <w:tr w:rsidR="00F603B7" w:rsidRPr="00F603B7" w14:paraId="57A6601B" w14:textId="77777777" w:rsidTr="00D0365E">
        <w:tc>
          <w:tcPr>
            <w:tcW w:w="1728" w:type="dxa"/>
          </w:tcPr>
          <w:p w14:paraId="62339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7113B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BA40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3044B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</w:t>
            </w:r>
            <w:proofErr w:type="spellEnd"/>
          </w:p>
        </w:tc>
      </w:tr>
      <w:tr w:rsidR="00F603B7" w:rsidRPr="00F603B7" w14:paraId="656264EB" w14:textId="77777777" w:rsidTr="00D0365E">
        <w:tc>
          <w:tcPr>
            <w:tcW w:w="1728" w:type="dxa"/>
          </w:tcPr>
          <w:p w14:paraId="24C1C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matchmakingRoom</w:t>
            </w:r>
            <w:proofErr w:type="spellEnd"/>
          </w:p>
        </w:tc>
        <w:tc>
          <w:tcPr>
            <w:tcW w:w="1728" w:type="dxa"/>
          </w:tcPr>
          <w:p w14:paraId="383889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D9B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7B4A1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поиска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53AB402" w14:textId="77777777" w:rsidTr="00D0365E">
        <w:tc>
          <w:tcPr>
            <w:tcW w:w="1728" w:type="dxa"/>
          </w:tcPr>
          <w:p w14:paraId="0AC68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gameRoom</w:t>
            </w:r>
            <w:proofErr w:type="spellEnd"/>
          </w:p>
        </w:tc>
        <w:tc>
          <w:tcPr>
            <w:tcW w:w="1728" w:type="dxa"/>
          </w:tcPr>
          <w:p w14:paraId="7D1661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2E2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29CB3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25105195" w14:textId="77777777" w:rsidTr="00D0365E">
        <w:tc>
          <w:tcPr>
            <w:tcW w:w="1728" w:type="dxa"/>
          </w:tcPr>
          <w:p w14:paraId="6818B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gameModeRoom</w:t>
            </w:r>
            <w:proofErr w:type="spellEnd"/>
          </w:p>
        </w:tc>
        <w:tc>
          <w:tcPr>
            <w:tcW w:w="1728" w:type="dxa"/>
          </w:tcPr>
          <w:p w14:paraId="17735E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71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6A539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42780275" w14:textId="77777777" w:rsidTr="00D0365E">
        <w:tc>
          <w:tcPr>
            <w:tcW w:w="8640" w:type="dxa"/>
            <w:gridSpan w:val="5"/>
          </w:tcPr>
          <w:p w14:paraId="7E168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069DDDDF" w14:textId="77777777" w:rsidTr="00D0365E">
        <w:tc>
          <w:tcPr>
            <w:tcW w:w="1728" w:type="dxa"/>
          </w:tcPr>
          <w:p w14:paraId="11032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6BA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C28D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65B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D1340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599727" w14:textId="77777777" w:rsidTr="00D0365E">
        <w:tc>
          <w:tcPr>
            <w:tcW w:w="1728" w:type="dxa"/>
          </w:tcPr>
          <w:p w14:paraId="71555B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292C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E46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3C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D884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4A3EA8D" w14:textId="77777777" w:rsidTr="00D0365E">
        <w:tc>
          <w:tcPr>
            <w:tcW w:w="1728" w:type="dxa"/>
          </w:tcPr>
          <w:p w14:paraId="3508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RoomById</w:t>
            </w:r>
            <w:proofErr w:type="spellEnd"/>
          </w:p>
        </w:tc>
        <w:tc>
          <w:tcPr>
            <w:tcW w:w="1728" w:type="dxa"/>
          </w:tcPr>
          <w:p w14:paraId="1ED7F3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B09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59F13D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6E25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29223A0" w14:textId="77777777" w:rsidTr="00D0365E">
        <w:tc>
          <w:tcPr>
            <w:tcW w:w="1728" w:type="dxa"/>
          </w:tcPr>
          <w:p w14:paraId="1F69E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C8EE9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9FEF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A45C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82A8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14B02567" w14:textId="77777777" w:rsidTr="00D0365E">
        <w:tc>
          <w:tcPr>
            <w:tcW w:w="1728" w:type="dxa"/>
          </w:tcPr>
          <w:p w14:paraId="2B6D8D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24DD9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58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E5E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099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</w:tbl>
    <w:p w14:paraId="44978F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57370F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3.86</w:t>
      </w:r>
    </w:p>
    <w:p w14:paraId="38C1FCB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ObjectID</w:t>
      </w:r>
      <w:proofErr w:type="spellEnd"/>
      <w:r w:rsidRPr="00F603B7">
        <w:rPr>
          <w:rFonts w:ascii="Times New Roman" w:eastAsia="MS Mincho" w:hAnsi="Times New Roman" w:cs="Times New Roman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1726EA5D" w14:textId="77777777" w:rsidTr="00D0365E">
        <w:tc>
          <w:tcPr>
            <w:tcW w:w="8640" w:type="dxa"/>
            <w:gridSpan w:val="5"/>
          </w:tcPr>
          <w:p w14:paraId="0507C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3B4F9558" w14:textId="77777777" w:rsidTr="00D0365E">
        <w:tc>
          <w:tcPr>
            <w:tcW w:w="1728" w:type="dxa"/>
          </w:tcPr>
          <w:p w14:paraId="4AF9A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74E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024D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FCFA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88B405" w14:textId="77777777" w:rsidTr="00D0365E">
        <w:tc>
          <w:tcPr>
            <w:tcW w:w="1728" w:type="dxa"/>
          </w:tcPr>
          <w:p w14:paraId="77213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4FBEA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8C8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0B2CB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7AACAB6B" w14:textId="77777777" w:rsidTr="00D0365E">
        <w:tc>
          <w:tcPr>
            <w:tcW w:w="1728" w:type="dxa"/>
          </w:tcPr>
          <w:p w14:paraId="336EF9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int&gt;</w:t>
            </w:r>
          </w:p>
        </w:tc>
        <w:tc>
          <w:tcPr>
            <w:tcW w:w="1728" w:type="dxa"/>
          </w:tcPr>
          <w:p w14:paraId="43568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ACF8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35CC53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UnityID</w:t>
            </w:r>
            <w:proofErr w:type="spellEnd"/>
          </w:p>
        </w:tc>
      </w:tr>
      <w:tr w:rsidR="00F603B7" w:rsidRPr="00F603B7" w14:paraId="01C31A06" w14:textId="77777777" w:rsidTr="00D0365E">
        <w:tc>
          <w:tcPr>
            <w:tcW w:w="1728" w:type="dxa"/>
          </w:tcPr>
          <w:p w14:paraId="4D3918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225EEE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EE7A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0950F4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случайныъ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6E2CD4B8" w14:textId="77777777" w:rsidTr="00D0365E">
        <w:tc>
          <w:tcPr>
            <w:tcW w:w="1728" w:type="dxa"/>
          </w:tcPr>
          <w:p w14:paraId="34CA0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RandomID</w:t>
            </w:r>
            <w:proofErr w:type="spellEnd"/>
          </w:p>
        </w:tc>
        <w:tc>
          <w:tcPr>
            <w:tcW w:w="1728" w:type="dxa"/>
          </w:tcPr>
          <w:p w14:paraId="455F07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9D0A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8AE9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Случаный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405AE6E3" w14:textId="77777777" w:rsidTr="00D0365E">
        <w:tc>
          <w:tcPr>
            <w:tcW w:w="8640" w:type="dxa"/>
            <w:gridSpan w:val="5"/>
          </w:tcPr>
          <w:p w14:paraId="48E97C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0F6A4DF7" w14:textId="77777777" w:rsidTr="00D0365E">
        <w:tc>
          <w:tcPr>
            <w:tcW w:w="1728" w:type="dxa"/>
          </w:tcPr>
          <w:p w14:paraId="7A5873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621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30F3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ECC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937E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3C4E16" w14:textId="77777777" w:rsidTr="00D0365E">
        <w:tc>
          <w:tcPr>
            <w:tcW w:w="1728" w:type="dxa"/>
          </w:tcPr>
          <w:p w14:paraId="7C3DBF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StoreObject</w:t>
            </w:r>
            <w:proofErr w:type="spellEnd"/>
          </w:p>
        </w:tc>
        <w:tc>
          <w:tcPr>
            <w:tcW w:w="1728" w:type="dxa"/>
          </w:tcPr>
          <w:p w14:paraId="67DB2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C58C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B40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r w:rsidRPr="00F603B7">
              <w:rPr>
                <w:rFonts w:ascii="Times New Roman" w:hAnsi="Times New Roman" w:cs="Times New Roman"/>
              </w:rPr>
              <w:lastRenderedPageBreak/>
              <w:t>id, int owner, int creator</w:t>
            </w:r>
          </w:p>
        </w:tc>
        <w:tc>
          <w:tcPr>
            <w:tcW w:w="1728" w:type="dxa"/>
          </w:tcPr>
          <w:p w14:paraId="5B318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3BFD4F33" w14:textId="77777777" w:rsidTr="00D0365E">
        <w:tc>
          <w:tcPr>
            <w:tcW w:w="1728" w:type="dxa"/>
          </w:tcPr>
          <w:p w14:paraId="228C57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StoreOwnedObject</w:t>
            </w:r>
            <w:proofErr w:type="spellEnd"/>
          </w:p>
        </w:tc>
        <w:tc>
          <w:tcPr>
            <w:tcW w:w="1728" w:type="dxa"/>
          </w:tcPr>
          <w:p w14:paraId="7D10CA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2C12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D65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creator</w:t>
            </w:r>
          </w:p>
        </w:tc>
        <w:tc>
          <w:tcPr>
            <w:tcW w:w="1728" w:type="dxa"/>
          </w:tcPr>
          <w:p w14:paraId="43C372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  <w:tr w:rsidR="00F603B7" w:rsidRPr="00F603B7" w14:paraId="22547EBC" w14:textId="77777777" w:rsidTr="00D0365E">
        <w:tc>
          <w:tcPr>
            <w:tcW w:w="1728" w:type="dxa"/>
          </w:tcPr>
          <w:p w14:paraId="7FD42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GetID</w:t>
            </w:r>
            <w:proofErr w:type="spellEnd"/>
          </w:p>
        </w:tc>
        <w:tc>
          <w:tcPr>
            <w:tcW w:w="1728" w:type="dxa"/>
          </w:tcPr>
          <w:p w14:paraId="08B92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619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52BF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2117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6CAE03D" w14:textId="77777777" w:rsidTr="00D0365E">
        <w:tc>
          <w:tcPr>
            <w:tcW w:w="1728" w:type="dxa"/>
          </w:tcPr>
          <w:p w14:paraId="1E8EB9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TryGetID</w:t>
            </w:r>
            <w:proofErr w:type="spellEnd"/>
          </w:p>
        </w:tc>
        <w:tc>
          <w:tcPr>
            <w:tcW w:w="1728" w:type="dxa"/>
          </w:tcPr>
          <w:p w14:paraId="647CC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A8B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3E8F1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out int result</w:t>
            </w:r>
          </w:p>
        </w:tc>
        <w:tc>
          <w:tcPr>
            <w:tcW w:w="1728" w:type="dxa"/>
          </w:tcPr>
          <w:p w14:paraId="139DC6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5AA3BFE" w14:textId="77777777" w:rsidTr="00D0365E">
        <w:tc>
          <w:tcPr>
            <w:tcW w:w="1728" w:type="dxa"/>
          </w:tcPr>
          <w:p w14:paraId="500941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TryGetObject</w:t>
            </w:r>
            <w:proofErr w:type="spellEnd"/>
          </w:p>
        </w:tc>
        <w:tc>
          <w:tcPr>
            <w:tcW w:w="1728" w:type="dxa"/>
          </w:tcPr>
          <w:p w14:paraId="0E34E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6A7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04EE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DD168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Пытается получить объект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63DDF40F" w14:textId="77777777" w:rsidTr="00D0365E">
        <w:tc>
          <w:tcPr>
            <w:tcW w:w="1728" w:type="dxa"/>
          </w:tcPr>
          <w:p w14:paraId="1ECC7C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</w:t>
            </w:r>
            <w:proofErr w:type="spellEnd"/>
          </w:p>
        </w:tc>
        <w:tc>
          <w:tcPr>
            <w:tcW w:w="1728" w:type="dxa"/>
          </w:tcPr>
          <w:p w14:paraId="25D04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0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7AAE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22FD2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BF3322C" w14:textId="77777777" w:rsidTr="00D0365E">
        <w:tc>
          <w:tcPr>
            <w:tcW w:w="1728" w:type="dxa"/>
          </w:tcPr>
          <w:p w14:paraId="54E8D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03AF03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2BA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6BF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5CA4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Удаляет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2B1A3D9A" w14:textId="77777777" w:rsidTr="00D0365E">
        <w:tc>
          <w:tcPr>
            <w:tcW w:w="1728" w:type="dxa"/>
          </w:tcPr>
          <w:p w14:paraId="7BD885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3C7AA6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4DC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6A0781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FF59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информацию об объектах в строку</w:t>
            </w:r>
          </w:p>
        </w:tc>
      </w:tr>
      <w:tr w:rsidR="00F603B7" w:rsidRPr="00F603B7" w14:paraId="5063DC54" w14:textId="77777777" w:rsidTr="00D0365E">
        <w:tc>
          <w:tcPr>
            <w:tcW w:w="1728" w:type="dxa"/>
          </w:tcPr>
          <w:p w14:paraId="28BA01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02CD1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82B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016D7B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60199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Получает данные об объекте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4E0D5A1B" w14:textId="77777777" w:rsidTr="00D0365E">
        <w:tc>
          <w:tcPr>
            <w:tcW w:w="1728" w:type="dxa"/>
          </w:tcPr>
          <w:p w14:paraId="22086D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38558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2B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54DDEF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2E73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объекте</w:t>
            </w:r>
            <w:proofErr w:type="spellEnd"/>
          </w:p>
        </w:tc>
      </w:tr>
      <w:tr w:rsidR="00F603B7" w:rsidRPr="00F603B7" w14:paraId="7F3E279C" w14:textId="77777777" w:rsidTr="00D0365E">
        <w:tc>
          <w:tcPr>
            <w:tcW w:w="1728" w:type="dxa"/>
          </w:tcPr>
          <w:p w14:paraId="7146A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D767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DF80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A42B8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CA4F4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729B433" w14:textId="77777777" w:rsidTr="00D0365E">
        <w:tc>
          <w:tcPr>
            <w:tcW w:w="1728" w:type="dxa"/>
          </w:tcPr>
          <w:p w14:paraId="0E8277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E2F05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B1D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D229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3971C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D859D70" w14:textId="77777777" w:rsidTr="00D0365E">
        <w:tc>
          <w:tcPr>
            <w:tcW w:w="1728" w:type="dxa"/>
          </w:tcPr>
          <w:p w14:paraId="55F2C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TryGetOwner</w:t>
            </w:r>
            <w:proofErr w:type="spellEnd"/>
          </w:p>
        </w:tc>
        <w:tc>
          <w:tcPr>
            <w:tcW w:w="1728" w:type="dxa"/>
          </w:tcPr>
          <w:p w14:paraId="5E3CCB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540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05D4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owner</w:t>
            </w:r>
          </w:p>
        </w:tc>
        <w:tc>
          <w:tcPr>
            <w:tcW w:w="1728" w:type="dxa"/>
          </w:tcPr>
          <w:p w14:paraId="65418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84F28D3" w14:textId="77777777" w:rsidTr="00D0365E">
        <w:tc>
          <w:tcPr>
            <w:tcW w:w="1728" w:type="dxa"/>
          </w:tcPr>
          <w:p w14:paraId="29F59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4CD13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88B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449E1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7FC15E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7379377B" w14:textId="77777777" w:rsidTr="00D0365E">
        <w:tc>
          <w:tcPr>
            <w:tcW w:w="1728" w:type="dxa"/>
          </w:tcPr>
          <w:p w14:paraId="4FDE0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130AB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C1BE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4E73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go</w:t>
            </w:r>
          </w:p>
        </w:tc>
        <w:tc>
          <w:tcPr>
            <w:tcW w:w="1728" w:type="dxa"/>
          </w:tcPr>
          <w:p w14:paraId="649998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6D4A6E11" w14:textId="77777777" w:rsidTr="00D0365E">
        <w:tc>
          <w:tcPr>
            <w:tcW w:w="1728" w:type="dxa"/>
          </w:tcPr>
          <w:p w14:paraId="0C525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SetOwner</w:t>
            </w:r>
            <w:proofErr w:type="spellEnd"/>
          </w:p>
        </w:tc>
        <w:tc>
          <w:tcPr>
            <w:tcW w:w="1728" w:type="dxa"/>
          </w:tcPr>
          <w:p w14:paraId="4E0BB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E8F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823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int owner</w:t>
            </w:r>
          </w:p>
        </w:tc>
        <w:tc>
          <w:tcPr>
            <w:tcW w:w="1728" w:type="dxa"/>
          </w:tcPr>
          <w:p w14:paraId="31C85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300A2B8" w14:textId="77777777" w:rsidTr="00D0365E">
        <w:tc>
          <w:tcPr>
            <w:tcW w:w="1728" w:type="dxa"/>
          </w:tcPr>
          <w:p w14:paraId="5B6D70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GetCreator</w:t>
            </w:r>
            <w:proofErr w:type="spellEnd"/>
          </w:p>
        </w:tc>
        <w:tc>
          <w:tcPr>
            <w:tcW w:w="1728" w:type="dxa"/>
          </w:tcPr>
          <w:p w14:paraId="10865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463F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E0623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4C8204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191D810" w14:textId="77777777" w:rsidTr="00D0365E">
        <w:tc>
          <w:tcPr>
            <w:tcW w:w="1728" w:type="dxa"/>
          </w:tcPr>
          <w:p w14:paraId="3A6F34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GetCreator</w:t>
            </w:r>
            <w:proofErr w:type="spellEnd"/>
          </w:p>
        </w:tc>
        <w:tc>
          <w:tcPr>
            <w:tcW w:w="1728" w:type="dxa"/>
          </w:tcPr>
          <w:p w14:paraId="574E3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C33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2914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D160A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1023C5F" w14:textId="77777777" w:rsidTr="00D0365E">
        <w:tc>
          <w:tcPr>
            <w:tcW w:w="1728" w:type="dxa"/>
          </w:tcPr>
          <w:p w14:paraId="731AA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TryGetCreator</w:t>
            </w:r>
            <w:proofErr w:type="spellEnd"/>
          </w:p>
        </w:tc>
        <w:tc>
          <w:tcPr>
            <w:tcW w:w="1728" w:type="dxa"/>
          </w:tcPr>
          <w:p w14:paraId="602A3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0F9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21AB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creator</w:t>
            </w:r>
          </w:p>
        </w:tc>
        <w:tc>
          <w:tcPr>
            <w:tcW w:w="1728" w:type="dxa"/>
          </w:tcPr>
          <w:p w14:paraId="35D2BF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4B34C7A" w14:textId="77777777" w:rsidTr="00D0365E">
        <w:tc>
          <w:tcPr>
            <w:tcW w:w="1728" w:type="dxa"/>
          </w:tcPr>
          <w:p w14:paraId="7DD300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728" w:type="dxa"/>
          </w:tcPr>
          <w:p w14:paraId="22C034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30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D69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7B48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Очищает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3D899B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0FB91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3.87</w:t>
      </w:r>
    </w:p>
    <w:p w14:paraId="6D3C8B3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5CE1547B" w14:textId="77777777" w:rsidTr="00D0365E">
        <w:tc>
          <w:tcPr>
            <w:tcW w:w="8640" w:type="dxa"/>
            <w:gridSpan w:val="5"/>
          </w:tcPr>
          <w:p w14:paraId="46B65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0F9B834" w14:textId="77777777" w:rsidTr="00D0365E">
        <w:tc>
          <w:tcPr>
            <w:tcW w:w="1728" w:type="dxa"/>
          </w:tcPr>
          <w:p w14:paraId="4B72CC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25A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C34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8AD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712789" w14:textId="77777777" w:rsidTr="00D0365E">
        <w:tc>
          <w:tcPr>
            <w:tcW w:w="1728" w:type="dxa"/>
          </w:tcPr>
          <w:p w14:paraId="671C7D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1728" w:type="dxa"/>
          </w:tcPr>
          <w:p w14:paraId="4B122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A7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3456" w:type="dxa"/>
            <w:gridSpan w:val="2"/>
          </w:tcPr>
          <w:p w14:paraId="5B7B26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внутреннего использования (нужна для уменьшения нагрузки на сборщик мусора)</w:t>
            </w:r>
          </w:p>
        </w:tc>
      </w:tr>
      <w:tr w:rsidR="00F603B7" w:rsidRPr="00F603B7" w14:paraId="6F3CA8AB" w14:textId="77777777" w:rsidTr="00D0365E">
        <w:tc>
          <w:tcPr>
            <w:tcW w:w="8640" w:type="dxa"/>
            <w:gridSpan w:val="5"/>
          </w:tcPr>
          <w:p w14:paraId="76066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A475028" w14:textId="77777777" w:rsidTr="00D0365E">
        <w:tc>
          <w:tcPr>
            <w:tcW w:w="1728" w:type="dxa"/>
          </w:tcPr>
          <w:p w14:paraId="051F9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4D6F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0ADB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421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02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5ACFDFA" w14:textId="77777777" w:rsidTr="00D0365E">
        <w:tc>
          <w:tcPr>
            <w:tcW w:w="1728" w:type="dxa"/>
          </w:tcPr>
          <w:p w14:paraId="4CDAF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86CC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161CF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6CA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C5C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EAE3FF3" w14:textId="77777777" w:rsidTr="00D0365E">
        <w:tc>
          <w:tcPr>
            <w:tcW w:w="1728" w:type="dxa"/>
          </w:tcPr>
          <w:p w14:paraId="389857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7698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4E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0705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5FBB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Управляет персонажем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соответвии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положением мышки и нажатыми клавишами.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каждый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кадр</w:t>
            </w:r>
            <w:proofErr w:type="spellEnd"/>
          </w:p>
        </w:tc>
      </w:tr>
    </w:tbl>
    <w:p w14:paraId="4DD7F7B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145ED6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3.88</w:t>
      </w:r>
    </w:p>
    <w:p w14:paraId="22B294A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QueueExtension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494C79F" w14:textId="77777777" w:rsidTr="00D0365E">
        <w:tc>
          <w:tcPr>
            <w:tcW w:w="8640" w:type="dxa"/>
            <w:gridSpan w:val="5"/>
          </w:tcPr>
          <w:p w14:paraId="37FD1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</w:tr>
      <w:tr w:rsidR="00F603B7" w:rsidRPr="00F603B7" w14:paraId="3545BB41" w14:textId="77777777" w:rsidTr="00D0365E">
        <w:tc>
          <w:tcPr>
            <w:tcW w:w="1728" w:type="dxa"/>
          </w:tcPr>
          <w:p w14:paraId="5ABAC4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9FE1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FB10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1B67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30A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EA12E2" w14:textId="77777777" w:rsidTr="00D0365E">
        <w:tc>
          <w:tcPr>
            <w:tcW w:w="1728" w:type="dxa"/>
          </w:tcPr>
          <w:p w14:paraId="4F2D8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TryDequeue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001E8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2EE7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66872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Queue&lt;T&gt; queue, out T res</w:t>
            </w:r>
          </w:p>
        </w:tc>
        <w:tc>
          <w:tcPr>
            <w:tcW w:w="1728" w:type="dxa"/>
          </w:tcPr>
          <w:p w14:paraId="3FEF5D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Пытается достать элемент из очереди</w:t>
            </w:r>
          </w:p>
        </w:tc>
      </w:tr>
    </w:tbl>
    <w:p w14:paraId="1AE362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03994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3.89</w:t>
      </w:r>
    </w:p>
    <w:p w14:paraId="5C071D1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Triangle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42EDC1E" w14:textId="77777777" w:rsidTr="00D0365E">
        <w:tc>
          <w:tcPr>
            <w:tcW w:w="8640" w:type="dxa"/>
            <w:gridSpan w:val="5"/>
          </w:tcPr>
          <w:p w14:paraId="17F384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6C8ED384" w14:textId="77777777" w:rsidTr="00D0365E">
        <w:tc>
          <w:tcPr>
            <w:tcW w:w="1728" w:type="dxa"/>
          </w:tcPr>
          <w:p w14:paraId="44BF5E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CA80B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C26A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E6D9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4DAF64" w14:textId="77777777" w:rsidTr="00D0365E">
        <w:tc>
          <w:tcPr>
            <w:tcW w:w="1728" w:type="dxa"/>
          </w:tcPr>
          <w:p w14:paraId="3E556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a,</w:t>
            </w:r>
          </w:p>
        </w:tc>
        <w:tc>
          <w:tcPr>
            <w:tcW w:w="1728" w:type="dxa"/>
          </w:tcPr>
          <w:p w14:paraId="6E6DE5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FA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AC1AE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Координаты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06E5125A" w14:textId="77777777" w:rsidTr="00D0365E">
        <w:tc>
          <w:tcPr>
            <w:tcW w:w="1728" w:type="dxa"/>
          </w:tcPr>
          <w:p w14:paraId="164E6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59872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78E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A728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4F06C2B2" w14:textId="77777777" w:rsidTr="00D0365E">
        <w:tc>
          <w:tcPr>
            <w:tcW w:w="8640" w:type="dxa"/>
            <w:gridSpan w:val="5"/>
          </w:tcPr>
          <w:p w14:paraId="1CFDC8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4005652D" w14:textId="77777777" w:rsidTr="00D0365E">
        <w:tc>
          <w:tcPr>
            <w:tcW w:w="1728" w:type="dxa"/>
          </w:tcPr>
          <w:p w14:paraId="51680A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60B5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235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FA1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5E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D249957" w14:textId="77777777" w:rsidTr="00D0365E">
        <w:tc>
          <w:tcPr>
            <w:tcW w:w="1728" w:type="dxa"/>
          </w:tcPr>
          <w:p w14:paraId="2A073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72258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28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6F7CE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AA3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5E68B7AB" w14:textId="77777777" w:rsidTr="00D0365E">
        <w:tc>
          <w:tcPr>
            <w:tcW w:w="1728" w:type="dxa"/>
          </w:tcPr>
          <w:p w14:paraId="201B6D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5736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D7D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8C25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a, Vector3 b, Vector3 c</w:t>
            </w:r>
          </w:p>
        </w:tc>
        <w:tc>
          <w:tcPr>
            <w:tcW w:w="1728" w:type="dxa"/>
          </w:tcPr>
          <w:p w14:paraId="729879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296EBE4F" w14:textId="77777777" w:rsidTr="00D0365E">
        <w:tc>
          <w:tcPr>
            <w:tcW w:w="1728" w:type="dxa"/>
          </w:tcPr>
          <w:p w14:paraId="725B14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2B201D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0E9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6C1E48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D012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случайную точку в треугольнике</w:t>
            </w:r>
          </w:p>
        </w:tc>
      </w:tr>
    </w:tbl>
    <w:p w14:paraId="1887A3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68A1F4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3.90</w:t>
      </w:r>
    </w:p>
    <w:p w14:paraId="1BDF9F8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TrianglePolygon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4"/>
      </w:tblGrid>
      <w:tr w:rsidR="00F603B7" w:rsidRPr="00F603B7" w14:paraId="1317F6CC" w14:textId="77777777" w:rsidTr="00D0365E">
        <w:tc>
          <w:tcPr>
            <w:tcW w:w="8640" w:type="dxa"/>
            <w:gridSpan w:val="5"/>
          </w:tcPr>
          <w:p w14:paraId="6CF877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6ED286ED" w14:textId="77777777" w:rsidTr="00D0365E">
        <w:tc>
          <w:tcPr>
            <w:tcW w:w="1728" w:type="dxa"/>
          </w:tcPr>
          <w:p w14:paraId="19639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179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C8AC9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668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38AA88B" w14:textId="77777777" w:rsidTr="00D0365E">
        <w:tc>
          <w:tcPr>
            <w:tcW w:w="1728" w:type="dxa"/>
          </w:tcPr>
          <w:p w14:paraId="1D8F1A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triangles</w:t>
            </w:r>
          </w:p>
        </w:tc>
        <w:tc>
          <w:tcPr>
            <w:tcW w:w="1728" w:type="dxa"/>
          </w:tcPr>
          <w:p w14:paraId="1605CE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C72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List&lt;Triangle&gt;</w:t>
            </w:r>
          </w:p>
        </w:tc>
        <w:tc>
          <w:tcPr>
            <w:tcW w:w="3456" w:type="dxa"/>
            <w:gridSpan w:val="2"/>
          </w:tcPr>
          <w:p w14:paraId="2EFB2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4C59A9F9" w14:textId="77777777" w:rsidTr="00D0365E">
        <w:tc>
          <w:tcPr>
            <w:tcW w:w="1728" w:type="dxa"/>
          </w:tcPr>
          <w:p w14:paraId="2970D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areaSum</w:t>
            </w:r>
            <w:proofErr w:type="spellEnd"/>
          </w:p>
        </w:tc>
        <w:tc>
          <w:tcPr>
            <w:tcW w:w="1728" w:type="dxa"/>
          </w:tcPr>
          <w:p w14:paraId="686281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007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A7A9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Суммарная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всех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28DDB21D" w14:textId="77777777" w:rsidTr="00D0365E">
        <w:tc>
          <w:tcPr>
            <w:tcW w:w="8640" w:type="dxa"/>
            <w:gridSpan w:val="5"/>
          </w:tcPr>
          <w:p w14:paraId="26DA89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056F1ADD" w14:textId="77777777" w:rsidTr="00D0365E">
        <w:tc>
          <w:tcPr>
            <w:tcW w:w="1728" w:type="dxa"/>
          </w:tcPr>
          <w:p w14:paraId="5C06B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96198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02AEF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3A9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EBBA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2E2007" w14:textId="77777777" w:rsidTr="00D0365E">
        <w:tc>
          <w:tcPr>
            <w:tcW w:w="1728" w:type="dxa"/>
          </w:tcPr>
          <w:p w14:paraId="126655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1728" w:type="dxa"/>
          </w:tcPr>
          <w:p w14:paraId="7AF556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10165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D9E1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List&lt;Vector3&gt; points</w:t>
            </w:r>
          </w:p>
        </w:tc>
        <w:tc>
          <w:tcPr>
            <w:tcW w:w="1728" w:type="dxa"/>
          </w:tcPr>
          <w:p w14:paraId="54086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2638EC4D" w14:textId="77777777" w:rsidTr="00D0365E">
        <w:tc>
          <w:tcPr>
            <w:tcW w:w="1728" w:type="dxa"/>
          </w:tcPr>
          <w:p w14:paraId="1E8F9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0592F3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892C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366D6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2901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 случайную точку внутри многоугольника</w:t>
            </w:r>
          </w:p>
        </w:tc>
      </w:tr>
    </w:tbl>
    <w:p w14:paraId="70CE13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CC455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3.91</w:t>
      </w:r>
    </w:p>
    <w:p w14:paraId="032299B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DebugUI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C68754E" w14:textId="77777777" w:rsidTr="00D0365E">
        <w:tc>
          <w:tcPr>
            <w:tcW w:w="8640" w:type="dxa"/>
            <w:gridSpan w:val="5"/>
          </w:tcPr>
          <w:p w14:paraId="616F7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305ACD80" w14:textId="77777777" w:rsidTr="00D0365E">
        <w:tc>
          <w:tcPr>
            <w:tcW w:w="1728" w:type="dxa"/>
          </w:tcPr>
          <w:p w14:paraId="1E68F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F33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9E0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8B26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1FAD69" w14:textId="77777777" w:rsidTr="00D0365E">
        <w:tc>
          <w:tcPr>
            <w:tcW w:w="1728" w:type="dxa"/>
          </w:tcPr>
          <w:p w14:paraId="268A6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textPanel</w:t>
            </w:r>
            <w:proofErr w:type="spellEnd"/>
          </w:p>
        </w:tc>
        <w:tc>
          <w:tcPr>
            <w:tcW w:w="1728" w:type="dxa"/>
          </w:tcPr>
          <w:p w14:paraId="267A67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DBC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456" w:type="dxa"/>
            <w:gridSpan w:val="2"/>
          </w:tcPr>
          <w:p w14:paraId="4A20B07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для отладочного текста</w:t>
            </w:r>
          </w:p>
        </w:tc>
      </w:tr>
      <w:tr w:rsidR="00F603B7" w:rsidRPr="00F603B7" w14:paraId="2F01671C" w14:textId="77777777" w:rsidTr="00D0365E">
        <w:tc>
          <w:tcPr>
            <w:tcW w:w="1728" w:type="dxa"/>
          </w:tcPr>
          <w:p w14:paraId="514C74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debugTextDirty</w:t>
            </w:r>
            <w:proofErr w:type="spellEnd"/>
          </w:p>
        </w:tc>
        <w:tc>
          <w:tcPr>
            <w:tcW w:w="1728" w:type="dxa"/>
          </w:tcPr>
          <w:p w14:paraId="7D222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6C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46FC5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Флаг, сообщающий, что нужно перерисовать текст</w:t>
            </w:r>
          </w:p>
        </w:tc>
      </w:tr>
      <w:tr w:rsidR="00F603B7" w:rsidRPr="00F603B7" w14:paraId="618F0D87" w14:textId="77777777" w:rsidTr="00D0365E">
        <w:tc>
          <w:tcPr>
            <w:tcW w:w="1728" w:type="dxa"/>
          </w:tcPr>
          <w:p w14:paraId="63DD5E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debugText</w:t>
            </w:r>
            <w:proofErr w:type="spellEnd"/>
          </w:p>
        </w:tc>
        <w:tc>
          <w:tcPr>
            <w:tcW w:w="1728" w:type="dxa"/>
          </w:tcPr>
          <w:p w14:paraId="3E76EA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0CB5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string[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456" w:type="dxa"/>
            <w:gridSpan w:val="2"/>
          </w:tcPr>
          <w:p w14:paraId="49948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отладочным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текстом</w:t>
            </w:r>
            <w:proofErr w:type="spellEnd"/>
          </w:p>
        </w:tc>
      </w:tr>
      <w:tr w:rsidR="00F603B7" w:rsidRPr="00F603B7" w14:paraId="49823859" w14:textId="77777777" w:rsidTr="00D0365E">
        <w:tc>
          <w:tcPr>
            <w:tcW w:w="8640" w:type="dxa"/>
            <w:gridSpan w:val="5"/>
          </w:tcPr>
          <w:p w14:paraId="4806D7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185B6BF7" w14:textId="77777777" w:rsidTr="00D0365E">
        <w:tc>
          <w:tcPr>
            <w:tcW w:w="1728" w:type="dxa"/>
          </w:tcPr>
          <w:p w14:paraId="23B89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B499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C32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31B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97FD6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424A76" w14:textId="77777777" w:rsidTr="00D0365E">
        <w:tc>
          <w:tcPr>
            <w:tcW w:w="1728" w:type="dxa"/>
          </w:tcPr>
          <w:p w14:paraId="064990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4F312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50F0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18D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4CC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553AD5" w14:textId="77777777" w:rsidTr="00D0365E">
        <w:tc>
          <w:tcPr>
            <w:tcW w:w="1728" w:type="dxa"/>
          </w:tcPr>
          <w:p w14:paraId="5D2F7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0FD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7D6C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FBD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9E69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Перерисовывает отладочный текст, если требуется.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72BEE1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E89E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3.92</w:t>
      </w:r>
    </w:p>
    <w:p w14:paraId="3A20328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MultiImagePanel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90"/>
      </w:tblGrid>
      <w:tr w:rsidR="00F603B7" w:rsidRPr="00F603B7" w14:paraId="6E969455" w14:textId="77777777" w:rsidTr="00D0365E">
        <w:tc>
          <w:tcPr>
            <w:tcW w:w="8640" w:type="dxa"/>
            <w:gridSpan w:val="5"/>
          </w:tcPr>
          <w:p w14:paraId="003E3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2ADA1DE9" w14:textId="77777777" w:rsidTr="00D0365E">
        <w:tc>
          <w:tcPr>
            <w:tcW w:w="1728" w:type="dxa"/>
          </w:tcPr>
          <w:p w14:paraId="21C57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7A4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328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2E1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9AD4AC" w14:textId="77777777" w:rsidTr="00D0365E">
        <w:tc>
          <w:tcPr>
            <w:tcW w:w="1728" w:type="dxa"/>
          </w:tcPr>
          <w:p w14:paraId="0CBA2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1728" w:type="dxa"/>
          </w:tcPr>
          <w:p w14:paraId="5D1C9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675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List&lt;Image&gt;</w:t>
            </w:r>
          </w:p>
        </w:tc>
        <w:tc>
          <w:tcPr>
            <w:tcW w:w="3456" w:type="dxa"/>
            <w:gridSpan w:val="2"/>
          </w:tcPr>
          <w:p w14:paraId="6F9EC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изображений</w:t>
            </w:r>
            <w:proofErr w:type="spellEnd"/>
          </w:p>
        </w:tc>
      </w:tr>
      <w:tr w:rsidR="00F603B7" w:rsidRPr="00F603B7" w14:paraId="378868CE" w14:textId="77777777" w:rsidTr="00D0365E">
        <w:tc>
          <w:tcPr>
            <w:tcW w:w="1728" w:type="dxa"/>
          </w:tcPr>
          <w:p w14:paraId="26DD93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728" w:type="dxa"/>
          </w:tcPr>
          <w:p w14:paraId="1D71F2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7C31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32851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Изображение</w:t>
            </w:r>
            <w:proofErr w:type="spellEnd"/>
          </w:p>
        </w:tc>
      </w:tr>
      <w:tr w:rsidR="00F603B7" w:rsidRPr="00F603B7" w14:paraId="2A66EEB6" w14:textId="77777777" w:rsidTr="00D0365E">
        <w:tc>
          <w:tcPr>
            <w:tcW w:w="1728" w:type="dxa"/>
          </w:tcPr>
          <w:p w14:paraId="07297E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panel</w:t>
            </w:r>
          </w:p>
        </w:tc>
        <w:tc>
          <w:tcPr>
            <w:tcW w:w="1728" w:type="dxa"/>
          </w:tcPr>
          <w:p w14:paraId="5DF261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9CF6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RectTransform</w:t>
            </w:r>
            <w:proofErr w:type="spellEnd"/>
          </w:p>
        </w:tc>
        <w:tc>
          <w:tcPr>
            <w:tcW w:w="3456" w:type="dxa"/>
            <w:gridSpan w:val="2"/>
          </w:tcPr>
          <w:p w14:paraId="3EA711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показывается данный элемента</w:t>
            </w:r>
          </w:p>
        </w:tc>
      </w:tr>
      <w:tr w:rsidR="00F603B7" w:rsidRPr="00F603B7" w14:paraId="48476547" w14:textId="77777777" w:rsidTr="00D0365E">
        <w:tc>
          <w:tcPr>
            <w:tcW w:w="8640" w:type="dxa"/>
            <w:gridSpan w:val="5"/>
          </w:tcPr>
          <w:p w14:paraId="49E098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6DD0AD5E" w14:textId="77777777" w:rsidTr="00D0365E">
        <w:tc>
          <w:tcPr>
            <w:tcW w:w="1728" w:type="dxa"/>
          </w:tcPr>
          <w:p w14:paraId="76053B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C938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80E9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F8757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301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0C2A5" w14:textId="77777777" w:rsidTr="00D0365E">
        <w:tc>
          <w:tcPr>
            <w:tcW w:w="1728" w:type="dxa"/>
          </w:tcPr>
          <w:p w14:paraId="7997D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25C1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D7F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3CBC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C1D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8993A9F" w14:textId="77777777" w:rsidTr="00D0365E">
        <w:tc>
          <w:tcPr>
            <w:tcW w:w="1728" w:type="dxa"/>
          </w:tcPr>
          <w:p w14:paraId="3817FE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SetMaxImagesCount</w:t>
            </w:r>
            <w:proofErr w:type="spellEnd"/>
          </w:p>
        </w:tc>
        <w:tc>
          <w:tcPr>
            <w:tcW w:w="1728" w:type="dxa"/>
          </w:tcPr>
          <w:p w14:paraId="0B7F9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E5FD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409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13D40A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максимальное число изображений, которое нужно показывать</w:t>
            </w:r>
          </w:p>
        </w:tc>
      </w:tr>
      <w:tr w:rsidR="00F603B7" w:rsidRPr="00F603B7" w14:paraId="34281744" w14:textId="77777777" w:rsidTr="00D0365E">
        <w:tc>
          <w:tcPr>
            <w:tcW w:w="1728" w:type="dxa"/>
          </w:tcPr>
          <w:p w14:paraId="396AC0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SetActiveImagesCount</w:t>
            </w:r>
            <w:proofErr w:type="spellEnd"/>
          </w:p>
        </w:tc>
        <w:tc>
          <w:tcPr>
            <w:tcW w:w="1728" w:type="dxa"/>
          </w:tcPr>
          <w:p w14:paraId="4F6D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D97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0DAC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009D789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число изображений, которые нужно показывать сейчас</w:t>
            </w:r>
          </w:p>
        </w:tc>
      </w:tr>
    </w:tbl>
    <w:p w14:paraId="011160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2ADEB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3.93</w:t>
      </w:r>
    </w:p>
    <w:p w14:paraId="352F019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1728"/>
        <w:gridCol w:w="1790"/>
      </w:tblGrid>
      <w:tr w:rsidR="00F603B7" w:rsidRPr="00F603B7" w14:paraId="7785405B" w14:textId="77777777" w:rsidTr="00D0365E">
        <w:tc>
          <w:tcPr>
            <w:tcW w:w="8640" w:type="dxa"/>
            <w:gridSpan w:val="5"/>
          </w:tcPr>
          <w:p w14:paraId="675D0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65AF7318" w14:textId="77777777" w:rsidTr="00D0365E">
        <w:tc>
          <w:tcPr>
            <w:tcW w:w="1728" w:type="dxa"/>
          </w:tcPr>
          <w:p w14:paraId="4E02E6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E0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6EB2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CC9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048629" w14:textId="77777777" w:rsidTr="00D0365E">
        <w:tc>
          <w:tcPr>
            <w:tcW w:w="1728" w:type="dxa"/>
          </w:tcPr>
          <w:p w14:paraId="16DF5F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nameInput</w:t>
            </w:r>
            <w:proofErr w:type="spellEnd"/>
          </w:p>
        </w:tc>
        <w:tc>
          <w:tcPr>
            <w:tcW w:w="1728" w:type="dxa"/>
          </w:tcPr>
          <w:p w14:paraId="125E7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759D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573499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ника</w:t>
            </w:r>
            <w:proofErr w:type="spellEnd"/>
          </w:p>
        </w:tc>
      </w:tr>
      <w:tr w:rsidR="00F603B7" w:rsidRPr="00F603B7" w14:paraId="40D94C45" w14:textId="77777777" w:rsidTr="00D0365E">
        <w:tc>
          <w:tcPr>
            <w:tcW w:w="1728" w:type="dxa"/>
          </w:tcPr>
          <w:p w14:paraId="009B81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matchInfoText</w:t>
            </w:r>
            <w:proofErr w:type="spellEnd"/>
          </w:p>
        </w:tc>
        <w:tc>
          <w:tcPr>
            <w:tcW w:w="1728" w:type="dxa"/>
          </w:tcPr>
          <w:p w14:paraId="68B2A5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D2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2453E0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с информацией о текущем матче</w:t>
            </w:r>
          </w:p>
        </w:tc>
      </w:tr>
      <w:tr w:rsidR="00F603B7" w:rsidRPr="00F603B7" w14:paraId="11E6C4C8" w14:textId="77777777" w:rsidTr="00D0365E">
        <w:tc>
          <w:tcPr>
            <w:tcW w:w="1728" w:type="dxa"/>
          </w:tcPr>
          <w:p w14:paraId="6B4FD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JoinUI</w:t>
            </w:r>
            <w:proofErr w:type="spellEnd"/>
          </w:p>
        </w:tc>
        <w:tc>
          <w:tcPr>
            <w:tcW w:w="1728" w:type="dxa"/>
          </w:tcPr>
          <w:p w14:paraId="7165FB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146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49E8F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с интерфейсом для ввода ника и кнопкой </w:t>
            </w:r>
            <w:r w:rsidRPr="00F603B7">
              <w:rPr>
                <w:rFonts w:ascii="Times New Roman" w:hAnsi="Times New Roman" w:cs="Times New Roman"/>
              </w:rPr>
              <w:t>Play</w:t>
            </w:r>
          </w:p>
        </w:tc>
      </w:tr>
      <w:tr w:rsidR="00F603B7" w:rsidRPr="00F603B7" w14:paraId="63CB0043" w14:textId="77777777" w:rsidTr="00D0365E">
        <w:tc>
          <w:tcPr>
            <w:tcW w:w="1728" w:type="dxa"/>
          </w:tcPr>
          <w:p w14:paraId="5D17D8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MatchUI</w:t>
            </w:r>
            <w:proofErr w:type="spellEnd"/>
          </w:p>
        </w:tc>
        <w:tc>
          <w:tcPr>
            <w:tcW w:w="1728" w:type="dxa"/>
          </w:tcPr>
          <w:p w14:paraId="76DBF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2D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55A987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для интерфейса с информацией о чате</w:t>
            </w:r>
          </w:p>
        </w:tc>
      </w:tr>
      <w:tr w:rsidR="00F603B7" w:rsidRPr="00F603B7" w14:paraId="2DC5F60F" w14:textId="77777777" w:rsidTr="00D0365E">
        <w:tc>
          <w:tcPr>
            <w:tcW w:w="1728" w:type="dxa"/>
          </w:tcPr>
          <w:p w14:paraId="7DD5E6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specificName</w:t>
            </w:r>
            <w:proofErr w:type="spellEnd"/>
          </w:p>
        </w:tc>
        <w:tc>
          <w:tcPr>
            <w:tcW w:w="1728" w:type="dxa"/>
          </w:tcPr>
          <w:p w14:paraId="12042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2D25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2FA7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Ввёл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</w:t>
            </w:r>
            <w:proofErr w:type="spellEnd"/>
          </w:p>
        </w:tc>
      </w:tr>
      <w:tr w:rsidR="00F603B7" w:rsidRPr="00F603B7" w14:paraId="4D78CD83" w14:textId="77777777" w:rsidTr="00D0365E">
        <w:tc>
          <w:tcPr>
            <w:tcW w:w="8640" w:type="dxa"/>
            <w:gridSpan w:val="5"/>
          </w:tcPr>
          <w:p w14:paraId="1E7D7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7D56A944" w14:textId="77777777" w:rsidTr="00D0365E">
        <w:tc>
          <w:tcPr>
            <w:tcW w:w="1728" w:type="dxa"/>
          </w:tcPr>
          <w:p w14:paraId="2E70F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DC4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A0B0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2A79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340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4B2CEC" w14:textId="77777777" w:rsidTr="00D0365E">
        <w:tc>
          <w:tcPr>
            <w:tcW w:w="1728" w:type="dxa"/>
          </w:tcPr>
          <w:p w14:paraId="00A88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C136A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E600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5A984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349E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09A680A" w14:textId="77777777" w:rsidTr="00D0365E">
        <w:tc>
          <w:tcPr>
            <w:tcW w:w="1728" w:type="dxa"/>
          </w:tcPr>
          <w:p w14:paraId="7D073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8919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49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53F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A81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08FF4C79" w14:textId="77777777" w:rsidTr="00D0365E">
        <w:tc>
          <w:tcPr>
            <w:tcW w:w="1728" w:type="dxa"/>
          </w:tcPr>
          <w:p w14:paraId="3E9605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OnPlayClicked</w:t>
            </w:r>
            <w:proofErr w:type="spellEnd"/>
          </w:p>
        </w:tc>
        <w:tc>
          <w:tcPr>
            <w:tcW w:w="1728" w:type="dxa"/>
          </w:tcPr>
          <w:p w14:paraId="1C4AA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2D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6E2A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52E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нажатие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кнопки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играть</w:t>
            </w:r>
            <w:proofErr w:type="spellEnd"/>
          </w:p>
        </w:tc>
      </w:tr>
      <w:tr w:rsidR="00F603B7" w:rsidRPr="00F603B7" w14:paraId="2A3D41F1" w14:textId="77777777" w:rsidTr="00D0365E">
        <w:tc>
          <w:tcPr>
            <w:tcW w:w="1728" w:type="dxa"/>
          </w:tcPr>
          <w:p w14:paraId="45258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OnDestroy</w:t>
            </w:r>
            <w:proofErr w:type="spellEnd"/>
          </w:p>
        </w:tc>
        <w:tc>
          <w:tcPr>
            <w:tcW w:w="1728" w:type="dxa"/>
          </w:tcPr>
          <w:p w14:paraId="4B3AE1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E77D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C09C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36D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</w:p>
        </w:tc>
      </w:tr>
      <w:tr w:rsidR="00F603B7" w:rsidRPr="00F603B7" w14:paraId="0A9506D0" w14:textId="77777777" w:rsidTr="00D0365E">
        <w:tc>
          <w:tcPr>
            <w:tcW w:w="1728" w:type="dxa"/>
          </w:tcPr>
          <w:p w14:paraId="0B177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D748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6EC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448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84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При нажатии клавиши </w:t>
            </w:r>
            <w:r w:rsidRPr="00F603B7">
              <w:rPr>
                <w:rFonts w:ascii="Times New Roman" w:hAnsi="Times New Roman" w:cs="Times New Roman"/>
              </w:rPr>
              <w:t>enter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переходит к поиску матча</w:t>
            </w:r>
          </w:p>
        </w:tc>
      </w:tr>
    </w:tbl>
    <w:p w14:paraId="1232FE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96023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3.94</w:t>
      </w:r>
    </w:p>
    <w:p w14:paraId="0830C0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AutoDisableRendererOnStart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3DF7304" w14:textId="77777777" w:rsidTr="00D0365E">
        <w:tc>
          <w:tcPr>
            <w:tcW w:w="8640" w:type="dxa"/>
            <w:gridSpan w:val="5"/>
          </w:tcPr>
          <w:p w14:paraId="515E25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Util2.AutoDisableRendererOnStart</w:t>
            </w:r>
          </w:p>
        </w:tc>
      </w:tr>
      <w:tr w:rsidR="00F603B7" w:rsidRPr="00F603B7" w14:paraId="466440B4" w14:textId="77777777" w:rsidTr="00D0365E">
        <w:tc>
          <w:tcPr>
            <w:tcW w:w="1728" w:type="dxa"/>
          </w:tcPr>
          <w:p w14:paraId="4E4C3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C095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64A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F40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DE47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BEDF08" w14:textId="77777777" w:rsidTr="00D0365E">
        <w:tc>
          <w:tcPr>
            <w:tcW w:w="1728" w:type="dxa"/>
          </w:tcPr>
          <w:p w14:paraId="0F132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Start</w:t>
            </w:r>
          </w:p>
        </w:tc>
        <w:tc>
          <w:tcPr>
            <w:tcW w:w="1728" w:type="dxa"/>
          </w:tcPr>
          <w:p w14:paraId="6BD818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423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8FC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FA5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Renderer</w:t>
            </w:r>
          </w:p>
        </w:tc>
      </w:tr>
    </w:tbl>
    <w:p w14:paraId="357EF46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272B34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3.95</w:t>
      </w:r>
    </w:p>
    <w:p w14:paraId="6553FE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AutoID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0883A39" w14:textId="77777777" w:rsidTr="00D0365E">
        <w:tc>
          <w:tcPr>
            <w:tcW w:w="8640" w:type="dxa"/>
            <w:gridSpan w:val="5"/>
          </w:tcPr>
          <w:p w14:paraId="624C34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7DF33CA5" w14:textId="77777777" w:rsidTr="00D0365E">
        <w:tc>
          <w:tcPr>
            <w:tcW w:w="1728" w:type="dxa"/>
          </w:tcPr>
          <w:p w14:paraId="252E57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DCC80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7CD8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970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50CCFC" w14:textId="77777777" w:rsidTr="00D0365E">
        <w:tc>
          <w:tcPr>
            <w:tcW w:w="1728" w:type="dxa"/>
          </w:tcPr>
          <w:p w14:paraId="776A7D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B4A5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909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78D3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694B94B" w14:textId="77777777" w:rsidTr="00D0365E">
        <w:tc>
          <w:tcPr>
            <w:tcW w:w="8640" w:type="dxa"/>
            <w:gridSpan w:val="5"/>
          </w:tcPr>
          <w:p w14:paraId="40D496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17D21F07" w14:textId="77777777" w:rsidTr="00D0365E">
        <w:tc>
          <w:tcPr>
            <w:tcW w:w="1728" w:type="dxa"/>
          </w:tcPr>
          <w:p w14:paraId="02953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F443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CBE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B61C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21702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5EB8E0" w14:textId="77777777" w:rsidTr="00D0365E">
        <w:tc>
          <w:tcPr>
            <w:tcW w:w="1728" w:type="dxa"/>
          </w:tcPr>
          <w:p w14:paraId="72FD12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1C54D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347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2F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2E54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5AC2B5D8" w14:textId="77777777" w:rsidTr="00D0365E">
        <w:tc>
          <w:tcPr>
            <w:tcW w:w="1728" w:type="dxa"/>
          </w:tcPr>
          <w:p w14:paraId="00E75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459CA9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0DA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CD4D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25C3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3372ADE" w14:textId="77777777" w:rsidTr="00D0365E">
        <w:tc>
          <w:tcPr>
            <w:tcW w:w="1728" w:type="dxa"/>
          </w:tcPr>
          <w:p w14:paraId="7AC6FA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E939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47C7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AC22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B74DF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эту компоненту из объекта во время игры</w:t>
            </w:r>
          </w:p>
        </w:tc>
      </w:tr>
    </w:tbl>
    <w:p w14:paraId="46743F3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4AA32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3.96</w:t>
      </w:r>
    </w:p>
    <w:p w14:paraId="404D2C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AutoMatchJoiner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94"/>
        <w:gridCol w:w="1728"/>
        <w:gridCol w:w="1728"/>
        <w:gridCol w:w="1728"/>
        <w:gridCol w:w="1790"/>
      </w:tblGrid>
      <w:tr w:rsidR="00F603B7" w:rsidRPr="00F603B7" w14:paraId="0272BA19" w14:textId="77777777" w:rsidTr="00D0365E">
        <w:tc>
          <w:tcPr>
            <w:tcW w:w="8640" w:type="dxa"/>
            <w:gridSpan w:val="5"/>
          </w:tcPr>
          <w:p w14:paraId="6BB7B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938C41E" w14:textId="77777777" w:rsidTr="00D0365E">
        <w:tc>
          <w:tcPr>
            <w:tcW w:w="1728" w:type="dxa"/>
          </w:tcPr>
          <w:p w14:paraId="065A05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9032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DC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A61E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BCADEC" w14:textId="77777777" w:rsidTr="00D0365E">
        <w:tc>
          <w:tcPr>
            <w:tcW w:w="1728" w:type="dxa"/>
          </w:tcPr>
          <w:p w14:paraId="21C89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isRunning</w:t>
            </w:r>
            <w:proofErr w:type="spellEnd"/>
          </w:p>
        </w:tc>
        <w:tc>
          <w:tcPr>
            <w:tcW w:w="1728" w:type="dxa"/>
          </w:tcPr>
          <w:p w14:paraId="26673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E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AEB8E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Запущен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автовыбор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FD766B4" w14:textId="77777777" w:rsidTr="00D0365E">
        <w:tc>
          <w:tcPr>
            <w:tcW w:w="1728" w:type="dxa"/>
          </w:tcPr>
          <w:p w14:paraId="56692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sneedWaitOtherPlayers</w:t>
            </w:r>
            <w:proofErr w:type="spellEnd"/>
          </w:p>
        </w:tc>
        <w:tc>
          <w:tcPr>
            <w:tcW w:w="1728" w:type="dxa"/>
          </w:tcPr>
          <w:p w14:paraId="1B53D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A08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838385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F448DF1" w14:textId="77777777" w:rsidTr="00D0365E">
        <w:tc>
          <w:tcPr>
            <w:tcW w:w="1728" w:type="dxa"/>
          </w:tcPr>
          <w:p w14:paraId="058C1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needWaitOtherPlayers</w:t>
            </w:r>
            <w:proofErr w:type="spellEnd"/>
          </w:p>
        </w:tc>
        <w:tc>
          <w:tcPr>
            <w:tcW w:w="1728" w:type="dxa"/>
          </w:tcPr>
          <w:p w14:paraId="698A7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F5E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0C5C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EB46477" w14:textId="77777777" w:rsidTr="00D0365E">
        <w:tc>
          <w:tcPr>
            <w:tcW w:w="8640" w:type="dxa"/>
            <w:gridSpan w:val="5"/>
          </w:tcPr>
          <w:p w14:paraId="34063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695808A" w14:textId="77777777" w:rsidTr="00D0365E">
        <w:tc>
          <w:tcPr>
            <w:tcW w:w="1728" w:type="dxa"/>
          </w:tcPr>
          <w:p w14:paraId="197F2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D2B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90CEF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50C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5E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AE7A6B" w14:textId="77777777" w:rsidTr="00D0365E">
        <w:tc>
          <w:tcPr>
            <w:tcW w:w="1728" w:type="dxa"/>
          </w:tcPr>
          <w:p w14:paraId="7070F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886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EB3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F0D9B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135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40A52C0" w14:textId="77777777" w:rsidTr="00D0365E">
        <w:tc>
          <w:tcPr>
            <w:tcW w:w="1728" w:type="dxa"/>
          </w:tcPr>
          <w:p w14:paraId="189B1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1F4E1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87B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C157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E483A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входит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</w:t>
            </w:r>
            <w:proofErr w:type="spellEnd"/>
          </w:p>
        </w:tc>
      </w:tr>
    </w:tbl>
    <w:p w14:paraId="1B15346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87B35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3.97</w:t>
      </w:r>
    </w:p>
    <w:p w14:paraId="4BF841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RotatingItem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1790"/>
      </w:tblGrid>
      <w:tr w:rsidR="00F603B7" w:rsidRPr="00F603B7" w14:paraId="1E95F3FE" w14:textId="77777777" w:rsidTr="00D0365E">
        <w:tc>
          <w:tcPr>
            <w:tcW w:w="8640" w:type="dxa"/>
            <w:gridSpan w:val="5"/>
          </w:tcPr>
          <w:p w14:paraId="0DE4D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72AEDBE7" w14:textId="77777777" w:rsidTr="00D0365E">
        <w:tc>
          <w:tcPr>
            <w:tcW w:w="1728" w:type="dxa"/>
          </w:tcPr>
          <w:p w14:paraId="79BE0A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0A9B1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4DD8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4761F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7525768" w14:textId="77777777" w:rsidTr="00D0365E">
        <w:tc>
          <w:tcPr>
            <w:tcW w:w="1728" w:type="dxa"/>
          </w:tcPr>
          <w:p w14:paraId="393724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137D5F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B2C1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C06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вращения</w:t>
            </w:r>
            <w:proofErr w:type="spellEnd"/>
          </w:p>
        </w:tc>
      </w:tr>
      <w:tr w:rsidR="00F603B7" w:rsidRPr="00F603B7" w14:paraId="68330376" w14:textId="77777777" w:rsidTr="00D0365E">
        <w:tc>
          <w:tcPr>
            <w:tcW w:w="1728" w:type="dxa"/>
          </w:tcPr>
          <w:p w14:paraId="1CF004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upDownSpeed</w:t>
            </w:r>
            <w:proofErr w:type="spellEnd"/>
          </w:p>
        </w:tc>
        <w:tc>
          <w:tcPr>
            <w:tcW w:w="1728" w:type="dxa"/>
          </w:tcPr>
          <w:p w14:paraId="3EF9D1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DDD7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8ED9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передвижения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0376382F" w14:textId="77777777" w:rsidTr="00D0365E">
        <w:tc>
          <w:tcPr>
            <w:tcW w:w="1728" w:type="dxa"/>
          </w:tcPr>
          <w:p w14:paraId="0818B1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upDownAmplitude</w:t>
            </w:r>
            <w:proofErr w:type="spellEnd"/>
          </w:p>
        </w:tc>
        <w:tc>
          <w:tcPr>
            <w:tcW w:w="1728" w:type="dxa"/>
          </w:tcPr>
          <w:p w14:paraId="365736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0C7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0AA61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Амплитуда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1D437BC7" w14:textId="77777777" w:rsidTr="00D0365E">
        <w:tc>
          <w:tcPr>
            <w:tcW w:w="1728" w:type="dxa"/>
          </w:tcPr>
          <w:p w14:paraId="69562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728" w:type="dxa"/>
          </w:tcPr>
          <w:p w14:paraId="29131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21DF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7BDFC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Сдвиг в фазе перемещения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вверх вниз</w:t>
            </w:r>
            <w:proofErr w:type="gramEnd"/>
          </w:p>
        </w:tc>
      </w:tr>
      <w:tr w:rsidR="00F603B7" w:rsidRPr="00F603B7" w14:paraId="7B16FD42" w14:textId="77777777" w:rsidTr="00D0365E">
        <w:tc>
          <w:tcPr>
            <w:tcW w:w="1728" w:type="dxa"/>
          </w:tcPr>
          <w:p w14:paraId="40F04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startingY</w:t>
            </w:r>
            <w:proofErr w:type="spellEnd"/>
          </w:p>
        </w:tc>
        <w:tc>
          <w:tcPr>
            <w:tcW w:w="1728" w:type="dxa"/>
          </w:tcPr>
          <w:p w14:paraId="5E276D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9901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7E30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координата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603B7" w:rsidRPr="00F603B7" w14:paraId="387136B3" w14:textId="77777777" w:rsidTr="00D0365E">
        <w:tc>
          <w:tcPr>
            <w:tcW w:w="8640" w:type="dxa"/>
            <w:gridSpan w:val="5"/>
          </w:tcPr>
          <w:p w14:paraId="3BFEC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6BCF20A3" w14:textId="77777777" w:rsidTr="00D0365E">
        <w:tc>
          <w:tcPr>
            <w:tcW w:w="1728" w:type="dxa"/>
          </w:tcPr>
          <w:p w14:paraId="6A4C5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F20C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48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73E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B2CAB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840083" w14:textId="77777777" w:rsidTr="00D0365E">
        <w:tc>
          <w:tcPr>
            <w:tcW w:w="1728" w:type="dxa"/>
          </w:tcPr>
          <w:p w14:paraId="042406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51DF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D87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6D9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E2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F5FB451" w14:textId="77777777" w:rsidTr="00D0365E">
        <w:tc>
          <w:tcPr>
            <w:tcW w:w="1728" w:type="dxa"/>
          </w:tcPr>
          <w:p w14:paraId="61145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4C556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9BF3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D2E9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5C98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Вращает объект и перемещает его вверх-вниз</w:t>
            </w:r>
          </w:p>
        </w:tc>
      </w:tr>
    </w:tbl>
    <w:p w14:paraId="35953D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1FD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3.98</w:t>
      </w:r>
    </w:p>
    <w:p w14:paraId="1988EC3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gUtil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BD3E49F" w14:textId="77777777" w:rsidTr="00D0365E">
        <w:tc>
          <w:tcPr>
            <w:tcW w:w="8640" w:type="dxa"/>
            <w:gridSpan w:val="5"/>
          </w:tcPr>
          <w:p w14:paraId="34D99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Util2.gUtil</w:t>
            </w:r>
          </w:p>
        </w:tc>
      </w:tr>
      <w:tr w:rsidR="00F603B7" w:rsidRPr="00F603B7" w14:paraId="618A54A0" w14:textId="77777777" w:rsidTr="00D0365E">
        <w:tc>
          <w:tcPr>
            <w:tcW w:w="1728" w:type="dxa"/>
          </w:tcPr>
          <w:p w14:paraId="2AF67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97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923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80F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2C9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38F1C5" w14:textId="77777777" w:rsidTr="00D0365E">
        <w:tc>
          <w:tcPr>
            <w:tcW w:w="1728" w:type="dxa"/>
          </w:tcPr>
          <w:p w14:paraId="12DD5A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Swap&lt;T&gt;</w:t>
            </w:r>
          </w:p>
        </w:tc>
        <w:tc>
          <w:tcPr>
            <w:tcW w:w="1728" w:type="dxa"/>
          </w:tcPr>
          <w:p w14:paraId="50E64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A58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618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lhs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rhs</w:t>
            </w:r>
            <w:proofErr w:type="spellEnd"/>
          </w:p>
        </w:tc>
        <w:tc>
          <w:tcPr>
            <w:tcW w:w="1728" w:type="dxa"/>
          </w:tcPr>
          <w:p w14:paraId="0DAE49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местами</w:t>
            </w:r>
            <w:proofErr w:type="spellEnd"/>
          </w:p>
        </w:tc>
      </w:tr>
    </w:tbl>
    <w:p w14:paraId="0DA010E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0B50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3.99</w:t>
      </w:r>
    </w:p>
    <w:p w14:paraId="4B7F23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Vector</w:t>
      </w:r>
      <w:r w:rsidRPr="00F603B7">
        <w:rPr>
          <w:rFonts w:ascii="Times New Roman" w:eastAsia="MS Mincho" w:hAnsi="Times New Roman" w:cs="Times New Roman"/>
        </w:rPr>
        <w:t>2</w:t>
      </w:r>
      <w:r w:rsidRPr="00F603B7">
        <w:rPr>
          <w:rFonts w:ascii="Times New Roman" w:eastAsia="MS Mincho" w:hAnsi="Times New Roman" w:cs="Times New Roman"/>
          <w:lang w:val="en-US"/>
        </w:rPr>
        <w:t>Extension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3B947CB6" w14:textId="77777777" w:rsidTr="00D0365E">
        <w:tc>
          <w:tcPr>
            <w:tcW w:w="8640" w:type="dxa"/>
            <w:gridSpan w:val="5"/>
          </w:tcPr>
          <w:p w14:paraId="676F80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Vector2Extension</w:t>
            </w:r>
          </w:p>
        </w:tc>
      </w:tr>
      <w:tr w:rsidR="00F603B7" w:rsidRPr="00F603B7" w14:paraId="50C7E46F" w14:textId="77777777" w:rsidTr="00D0365E">
        <w:tc>
          <w:tcPr>
            <w:tcW w:w="1728" w:type="dxa"/>
          </w:tcPr>
          <w:p w14:paraId="4A812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D3A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EFE1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16B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E64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05C679E" w14:textId="77777777" w:rsidTr="00D0365E">
        <w:tc>
          <w:tcPr>
            <w:tcW w:w="1728" w:type="dxa"/>
          </w:tcPr>
          <w:p w14:paraId="1F935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Rotate</w:t>
            </w:r>
          </w:p>
        </w:tc>
        <w:tc>
          <w:tcPr>
            <w:tcW w:w="1728" w:type="dxa"/>
          </w:tcPr>
          <w:p w14:paraId="72ECDC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C545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1728" w:type="dxa"/>
          </w:tcPr>
          <w:p w14:paraId="420D5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Vector2 v, float degrees</w:t>
            </w:r>
          </w:p>
        </w:tc>
        <w:tc>
          <w:tcPr>
            <w:tcW w:w="1728" w:type="dxa"/>
          </w:tcPr>
          <w:p w14:paraId="14C9E4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Поворачиает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</w:tbl>
    <w:p w14:paraId="13FFE0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A595E3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3.100</w:t>
      </w:r>
    </w:p>
    <w:p w14:paraId="318093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WebGLEditorScript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82"/>
        <w:gridCol w:w="1661"/>
        <w:gridCol w:w="1611"/>
        <w:gridCol w:w="1605"/>
        <w:gridCol w:w="1686"/>
      </w:tblGrid>
      <w:tr w:rsidR="00F603B7" w:rsidRPr="00F603B7" w14:paraId="7739E9C8" w14:textId="77777777" w:rsidTr="00D0365E">
        <w:tc>
          <w:tcPr>
            <w:tcW w:w="8640" w:type="dxa"/>
            <w:gridSpan w:val="5"/>
          </w:tcPr>
          <w:p w14:paraId="2CA5FF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</w:tr>
      <w:tr w:rsidR="00F603B7" w:rsidRPr="00F603B7" w14:paraId="7D468FA6" w14:textId="77777777" w:rsidTr="00D0365E">
        <w:tc>
          <w:tcPr>
            <w:tcW w:w="1728" w:type="dxa"/>
          </w:tcPr>
          <w:p w14:paraId="03CA9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47DB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CF0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9A0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DD271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128369B" w14:textId="77777777" w:rsidTr="00D0365E">
        <w:tc>
          <w:tcPr>
            <w:tcW w:w="1728" w:type="dxa"/>
          </w:tcPr>
          <w:p w14:paraId="1701D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[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MenuItem</w:t>
            </w:r>
            <w:proofErr w:type="spellEnd"/>
          </w:p>
        </w:tc>
        <w:tc>
          <w:tcPr>
            <w:tcW w:w="1728" w:type="dxa"/>
          </w:tcPr>
          <w:p w14:paraId="3C3E72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B86E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8741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"Tools/Setup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settings"</w:t>
            </w:r>
          </w:p>
        </w:tc>
        <w:tc>
          <w:tcPr>
            <w:tcW w:w="1728" w:type="dxa"/>
          </w:tcPr>
          <w:p w14:paraId="5901B2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настройки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397F643B" w14:textId="77777777" w:rsidTr="00D0365E">
        <w:tc>
          <w:tcPr>
            <w:tcW w:w="1728" w:type="dxa"/>
          </w:tcPr>
          <w:p w14:paraId="6EC39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DisableErrorMessageTesting</w:t>
            </w:r>
            <w:proofErr w:type="spellEnd"/>
          </w:p>
        </w:tc>
        <w:tc>
          <w:tcPr>
            <w:tcW w:w="1728" w:type="dxa"/>
          </w:tcPr>
          <w:p w14:paraId="602C8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42E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5B2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E1D3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6735089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8969A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3.101</w:t>
      </w:r>
    </w:p>
    <w:p w14:paraId="44AE92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WebSocketHandler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36"/>
        <w:gridCol w:w="1638"/>
        <w:gridCol w:w="1906"/>
        <w:gridCol w:w="1522"/>
        <w:gridCol w:w="1643"/>
      </w:tblGrid>
      <w:tr w:rsidR="00F603B7" w:rsidRPr="00F603B7" w14:paraId="3724AAF4" w14:textId="77777777" w:rsidTr="00D0365E">
        <w:tc>
          <w:tcPr>
            <w:tcW w:w="8640" w:type="dxa"/>
            <w:gridSpan w:val="5"/>
          </w:tcPr>
          <w:p w14:paraId="7824C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77815CED" w14:textId="77777777" w:rsidTr="00D0365E">
        <w:tc>
          <w:tcPr>
            <w:tcW w:w="1728" w:type="dxa"/>
          </w:tcPr>
          <w:p w14:paraId="14BF2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84C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C6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89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5C2C6B" w14:textId="77777777" w:rsidTr="00D0365E">
        <w:tc>
          <w:tcPr>
            <w:tcW w:w="1728" w:type="dxa"/>
          </w:tcPr>
          <w:p w14:paraId="38D6DF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clientToServerMessages</w:t>
            </w:r>
            <w:proofErr w:type="spellEnd"/>
          </w:p>
        </w:tc>
        <w:tc>
          <w:tcPr>
            <w:tcW w:w="1728" w:type="dxa"/>
          </w:tcPr>
          <w:p w14:paraId="26524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AF6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0D3EAC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клиента на сервер</w:t>
            </w:r>
          </w:p>
        </w:tc>
      </w:tr>
      <w:tr w:rsidR="00F603B7" w:rsidRPr="00F603B7" w14:paraId="7BC8A8CD" w14:textId="77777777" w:rsidTr="00D0365E">
        <w:tc>
          <w:tcPr>
            <w:tcW w:w="1728" w:type="dxa"/>
          </w:tcPr>
          <w:p w14:paraId="4320E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serverToClientMessages</w:t>
            </w:r>
            <w:proofErr w:type="spellEnd"/>
          </w:p>
        </w:tc>
        <w:tc>
          <w:tcPr>
            <w:tcW w:w="1728" w:type="dxa"/>
          </w:tcPr>
          <w:p w14:paraId="5FF2B3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CDAD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73AAD5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сервера на клиент</w:t>
            </w:r>
          </w:p>
        </w:tc>
      </w:tr>
      <w:tr w:rsidR="00F603B7" w:rsidRPr="00F603B7" w14:paraId="58563125" w14:textId="77777777" w:rsidTr="00D0365E">
        <w:tc>
          <w:tcPr>
            <w:tcW w:w="1728" w:type="dxa"/>
          </w:tcPr>
          <w:p w14:paraId="5C00B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connectTask</w:t>
            </w:r>
            <w:proofErr w:type="spellEnd"/>
          </w:p>
        </w:tc>
        <w:tc>
          <w:tcPr>
            <w:tcW w:w="1728" w:type="dxa"/>
          </w:tcPr>
          <w:p w14:paraId="220994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8BE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3456" w:type="dxa"/>
            <w:gridSpan w:val="2"/>
          </w:tcPr>
          <w:p w14:paraId="6780EE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Ассинхронная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задача подключиться к серверу</w:t>
            </w:r>
          </w:p>
        </w:tc>
      </w:tr>
      <w:tr w:rsidR="00F603B7" w:rsidRPr="00F603B7" w14:paraId="47BDAADC" w14:textId="77777777" w:rsidTr="00D0365E">
        <w:tc>
          <w:tcPr>
            <w:tcW w:w="1728" w:type="dxa"/>
          </w:tcPr>
          <w:p w14:paraId="7DA850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sendTask</w:t>
            </w:r>
            <w:proofErr w:type="spellEnd"/>
          </w:p>
        </w:tc>
        <w:tc>
          <w:tcPr>
            <w:tcW w:w="1728" w:type="dxa"/>
          </w:tcPr>
          <w:p w14:paraId="3D1B92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0A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456" w:type="dxa"/>
            <w:gridSpan w:val="2"/>
          </w:tcPr>
          <w:p w14:paraId="2A5987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Асинхронная задача отправить сообщение на сервер</w:t>
            </w:r>
          </w:p>
        </w:tc>
      </w:tr>
      <w:tr w:rsidR="00F603B7" w:rsidRPr="00F603B7" w14:paraId="6BC63995" w14:textId="77777777" w:rsidTr="00D0365E">
        <w:tc>
          <w:tcPr>
            <w:tcW w:w="1728" w:type="dxa"/>
          </w:tcPr>
          <w:p w14:paraId="52508C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</w:t>
            </w:r>
            <w:proofErr w:type="spellEnd"/>
          </w:p>
        </w:tc>
        <w:tc>
          <w:tcPr>
            <w:tcW w:w="1728" w:type="dxa"/>
          </w:tcPr>
          <w:p w14:paraId="77305D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8B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  <w:tc>
          <w:tcPr>
            <w:tcW w:w="3456" w:type="dxa"/>
            <w:gridSpan w:val="2"/>
          </w:tcPr>
          <w:p w14:paraId="1997B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общения с сервером</w:t>
            </w:r>
          </w:p>
        </w:tc>
      </w:tr>
      <w:tr w:rsidR="00F603B7" w:rsidRPr="00F603B7" w14:paraId="2FF43819" w14:textId="77777777" w:rsidTr="00D0365E">
        <w:tc>
          <w:tcPr>
            <w:tcW w:w="8640" w:type="dxa"/>
            <w:gridSpan w:val="5"/>
          </w:tcPr>
          <w:p w14:paraId="2E9BF4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66F15016" w14:textId="77777777" w:rsidTr="00D0365E">
        <w:tc>
          <w:tcPr>
            <w:tcW w:w="1728" w:type="dxa"/>
          </w:tcPr>
          <w:p w14:paraId="4718DC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C8E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B832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6C28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589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0CFC23" w14:textId="77777777" w:rsidTr="00D0365E">
        <w:tc>
          <w:tcPr>
            <w:tcW w:w="1728" w:type="dxa"/>
          </w:tcPr>
          <w:p w14:paraId="529A4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04CA5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E36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EC5B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9A4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79D88F77" w14:textId="77777777" w:rsidTr="00D0365E">
        <w:tc>
          <w:tcPr>
            <w:tcW w:w="1728" w:type="dxa"/>
          </w:tcPr>
          <w:p w14:paraId="5B318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7079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F95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5543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0BF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вебсокета</w:t>
            </w:r>
            <w:proofErr w:type="spellEnd"/>
          </w:p>
        </w:tc>
      </w:tr>
      <w:tr w:rsidR="00F603B7" w:rsidRPr="00F603B7" w14:paraId="53A424E4" w14:textId="77777777" w:rsidTr="00D0365E">
        <w:tc>
          <w:tcPr>
            <w:tcW w:w="1728" w:type="dxa"/>
          </w:tcPr>
          <w:p w14:paraId="0404C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CreateWebSocket</w:t>
            </w:r>
            <w:proofErr w:type="spellEnd"/>
          </w:p>
        </w:tc>
        <w:tc>
          <w:tcPr>
            <w:tcW w:w="1728" w:type="dxa"/>
          </w:tcPr>
          <w:p w14:paraId="46CF1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FDA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1728" w:type="dxa"/>
          </w:tcPr>
          <w:p w14:paraId="4BC6C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4A11B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</w:t>
            </w:r>
            <w:proofErr w:type="spellEnd"/>
          </w:p>
        </w:tc>
      </w:tr>
      <w:tr w:rsidR="00F603B7" w:rsidRPr="00F603B7" w14:paraId="15AC1104" w14:textId="77777777" w:rsidTr="00D0365E">
        <w:tc>
          <w:tcPr>
            <w:tcW w:w="1728" w:type="dxa"/>
          </w:tcPr>
          <w:p w14:paraId="5B28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HandleWebSocketMessage</w:t>
            </w:r>
            <w:proofErr w:type="spellEnd"/>
          </w:p>
        </w:tc>
        <w:tc>
          <w:tcPr>
            <w:tcW w:w="1728" w:type="dxa"/>
          </w:tcPr>
          <w:p w14:paraId="2B3BD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186B2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732C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data</w:t>
            </w:r>
          </w:p>
        </w:tc>
        <w:tc>
          <w:tcPr>
            <w:tcW w:w="1728" w:type="dxa"/>
          </w:tcPr>
          <w:p w14:paraId="386F01F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сообщение, пришедшее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</w:p>
        </w:tc>
      </w:tr>
    </w:tbl>
    <w:p w14:paraId="051592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A52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3.102</w:t>
      </w:r>
    </w:p>
    <w:p w14:paraId="05C614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sClient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2017"/>
      </w:tblGrid>
      <w:tr w:rsidR="00F603B7" w:rsidRPr="00F603B7" w14:paraId="74606466" w14:textId="77777777" w:rsidTr="00D0365E">
        <w:tc>
          <w:tcPr>
            <w:tcW w:w="8640" w:type="dxa"/>
            <w:gridSpan w:val="5"/>
          </w:tcPr>
          <w:p w14:paraId="1B179F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30804693" w14:textId="77777777" w:rsidTr="00D0365E">
        <w:tc>
          <w:tcPr>
            <w:tcW w:w="1728" w:type="dxa"/>
          </w:tcPr>
          <w:p w14:paraId="30F89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4E43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17BBB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D50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012B57D" w14:textId="77777777" w:rsidTr="00D0365E">
        <w:tc>
          <w:tcPr>
            <w:tcW w:w="1728" w:type="dxa"/>
          </w:tcPr>
          <w:p w14:paraId="44205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isTyping</w:t>
            </w:r>
            <w:proofErr w:type="spellEnd"/>
          </w:p>
        </w:tc>
        <w:tc>
          <w:tcPr>
            <w:tcW w:w="1728" w:type="dxa"/>
          </w:tcPr>
          <w:p w14:paraId="26EBA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0930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DA78E8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Набирает ли пользователь сейчас текст</w:t>
            </w:r>
          </w:p>
        </w:tc>
      </w:tr>
      <w:tr w:rsidR="00F603B7" w:rsidRPr="00F603B7" w14:paraId="67BD81D7" w14:textId="77777777" w:rsidTr="00D0365E">
        <w:tc>
          <w:tcPr>
            <w:tcW w:w="1728" w:type="dxa"/>
          </w:tcPr>
          <w:p w14:paraId="18C97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728" w:type="dxa"/>
          </w:tcPr>
          <w:p w14:paraId="043FEA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12F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A06F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сообщений в секунду, отправляемых по сети для синхронизации</w:t>
            </w:r>
          </w:p>
        </w:tc>
      </w:tr>
      <w:tr w:rsidR="00F603B7" w:rsidRPr="00F603B7" w14:paraId="7B1EF9FE" w14:textId="77777777" w:rsidTr="00D0365E">
        <w:tc>
          <w:tcPr>
            <w:tcW w:w="1728" w:type="dxa"/>
          </w:tcPr>
          <w:p w14:paraId="6C2AF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725FF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CEE0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998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клиента</w:t>
            </w:r>
            <w:proofErr w:type="spellEnd"/>
          </w:p>
        </w:tc>
      </w:tr>
      <w:tr w:rsidR="00F603B7" w:rsidRPr="00F603B7" w14:paraId="4A2B17E3" w14:textId="77777777" w:rsidTr="00D0365E">
        <w:tc>
          <w:tcPr>
            <w:tcW w:w="1728" w:type="dxa"/>
          </w:tcPr>
          <w:p w14:paraId="6E698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629C9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A69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37EAE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388491C3" w14:textId="77777777" w:rsidTr="00D0365E">
        <w:tc>
          <w:tcPr>
            <w:tcW w:w="1728" w:type="dxa"/>
          </w:tcPr>
          <w:p w14:paraId="724034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gameStartTime</w:t>
            </w:r>
            <w:proofErr w:type="spellEnd"/>
          </w:p>
        </w:tc>
        <w:tc>
          <w:tcPr>
            <w:tcW w:w="1728" w:type="dxa"/>
          </w:tcPr>
          <w:p w14:paraId="2433DE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FAE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8510D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началась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</w:t>
            </w:r>
            <w:proofErr w:type="spellEnd"/>
          </w:p>
        </w:tc>
      </w:tr>
      <w:tr w:rsidR="00F603B7" w:rsidRPr="00F603B7" w14:paraId="280A93B0" w14:textId="77777777" w:rsidTr="00D0365E">
        <w:tc>
          <w:tcPr>
            <w:tcW w:w="1728" w:type="dxa"/>
          </w:tcPr>
          <w:p w14:paraId="50D8A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22DD0E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8E0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03D89C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6D4DD189" w14:textId="77777777" w:rsidTr="00D0365E">
        <w:tc>
          <w:tcPr>
            <w:tcW w:w="1728" w:type="dxa"/>
          </w:tcPr>
          <w:p w14:paraId="38D08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GameTime</w:t>
            </w:r>
            <w:proofErr w:type="spellEnd"/>
          </w:p>
        </w:tc>
        <w:tc>
          <w:tcPr>
            <w:tcW w:w="1728" w:type="dxa"/>
          </w:tcPr>
          <w:p w14:paraId="32BB3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046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859EF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прошедшее с начала игры</w:t>
            </w:r>
          </w:p>
        </w:tc>
      </w:tr>
      <w:tr w:rsidR="00F603B7" w:rsidRPr="00F603B7" w14:paraId="024F3D8D" w14:textId="77777777" w:rsidTr="00D0365E">
        <w:tc>
          <w:tcPr>
            <w:tcW w:w="1728" w:type="dxa"/>
          </w:tcPr>
          <w:p w14:paraId="5D6C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initialized</w:t>
            </w:r>
          </w:p>
        </w:tc>
        <w:tc>
          <w:tcPr>
            <w:tcW w:w="1728" w:type="dxa"/>
          </w:tcPr>
          <w:p w14:paraId="2385B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7DA7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EA105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инициализирован этот класс</w:t>
            </w:r>
          </w:p>
        </w:tc>
      </w:tr>
      <w:tr w:rsidR="00F603B7" w:rsidRPr="00F603B7" w14:paraId="517F72CD" w14:textId="77777777" w:rsidTr="00D0365E">
        <w:tc>
          <w:tcPr>
            <w:tcW w:w="8640" w:type="dxa"/>
            <w:gridSpan w:val="5"/>
          </w:tcPr>
          <w:p w14:paraId="34F90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5C85F65F" w14:textId="77777777" w:rsidTr="00D0365E">
        <w:tc>
          <w:tcPr>
            <w:tcW w:w="1728" w:type="dxa"/>
          </w:tcPr>
          <w:p w14:paraId="21640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3AA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6AE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72D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2A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B32F93" w14:textId="77777777" w:rsidTr="00D0365E">
        <w:tc>
          <w:tcPr>
            <w:tcW w:w="1728" w:type="dxa"/>
          </w:tcPr>
          <w:p w14:paraId="1A497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SetGameStarted</w:t>
            </w:r>
            <w:proofErr w:type="spellEnd"/>
          </w:p>
        </w:tc>
        <w:tc>
          <w:tcPr>
            <w:tcW w:w="1728" w:type="dxa"/>
          </w:tcPr>
          <w:p w14:paraId="10A7F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FC2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82D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B82D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на начало игры</w:t>
            </w:r>
          </w:p>
        </w:tc>
      </w:tr>
      <w:tr w:rsidR="00F603B7" w:rsidRPr="00F603B7" w14:paraId="3E4423FF" w14:textId="77777777" w:rsidTr="00D0365E">
        <w:tc>
          <w:tcPr>
            <w:tcW w:w="1728" w:type="dxa"/>
          </w:tcPr>
          <w:p w14:paraId="4334D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5DDEC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0AD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A5F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2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D163B91" w14:textId="77777777" w:rsidTr="00D0365E">
        <w:tc>
          <w:tcPr>
            <w:tcW w:w="1728" w:type="dxa"/>
          </w:tcPr>
          <w:p w14:paraId="5725C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60A176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512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37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BA1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52D9C4FF" w14:textId="77777777" w:rsidTr="00D0365E">
        <w:tc>
          <w:tcPr>
            <w:tcW w:w="1728" w:type="dxa"/>
          </w:tcPr>
          <w:p w14:paraId="18F7F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StartFindingMatch</w:t>
            </w:r>
            <w:proofErr w:type="spellEnd"/>
          </w:p>
        </w:tc>
        <w:tc>
          <w:tcPr>
            <w:tcW w:w="1728" w:type="dxa"/>
          </w:tcPr>
          <w:p w14:paraId="7B670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14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15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3D238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в поиск матча</w:t>
            </w:r>
          </w:p>
        </w:tc>
      </w:tr>
      <w:tr w:rsidR="00F603B7" w:rsidRPr="00F603B7" w14:paraId="5EAE1D23" w14:textId="77777777" w:rsidTr="00D0365E">
        <w:tc>
          <w:tcPr>
            <w:tcW w:w="1728" w:type="dxa"/>
          </w:tcPr>
          <w:p w14:paraId="076751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21A098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F9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9FD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E79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Инициалилизирует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переменные при запуске игры</w:t>
            </w:r>
          </w:p>
        </w:tc>
      </w:tr>
      <w:tr w:rsidR="00F603B7" w:rsidRPr="00F603B7" w14:paraId="4E4E159A" w14:textId="77777777" w:rsidTr="00D0365E">
        <w:tc>
          <w:tcPr>
            <w:tcW w:w="1728" w:type="dxa"/>
          </w:tcPr>
          <w:p w14:paraId="58A0B2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7E399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1817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0B3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3F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E546C9F" w14:textId="77777777" w:rsidTr="00D0365E">
        <w:tc>
          <w:tcPr>
            <w:tcW w:w="1728" w:type="dxa"/>
          </w:tcPr>
          <w:p w14:paraId="249F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OnApplicationQuit</w:t>
            </w:r>
            <w:proofErr w:type="spellEnd"/>
          </w:p>
        </w:tc>
        <w:tc>
          <w:tcPr>
            <w:tcW w:w="1728" w:type="dxa"/>
          </w:tcPr>
          <w:p w14:paraId="189FE1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AA5B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8AA5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E9E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приложения</w:t>
            </w:r>
            <w:proofErr w:type="spellEnd"/>
          </w:p>
        </w:tc>
      </w:tr>
      <w:tr w:rsidR="00F603B7" w:rsidRPr="00F603B7" w14:paraId="004080E2" w14:textId="77777777" w:rsidTr="00D0365E">
        <w:tc>
          <w:tcPr>
            <w:tcW w:w="1728" w:type="dxa"/>
          </w:tcPr>
          <w:p w14:paraId="07D80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LoadScene</w:t>
            </w:r>
            <w:proofErr w:type="spellEnd"/>
          </w:p>
        </w:tc>
        <w:tc>
          <w:tcPr>
            <w:tcW w:w="1728" w:type="dxa"/>
          </w:tcPr>
          <w:p w14:paraId="06DAE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311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82C6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sceneName</w:t>
            </w:r>
            <w:proofErr w:type="spellEnd"/>
          </w:p>
        </w:tc>
        <w:tc>
          <w:tcPr>
            <w:tcW w:w="1728" w:type="dxa"/>
          </w:tcPr>
          <w:p w14:paraId="7DFA2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сцену</w:t>
            </w:r>
            <w:proofErr w:type="spellEnd"/>
          </w:p>
        </w:tc>
      </w:tr>
    </w:tbl>
    <w:p w14:paraId="459D0C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4077A82" w14:textId="77777777" w:rsidR="00F603B7" w:rsidRDefault="00F603B7" w:rsidP="00F603B7">
      <w:pPr>
        <w:pStyle w:val="Heading1"/>
        <w:jc w:val="left"/>
      </w:pPr>
    </w:p>
    <w:p w14:paraId="61017EE5" w14:textId="5895BE6D" w:rsidR="008A12C0" w:rsidRDefault="008635A6" w:rsidP="008635A6">
      <w:pPr>
        <w:pStyle w:val="Heading1"/>
      </w:pPr>
      <w:r>
        <w:br w:type="column"/>
      </w:r>
      <w:bookmarkStart w:id="36" w:name="_Toc40901477"/>
      <w:r w:rsidR="008A12C0">
        <w:lastRenderedPageBreak/>
        <w:t>ПРИЛОЖЕНИЕ 3</w:t>
      </w:r>
      <w:bookmarkEnd w:id="36"/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7" w:name="_Toc40901478"/>
      <w:r>
        <w:rPr>
          <w:w w:val="105"/>
        </w:rPr>
        <w:t>СПИСОК ИСПОЛЬЗУЕМОЙ ЛИТЕРАТУРЫ</w:t>
      </w:r>
      <w:bookmarkEnd w:id="37"/>
    </w:p>
    <w:p w14:paraId="2D11B428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19.101-77</w:t>
      </w:r>
      <w:proofErr w:type="gramEnd"/>
      <w:r w:rsidRPr="00160691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19.102-77</w:t>
      </w:r>
      <w:proofErr w:type="gramEnd"/>
      <w:r w:rsidRPr="00160691">
        <w:t xml:space="preserve">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19.103-77</w:t>
      </w:r>
      <w:proofErr w:type="gramEnd"/>
      <w:r w:rsidRPr="00160691">
        <w:t xml:space="preserve">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19.104-78</w:t>
      </w:r>
      <w:proofErr w:type="gramEnd"/>
      <w:r w:rsidRPr="00160691">
        <w:t xml:space="preserve">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19.105-78</w:t>
      </w:r>
      <w:proofErr w:type="gramEnd"/>
      <w:r w:rsidRPr="00160691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19.106-78</w:t>
      </w:r>
      <w:proofErr w:type="gramEnd"/>
      <w:r w:rsidRPr="00160691">
        <w:t xml:space="preserve">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19.201-78</w:t>
      </w:r>
      <w:proofErr w:type="gramEnd"/>
      <w:r w:rsidRPr="00160691">
        <w:t xml:space="preserve">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19.603-78</w:t>
      </w:r>
      <w:proofErr w:type="gramEnd"/>
      <w:r w:rsidRPr="00160691">
        <w:t xml:space="preserve">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19.604-78</w:t>
      </w:r>
      <w:proofErr w:type="gramEnd"/>
      <w:r w:rsidRPr="00160691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A12C0">
      <w:pPr>
        <w:numPr>
          <w:ilvl w:val="0"/>
          <w:numId w:val="17"/>
        </w:numPr>
        <w:adjustRightInd w:val="0"/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</w:t>
      </w:r>
      <w:proofErr w:type="gramStart"/>
      <w:r w:rsidRPr="00DF7CED">
        <w:rPr>
          <w:color w:val="000000"/>
          <w:sz w:val="23"/>
          <w:szCs w:val="23"/>
        </w:rPr>
        <w:t>15150-69</w:t>
      </w:r>
      <w:proofErr w:type="gramEnd"/>
      <w:r w:rsidRPr="00DF7CED">
        <w:rPr>
          <w:color w:val="000000"/>
          <w:sz w:val="23"/>
          <w:szCs w:val="23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19.602-78</w:t>
      </w:r>
      <w:proofErr w:type="gramEnd"/>
      <w:r w:rsidRPr="00160691">
        <w:t xml:space="preserve">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19.301-79</w:t>
      </w:r>
      <w:proofErr w:type="gramEnd"/>
      <w:r w:rsidRPr="00160691">
        <w:t xml:space="preserve">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116DF109" w14:textId="77777777" w:rsidR="008A12C0" w:rsidRPr="008A12C0" w:rsidRDefault="008A12C0" w:rsidP="008A12C0">
      <w:pPr>
        <w:sectPr w:rsidR="008A12C0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8" w:name="_Toc40901479"/>
      <w:r w:rsidRPr="00B02C85">
        <w:t>ЛИСТ</w:t>
      </w:r>
      <w:r>
        <w:rPr>
          <w:w w:val="105"/>
        </w:rPr>
        <w:t xml:space="preserve"> РЕГИСТРАЦИИ ИЗМЕНЕНИЙ</w:t>
      </w:r>
      <w:bookmarkEnd w:id="38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3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9958" w14:textId="77777777" w:rsidR="00A52F03" w:rsidRDefault="00A52F03" w:rsidP="00037718">
      <w:pPr>
        <w:spacing w:after="0" w:line="240" w:lineRule="auto"/>
      </w:pPr>
      <w:r>
        <w:separator/>
      </w:r>
    </w:p>
  </w:endnote>
  <w:endnote w:type="continuationSeparator" w:id="0">
    <w:p w14:paraId="784BD442" w14:textId="77777777" w:rsidR="00A52F03" w:rsidRDefault="00A52F03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3A36" w14:textId="77777777" w:rsidR="00A52F03" w:rsidRDefault="00A52F03" w:rsidP="00037718">
      <w:pPr>
        <w:spacing w:after="0" w:line="240" w:lineRule="auto"/>
      </w:pPr>
      <w:r>
        <w:separator/>
      </w:r>
    </w:p>
  </w:footnote>
  <w:footnote w:type="continuationSeparator" w:id="0">
    <w:p w14:paraId="2373AE55" w14:textId="77777777" w:rsidR="00A52F03" w:rsidRDefault="00A52F03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3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4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842EE9"/>
    <w:multiLevelType w:val="hybridMultilevel"/>
    <w:tmpl w:val="2506C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0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5"/>
  </w:num>
  <w:num w:numId="4">
    <w:abstractNumId w:val="26"/>
  </w:num>
  <w:num w:numId="5">
    <w:abstractNumId w:val="18"/>
  </w:num>
  <w:num w:numId="6">
    <w:abstractNumId w:val="17"/>
  </w:num>
  <w:num w:numId="7">
    <w:abstractNumId w:val="11"/>
  </w:num>
  <w:num w:numId="8">
    <w:abstractNumId w:val="14"/>
  </w:num>
  <w:num w:numId="9">
    <w:abstractNumId w:val="28"/>
  </w:num>
  <w:num w:numId="10">
    <w:abstractNumId w:val="10"/>
  </w:num>
  <w:num w:numId="11">
    <w:abstractNumId w:val="20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3"/>
  </w:num>
  <w:num w:numId="17">
    <w:abstractNumId w:val="24"/>
  </w:num>
  <w:num w:numId="18">
    <w:abstractNumId w:val="27"/>
  </w:num>
  <w:num w:numId="19">
    <w:abstractNumId w:val="23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9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67A55"/>
    <w:rsid w:val="00070ADB"/>
    <w:rsid w:val="00072E17"/>
    <w:rsid w:val="00075B2F"/>
    <w:rsid w:val="00076058"/>
    <w:rsid w:val="00080017"/>
    <w:rsid w:val="00092380"/>
    <w:rsid w:val="00095285"/>
    <w:rsid w:val="000B529F"/>
    <w:rsid w:val="000E0955"/>
    <w:rsid w:val="000F3639"/>
    <w:rsid w:val="000F509C"/>
    <w:rsid w:val="001322B4"/>
    <w:rsid w:val="00135703"/>
    <w:rsid w:val="0013634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66C5B"/>
    <w:rsid w:val="00270BAD"/>
    <w:rsid w:val="002A0F9B"/>
    <w:rsid w:val="002B7D30"/>
    <w:rsid w:val="002E3689"/>
    <w:rsid w:val="002E3CB3"/>
    <w:rsid w:val="002E78C7"/>
    <w:rsid w:val="00304EA7"/>
    <w:rsid w:val="00307543"/>
    <w:rsid w:val="00326C6B"/>
    <w:rsid w:val="00331EBE"/>
    <w:rsid w:val="00354027"/>
    <w:rsid w:val="00354C03"/>
    <w:rsid w:val="00357745"/>
    <w:rsid w:val="00365BB8"/>
    <w:rsid w:val="00386985"/>
    <w:rsid w:val="003C1E2A"/>
    <w:rsid w:val="003C6CEA"/>
    <w:rsid w:val="003D2E8E"/>
    <w:rsid w:val="003E0057"/>
    <w:rsid w:val="003E7185"/>
    <w:rsid w:val="003E7DBC"/>
    <w:rsid w:val="003E7EBB"/>
    <w:rsid w:val="003F1E5A"/>
    <w:rsid w:val="003F401A"/>
    <w:rsid w:val="00401959"/>
    <w:rsid w:val="00405D5D"/>
    <w:rsid w:val="00456841"/>
    <w:rsid w:val="004576C2"/>
    <w:rsid w:val="004656A8"/>
    <w:rsid w:val="00480B88"/>
    <w:rsid w:val="004B42F9"/>
    <w:rsid w:val="004B6272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43853"/>
    <w:rsid w:val="00564EC4"/>
    <w:rsid w:val="00567785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F18F7"/>
    <w:rsid w:val="005F197F"/>
    <w:rsid w:val="005F2A34"/>
    <w:rsid w:val="005F52D9"/>
    <w:rsid w:val="005F5CE1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3284B"/>
    <w:rsid w:val="007416CF"/>
    <w:rsid w:val="00750E08"/>
    <w:rsid w:val="007510AB"/>
    <w:rsid w:val="00756B6A"/>
    <w:rsid w:val="007B3C22"/>
    <w:rsid w:val="007C704E"/>
    <w:rsid w:val="007D0332"/>
    <w:rsid w:val="007D1543"/>
    <w:rsid w:val="007E021D"/>
    <w:rsid w:val="007F1EDF"/>
    <w:rsid w:val="008037BF"/>
    <w:rsid w:val="008152FE"/>
    <w:rsid w:val="00821746"/>
    <w:rsid w:val="00826123"/>
    <w:rsid w:val="00832D51"/>
    <w:rsid w:val="00841E63"/>
    <w:rsid w:val="00847681"/>
    <w:rsid w:val="00847762"/>
    <w:rsid w:val="008635A6"/>
    <w:rsid w:val="00863695"/>
    <w:rsid w:val="008742A7"/>
    <w:rsid w:val="008815FF"/>
    <w:rsid w:val="0088237B"/>
    <w:rsid w:val="00882D0E"/>
    <w:rsid w:val="008830D7"/>
    <w:rsid w:val="008A12C0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4064D"/>
    <w:rsid w:val="00953FB8"/>
    <w:rsid w:val="009553C5"/>
    <w:rsid w:val="00972E3C"/>
    <w:rsid w:val="00973B57"/>
    <w:rsid w:val="009950F8"/>
    <w:rsid w:val="009A51DF"/>
    <w:rsid w:val="009B32B1"/>
    <w:rsid w:val="009C2BF6"/>
    <w:rsid w:val="009C7A00"/>
    <w:rsid w:val="009D44BA"/>
    <w:rsid w:val="009D4E75"/>
    <w:rsid w:val="009D62D4"/>
    <w:rsid w:val="009E2619"/>
    <w:rsid w:val="009E641F"/>
    <w:rsid w:val="00A15789"/>
    <w:rsid w:val="00A17D58"/>
    <w:rsid w:val="00A4633F"/>
    <w:rsid w:val="00A52F03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AF26A4"/>
    <w:rsid w:val="00B02C85"/>
    <w:rsid w:val="00B164CA"/>
    <w:rsid w:val="00B4154F"/>
    <w:rsid w:val="00B425E5"/>
    <w:rsid w:val="00B56F8E"/>
    <w:rsid w:val="00B61D5B"/>
    <w:rsid w:val="00B630E7"/>
    <w:rsid w:val="00B70214"/>
    <w:rsid w:val="00B7764E"/>
    <w:rsid w:val="00B91CBE"/>
    <w:rsid w:val="00B935B8"/>
    <w:rsid w:val="00BA2807"/>
    <w:rsid w:val="00BB1877"/>
    <w:rsid w:val="00BC1A04"/>
    <w:rsid w:val="00BD3106"/>
    <w:rsid w:val="00BD3A3C"/>
    <w:rsid w:val="00BE76F7"/>
    <w:rsid w:val="00C17E27"/>
    <w:rsid w:val="00C23FAD"/>
    <w:rsid w:val="00C46B09"/>
    <w:rsid w:val="00C511BD"/>
    <w:rsid w:val="00C641F5"/>
    <w:rsid w:val="00CA5D05"/>
    <w:rsid w:val="00CB0456"/>
    <w:rsid w:val="00CD10D3"/>
    <w:rsid w:val="00CD7683"/>
    <w:rsid w:val="00CE13CD"/>
    <w:rsid w:val="00CE323C"/>
    <w:rsid w:val="00CE6F45"/>
    <w:rsid w:val="00CF6F81"/>
    <w:rsid w:val="00CF7109"/>
    <w:rsid w:val="00D0365E"/>
    <w:rsid w:val="00D228E4"/>
    <w:rsid w:val="00D25559"/>
    <w:rsid w:val="00D32F13"/>
    <w:rsid w:val="00D35941"/>
    <w:rsid w:val="00D3663B"/>
    <w:rsid w:val="00D75453"/>
    <w:rsid w:val="00D94C3D"/>
    <w:rsid w:val="00DA0A6A"/>
    <w:rsid w:val="00DB12AE"/>
    <w:rsid w:val="00DD39B6"/>
    <w:rsid w:val="00DD6150"/>
    <w:rsid w:val="00DF5D2F"/>
    <w:rsid w:val="00DF6417"/>
    <w:rsid w:val="00DF7CED"/>
    <w:rsid w:val="00E0419E"/>
    <w:rsid w:val="00E06E0F"/>
    <w:rsid w:val="00E07876"/>
    <w:rsid w:val="00E07DB7"/>
    <w:rsid w:val="00E07FDA"/>
    <w:rsid w:val="00E35959"/>
    <w:rsid w:val="00E91446"/>
    <w:rsid w:val="00E923F7"/>
    <w:rsid w:val="00EA0AD9"/>
    <w:rsid w:val="00EB46B3"/>
    <w:rsid w:val="00EB756C"/>
    <w:rsid w:val="00EC6290"/>
    <w:rsid w:val="00EC6466"/>
    <w:rsid w:val="00EC7A58"/>
    <w:rsid w:val="00EF6C0C"/>
    <w:rsid w:val="00F16117"/>
    <w:rsid w:val="00F24082"/>
    <w:rsid w:val="00F521BF"/>
    <w:rsid w:val="00F56F05"/>
    <w:rsid w:val="00F603B7"/>
    <w:rsid w:val="00F63E2B"/>
    <w:rsid w:val="00F65D99"/>
    <w:rsid w:val="00F74BCB"/>
    <w:rsid w:val="00FA3D06"/>
    <w:rsid w:val="00FC2486"/>
    <w:rsid w:val="00FC5683"/>
    <w:rsid w:val="00FC62C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diagramLayout" Target="diagrams/layout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diagramData" Target="diagrams/data1.xml"/><Relationship Id="rId25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diagramColors" Target="diagrams/colors1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diagramQuickStyle" Target="diagrams/quickStyle2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diagramLayout" Target="diagrams/layout2.xml"/><Relationship Id="rId28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diagramData" Target="diagrams/data2.xml"/><Relationship Id="rId27" Type="http://schemas.openxmlformats.org/officeDocument/2006/relationships/image" Target="media/image4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9B6CF1-D667-4D35-BC6D-01E9883A3A52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8D6A942E-1E6C-4349-AD09-B2D0803A0B82}">
      <dgm:prSet phldrT="[Текст]"/>
      <dgm:spPr>
        <a:ln>
          <a:noFill/>
        </a:ln>
      </dgm:spPr>
      <dgm:t>
        <a:bodyPr/>
        <a:lstStyle/>
        <a:p>
          <a:r>
            <a:rPr lang="ru-RU">
              <a:ln>
                <a:noFill/>
              </a:ln>
            </a:rPr>
            <a:t>Рисунок 1.Стартовое меню</a:t>
          </a:r>
        </a:p>
      </dgm:t>
    </dgm:pt>
    <dgm:pt modelId="{B484DC7A-361E-4878-9667-7788E66B91E3}" type="par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AD120586-887D-4AF8-B53D-4CD12ABBDB74}" type="sib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3E508F48-3DC7-49BA-9853-25177CCC0C81}" type="pres">
      <dgm:prSet presAssocID="{5E9B6CF1-D667-4D35-BC6D-01E9883A3A52}" presName="Name0" presStyleCnt="0">
        <dgm:presLayoutVars>
          <dgm:chMax/>
          <dgm:chPref/>
          <dgm:dir/>
        </dgm:presLayoutVars>
      </dgm:prSet>
      <dgm:spPr/>
    </dgm:pt>
    <dgm:pt modelId="{AE8D70E0-C013-4371-828B-401A95BCF1AE}" type="pres">
      <dgm:prSet presAssocID="{8D6A942E-1E6C-4349-AD09-B2D0803A0B82}" presName="composite" presStyleCnt="0">
        <dgm:presLayoutVars>
          <dgm:chMax val="1"/>
          <dgm:chPref val="1"/>
        </dgm:presLayoutVars>
      </dgm:prSet>
      <dgm:spPr/>
    </dgm:pt>
    <dgm:pt modelId="{26793C7B-A8A5-450D-96A2-7DF54C0FF052}" type="pres">
      <dgm:prSet presAssocID="{8D6A942E-1E6C-4349-AD09-B2D0803A0B82}" presName="Accent" presStyleLbl="trAlignAcc1" presStyleIdx="0" presStyleCnt="1" custLinFactNeighborX="2535" custLinFactNeighborY="862">
        <dgm:presLayoutVars>
          <dgm:chMax val="0"/>
          <dgm:chPref val="0"/>
        </dgm:presLayoutVars>
      </dgm:prSet>
      <dgm:spPr>
        <a:ln>
          <a:noFill/>
        </a:ln>
      </dgm:spPr>
    </dgm:pt>
    <dgm:pt modelId="{CD8536CF-9CAE-46EA-81FA-8559637391B8}" type="pres">
      <dgm:prSet presAssocID="{8D6A942E-1E6C-4349-AD09-B2D0803A0B82}" presName="Image" presStyleLbl="alignImgPlace1" presStyleIdx="0" presStyleCnt="1" custScaleX="141061" custScaleY="144848" custLinFactNeighborX="1685" custLinFactNeighborY="2645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0CB373AC-0DC2-40CE-B7D7-860164C17125}" type="pres">
      <dgm:prSet presAssocID="{8D6A942E-1E6C-4349-AD09-B2D0803A0B82}" presName="ChildComposite" presStyleCnt="0"/>
      <dgm:spPr/>
    </dgm:pt>
    <dgm:pt modelId="{9FFE75C1-43C3-479E-88C7-FC0348EBD343}" type="pres">
      <dgm:prSet presAssocID="{8D6A942E-1E6C-4349-AD09-B2D0803A0B82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3C988293-0948-471C-9A45-791DF8220E1C}" type="pres">
      <dgm:prSet presAssocID="{8D6A942E-1E6C-4349-AD09-B2D0803A0B82}" presName="Parent" presStyleLbl="revTx" presStyleIdx="0" presStyleCnt="1" custScaleY="52363" custLinFactNeighborX="385" custLinFactNeighborY="35570">
        <dgm:presLayoutVars>
          <dgm:chMax val="1"/>
          <dgm:chPref val="0"/>
          <dgm:bulletEnabled val="1"/>
        </dgm:presLayoutVars>
      </dgm:prSet>
      <dgm:spPr/>
    </dgm:pt>
  </dgm:ptLst>
  <dgm:cxnLst>
    <dgm:cxn modelId="{8919A302-5671-4459-AFD7-151DA5789365}" type="presOf" srcId="{5E9B6CF1-D667-4D35-BC6D-01E9883A3A52}" destId="{3E508F48-3DC7-49BA-9853-25177CCC0C81}" srcOrd="0" destOrd="0" presId="urn:microsoft.com/office/officeart/2008/layout/CaptionedPictures"/>
    <dgm:cxn modelId="{CDAB7FBA-1ACD-49B1-8BFC-9C194B49BD8D}" type="presOf" srcId="{8D6A942E-1E6C-4349-AD09-B2D0803A0B82}" destId="{3C988293-0948-471C-9A45-791DF8220E1C}" srcOrd="0" destOrd="0" presId="urn:microsoft.com/office/officeart/2008/layout/CaptionedPictures"/>
    <dgm:cxn modelId="{329E3CFC-502F-49BD-AB78-EB244E3C7D80}" srcId="{5E9B6CF1-D667-4D35-BC6D-01E9883A3A52}" destId="{8D6A942E-1E6C-4349-AD09-B2D0803A0B82}" srcOrd="0" destOrd="0" parTransId="{B484DC7A-361E-4878-9667-7788E66B91E3}" sibTransId="{AD120586-887D-4AF8-B53D-4CD12ABBDB74}"/>
    <dgm:cxn modelId="{E1FD0CC5-BE40-4576-83FE-20C649993BAB}" type="presParOf" srcId="{3E508F48-3DC7-49BA-9853-25177CCC0C81}" destId="{AE8D70E0-C013-4371-828B-401A95BCF1AE}" srcOrd="0" destOrd="0" presId="urn:microsoft.com/office/officeart/2008/layout/CaptionedPictures"/>
    <dgm:cxn modelId="{954FD93C-CBFD-4787-8C0B-A4B146C7F52D}" type="presParOf" srcId="{AE8D70E0-C013-4371-828B-401A95BCF1AE}" destId="{26793C7B-A8A5-450D-96A2-7DF54C0FF052}" srcOrd="0" destOrd="0" presId="urn:microsoft.com/office/officeart/2008/layout/CaptionedPictures"/>
    <dgm:cxn modelId="{61CE3A00-8627-4F4B-8799-179DE6A5EE4A}" type="presParOf" srcId="{AE8D70E0-C013-4371-828B-401A95BCF1AE}" destId="{CD8536CF-9CAE-46EA-81FA-8559637391B8}" srcOrd="1" destOrd="0" presId="urn:microsoft.com/office/officeart/2008/layout/CaptionedPictures"/>
    <dgm:cxn modelId="{9748BA01-9ADB-4347-B2A5-797EC40C2F3E}" type="presParOf" srcId="{AE8D70E0-C013-4371-828B-401A95BCF1AE}" destId="{0CB373AC-0DC2-40CE-B7D7-860164C17125}" srcOrd="2" destOrd="0" presId="urn:microsoft.com/office/officeart/2008/layout/CaptionedPictures"/>
    <dgm:cxn modelId="{0C47D88E-9DD8-4086-B04B-74D1D738E53E}" type="presParOf" srcId="{0CB373AC-0DC2-40CE-B7D7-860164C17125}" destId="{9FFE75C1-43C3-479E-88C7-FC0348EBD343}" srcOrd="0" destOrd="0" presId="urn:microsoft.com/office/officeart/2008/layout/CaptionedPictures"/>
    <dgm:cxn modelId="{5127F613-5FDA-4A85-AA9B-8DEDF299AEFD}" type="presParOf" srcId="{0CB373AC-0DC2-40CE-B7D7-860164C17125}" destId="{3C988293-0948-471C-9A45-791DF8220E1C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F8F989-5060-4504-988F-C6A1990A043F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5A618FCA-C0F8-4B3D-AFE4-85116F313963}">
      <dgm:prSet phldrT="[Текст]"/>
      <dgm:spPr/>
      <dgm:t>
        <a:bodyPr/>
        <a:lstStyle/>
        <a:p>
          <a:r>
            <a:rPr lang="ru-RU"/>
            <a:t>Рисунок 2. Меню ожидания матча</a:t>
          </a:r>
        </a:p>
      </dgm:t>
    </dgm:pt>
    <dgm:pt modelId="{B29889FE-9545-4090-8B41-1B2ADEB513F4}" type="parTrans" cxnId="{8AD7BCEF-9635-4C66-9A52-59053402D0B7}">
      <dgm:prSet/>
      <dgm:spPr/>
      <dgm:t>
        <a:bodyPr/>
        <a:lstStyle/>
        <a:p>
          <a:endParaRPr lang="ru-RU"/>
        </a:p>
      </dgm:t>
    </dgm:pt>
    <dgm:pt modelId="{A41A2111-70FE-4635-BDA9-8073F8855260}" type="sibTrans" cxnId="{8AD7BCEF-9635-4C66-9A52-59053402D0B7}">
      <dgm:prSet/>
      <dgm:spPr/>
      <dgm:t>
        <a:bodyPr/>
        <a:lstStyle/>
        <a:p>
          <a:endParaRPr lang="ru-RU"/>
        </a:p>
      </dgm:t>
    </dgm:pt>
    <dgm:pt modelId="{C0646F71-D34C-49BC-80DE-AEA44717DCF1}" type="pres">
      <dgm:prSet presAssocID="{51F8F989-5060-4504-988F-C6A1990A043F}" presName="Name0" presStyleCnt="0">
        <dgm:presLayoutVars>
          <dgm:chMax/>
          <dgm:chPref/>
          <dgm:dir/>
        </dgm:presLayoutVars>
      </dgm:prSet>
      <dgm:spPr/>
    </dgm:pt>
    <dgm:pt modelId="{EE64FDB5-3BAB-45FC-9619-028A0BD544BB}" type="pres">
      <dgm:prSet presAssocID="{5A618FCA-C0F8-4B3D-AFE4-85116F313963}" presName="composite" presStyleCnt="0">
        <dgm:presLayoutVars>
          <dgm:chMax val="1"/>
          <dgm:chPref val="1"/>
        </dgm:presLayoutVars>
      </dgm:prSet>
      <dgm:spPr/>
    </dgm:pt>
    <dgm:pt modelId="{AD74B0C8-DB5E-42D0-80B2-0EC753E0D879}" type="pres">
      <dgm:prSet presAssocID="{5A618FCA-C0F8-4B3D-AFE4-85116F313963}" presName="Accent" presStyleLbl="trAlignAcc1" presStyleIdx="0" presStyleCnt="1">
        <dgm:presLayoutVars>
          <dgm:chMax val="0"/>
          <dgm:chPref val="0"/>
        </dgm:presLayoutVars>
      </dgm:prSet>
      <dgm:spPr>
        <a:ln>
          <a:noFill/>
        </a:ln>
      </dgm:spPr>
    </dgm:pt>
    <dgm:pt modelId="{CBAAA1D8-29AC-426B-81C3-CC806E39AD31}" type="pres">
      <dgm:prSet presAssocID="{5A618FCA-C0F8-4B3D-AFE4-85116F313963}" presName="Image" presStyleLbl="alignImgPlace1" presStyleIdx="0" presStyleCnt="1" custScaleX="168984" custScaleY="168984" custLinFactNeighborY="-4841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/>
          <a:srcRect/>
          <a:stretch>
            <a:fillRect l="-3000" r="-3000"/>
          </a:stretch>
        </a:blipFill>
      </dgm:spPr>
    </dgm:pt>
    <dgm:pt modelId="{073F50EA-23E9-42B5-BE2E-404256EB11FD}" type="pres">
      <dgm:prSet presAssocID="{5A618FCA-C0F8-4B3D-AFE4-85116F313963}" presName="ChildComposite" presStyleCnt="0"/>
      <dgm:spPr/>
    </dgm:pt>
    <dgm:pt modelId="{9B79C57A-5879-412B-BEE2-D8EBF89C2E12}" type="pres">
      <dgm:prSet presAssocID="{5A618FCA-C0F8-4B3D-AFE4-85116F313963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7A3C65D4-53F3-4598-ABB3-003316C826AE}" type="pres">
      <dgm:prSet presAssocID="{5A618FCA-C0F8-4B3D-AFE4-85116F313963}" presName="Parent" presStyleLbl="revTx" presStyleIdx="0" presStyleCnt="1" custScaleX="101040" custScaleY="43186" custLinFactNeighborX="-3317" custLinFactNeighborY="53094">
        <dgm:presLayoutVars>
          <dgm:chMax val="1"/>
          <dgm:chPref val="0"/>
          <dgm:bulletEnabled val="1"/>
        </dgm:presLayoutVars>
      </dgm:prSet>
      <dgm:spPr/>
    </dgm:pt>
  </dgm:ptLst>
  <dgm:cxnLst>
    <dgm:cxn modelId="{6FED5061-8628-40DA-8E84-B8457C0369A1}" type="presOf" srcId="{5A618FCA-C0F8-4B3D-AFE4-85116F313963}" destId="{7A3C65D4-53F3-4598-ABB3-003316C826AE}" srcOrd="0" destOrd="0" presId="urn:microsoft.com/office/officeart/2008/layout/CaptionedPictures"/>
    <dgm:cxn modelId="{ADDCBED6-5B98-43A8-BE7C-A2012EFCE82E}" type="presOf" srcId="{51F8F989-5060-4504-988F-C6A1990A043F}" destId="{C0646F71-D34C-49BC-80DE-AEA44717DCF1}" srcOrd="0" destOrd="0" presId="urn:microsoft.com/office/officeart/2008/layout/CaptionedPictures"/>
    <dgm:cxn modelId="{8AD7BCEF-9635-4C66-9A52-59053402D0B7}" srcId="{51F8F989-5060-4504-988F-C6A1990A043F}" destId="{5A618FCA-C0F8-4B3D-AFE4-85116F313963}" srcOrd="0" destOrd="0" parTransId="{B29889FE-9545-4090-8B41-1B2ADEB513F4}" sibTransId="{A41A2111-70FE-4635-BDA9-8073F8855260}"/>
    <dgm:cxn modelId="{117A7CB1-3BF0-4BE3-A0CD-95F1800F0883}" type="presParOf" srcId="{C0646F71-D34C-49BC-80DE-AEA44717DCF1}" destId="{EE64FDB5-3BAB-45FC-9619-028A0BD544BB}" srcOrd="0" destOrd="0" presId="urn:microsoft.com/office/officeart/2008/layout/CaptionedPictures"/>
    <dgm:cxn modelId="{19DD6533-70A5-4E50-ABFB-6CD9827B24A7}" type="presParOf" srcId="{EE64FDB5-3BAB-45FC-9619-028A0BD544BB}" destId="{AD74B0C8-DB5E-42D0-80B2-0EC753E0D879}" srcOrd="0" destOrd="0" presId="urn:microsoft.com/office/officeart/2008/layout/CaptionedPictures"/>
    <dgm:cxn modelId="{0FAF6B2E-51F2-47EF-BAA3-5181ABA276B2}" type="presParOf" srcId="{EE64FDB5-3BAB-45FC-9619-028A0BD544BB}" destId="{CBAAA1D8-29AC-426B-81C3-CC806E39AD31}" srcOrd="1" destOrd="0" presId="urn:microsoft.com/office/officeart/2008/layout/CaptionedPictures"/>
    <dgm:cxn modelId="{9B07FD5E-5ED4-404A-A0AC-0D84E68E48C9}" type="presParOf" srcId="{EE64FDB5-3BAB-45FC-9619-028A0BD544BB}" destId="{073F50EA-23E9-42B5-BE2E-404256EB11FD}" srcOrd="2" destOrd="0" presId="urn:microsoft.com/office/officeart/2008/layout/CaptionedPictures"/>
    <dgm:cxn modelId="{84494BC4-9E85-459D-8993-75EE9A75E9A2}" type="presParOf" srcId="{073F50EA-23E9-42B5-BE2E-404256EB11FD}" destId="{9B79C57A-5879-412B-BEE2-D8EBF89C2E12}" srcOrd="0" destOrd="0" presId="urn:microsoft.com/office/officeart/2008/layout/CaptionedPictures"/>
    <dgm:cxn modelId="{6FBAD17F-74C3-4530-9E1D-761890DA83BD}" type="presParOf" srcId="{073F50EA-23E9-42B5-BE2E-404256EB11FD}" destId="{7A3C65D4-53F3-4598-ABB3-003316C826AE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793C7B-A8A5-450D-96A2-7DF54C0FF052}">
      <dsp:nvSpPr>
        <dsp:cNvPr id="0" name=""/>
        <dsp:cNvSpPr/>
      </dsp:nvSpPr>
      <dsp:spPr>
        <a:xfrm>
          <a:off x="506145" y="234517"/>
          <a:ext cx="1883555" cy="221594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8536CF-9CAE-46EA-81FA-8559637391B8}">
      <dsp:nvSpPr>
        <dsp:cNvPr id="0" name=""/>
        <dsp:cNvSpPr/>
      </dsp:nvSpPr>
      <dsp:spPr>
        <a:xfrm>
          <a:off x="233106" y="38181"/>
          <a:ext cx="2391266" cy="208634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988293-0948-471C-9A45-791DF8220E1C}">
      <dsp:nvSpPr>
        <dsp:cNvPr id="0" name=""/>
        <dsp:cNvSpPr/>
      </dsp:nvSpPr>
      <dsp:spPr>
        <a:xfrm>
          <a:off x="559101" y="2118762"/>
          <a:ext cx="1695200" cy="3132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ln>
                <a:noFill/>
              </a:ln>
            </a:rPr>
            <a:t>Рисунок 1.Стартовое меню</a:t>
          </a:r>
        </a:p>
      </dsp:txBody>
      <dsp:txXfrm>
        <a:off x="559101" y="2118762"/>
        <a:ext cx="1695200" cy="3132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4B0C8-DB5E-42D0-80B2-0EC753E0D879}">
      <dsp:nvSpPr>
        <dsp:cNvPr id="0" name=""/>
        <dsp:cNvSpPr/>
      </dsp:nvSpPr>
      <dsp:spPr>
        <a:xfrm>
          <a:off x="695984" y="374461"/>
          <a:ext cx="1723371" cy="20274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AA1D8-29AC-426B-81C3-CC806E39AD31}">
      <dsp:nvSpPr>
        <dsp:cNvPr id="0" name=""/>
        <dsp:cNvSpPr/>
      </dsp:nvSpPr>
      <dsp:spPr>
        <a:xfrm>
          <a:off x="247170" y="0"/>
          <a:ext cx="2620999" cy="2226993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3C65D4-53F3-4598-ABB3-003316C826AE}">
      <dsp:nvSpPr>
        <dsp:cNvPr id="0" name=""/>
        <dsp:cNvSpPr/>
      </dsp:nvSpPr>
      <dsp:spPr>
        <a:xfrm>
          <a:off x="722639" y="2166547"/>
          <a:ext cx="1567165" cy="2364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Рисунок 2. Меню ожидания матча</a:t>
          </a:r>
        </a:p>
      </dsp:txBody>
      <dsp:txXfrm>
        <a:off x="722639" y="2166547"/>
        <a:ext cx="1567165" cy="2364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0</TotalTime>
  <Pages>84</Pages>
  <Words>15771</Words>
  <Characters>89900</Characters>
  <Application>Microsoft Office Word</Application>
  <DocSecurity>0</DocSecurity>
  <Lines>749</Lines>
  <Paragraphs>210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105461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</cp:revision>
  <cp:lastPrinted>2019-04-27T13:53:00Z</cp:lastPrinted>
  <dcterms:created xsi:type="dcterms:W3CDTF">2021-05-16T17:01:00Z</dcterms:created>
  <dcterms:modified xsi:type="dcterms:W3CDTF">2021-05-16T17:01:00Z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