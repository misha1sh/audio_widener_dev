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3FE1" w14:textId="77777777" w:rsidR="00CF6F81" w:rsidRPr="004A22F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4A22F1">
        <w:rPr>
          <w:rFonts w:ascii="Times New Roman" w:hAnsi="Times New Roman" w:cs="Times New Roman"/>
          <w:b/>
          <w:noProof/>
          <w:sz w:val="24"/>
          <w:szCs w:val="24"/>
        </w:rPr>
        <w:t>ПРАВИТЕЛЬСТВО РОССИЙСКОЙ ФЕДЕРАЦИИ</w:t>
      </w:r>
    </w:p>
    <w:p w14:paraId="21FC7BEC" w14:textId="77777777" w:rsidR="00CF6F81" w:rsidRPr="004A22F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4A22F1">
        <w:rPr>
          <w:rFonts w:ascii="Times New Roman" w:hAnsi="Times New Roman" w:cs="Times New Roman"/>
          <w:b/>
          <w:noProof/>
          <w:sz w:val="24"/>
          <w:szCs w:val="24"/>
        </w:rPr>
        <w:t>НАЦИОНАЛЬНЫЙ ИССЛЕДОВАТЕЛЬСКИЙ УНИВЕРСИТЕТ</w:t>
      </w:r>
    </w:p>
    <w:p w14:paraId="6E2AD6C3" w14:textId="77777777" w:rsidR="00CF6F81" w:rsidRPr="004A22F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4A22F1">
        <w:rPr>
          <w:rFonts w:ascii="Times New Roman" w:hAnsi="Times New Roman" w:cs="Times New Roman"/>
          <w:b/>
          <w:noProof/>
          <w:sz w:val="24"/>
          <w:szCs w:val="24"/>
        </w:rPr>
        <w:t>«ВЫСШАЯ ШКОЛА ЭКОНОМИКИ»</w:t>
      </w:r>
    </w:p>
    <w:p w14:paraId="7C7DE25C" w14:textId="77777777" w:rsidR="00CF6F81" w:rsidRPr="004A22F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461D671" w14:textId="77777777" w:rsidR="00CF6F81" w:rsidRPr="004A22F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A22F1">
        <w:rPr>
          <w:rFonts w:ascii="Times New Roman" w:hAnsi="Times New Roman" w:cs="Times New Roman"/>
          <w:noProof/>
          <w:sz w:val="24"/>
          <w:szCs w:val="24"/>
        </w:rPr>
        <w:t>Факультет компьютерных наук</w:t>
      </w:r>
    </w:p>
    <w:p w14:paraId="386C59A2" w14:textId="77777777" w:rsidR="00CF6F81" w:rsidRPr="004A22F1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A22F1">
        <w:rPr>
          <w:rFonts w:ascii="Times New Roman" w:hAnsi="Times New Roman" w:cs="Times New Roman"/>
          <w:noProof/>
          <w:sz w:val="24"/>
          <w:szCs w:val="24"/>
        </w:rPr>
        <w:t xml:space="preserve"> Образовательная программа бакалавриата «Программная инженерия»</w:t>
      </w:r>
    </w:p>
    <w:p w14:paraId="2FB7789D" w14:textId="77777777" w:rsidR="00CF6F81" w:rsidRPr="004A22F1" w:rsidRDefault="00CF6F81" w:rsidP="00CF6F81">
      <w:pPr>
        <w:jc w:val="center"/>
        <w:rPr>
          <w:noProof/>
        </w:rPr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4A22F1" w14:paraId="56CF7F8C" w14:textId="77777777" w:rsidTr="004656A8">
        <w:tc>
          <w:tcPr>
            <w:tcW w:w="4803" w:type="dxa"/>
          </w:tcPr>
          <w:p w14:paraId="2C9AF3EE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СОГЛАСОВАНО</w:t>
            </w:r>
          </w:p>
          <w:p w14:paraId="57BBBD0E" w14:textId="77777777" w:rsidR="00405D5D" w:rsidRPr="004A22F1" w:rsidRDefault="00405D5D" w:rsidP="00405D5D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Руководитель проекта,</w:t>
            </w:r>
          </w:p>
          <w:p w14:paraId="5850A1B1" w14:textId="77777777" w:rsidR="00405D5D" w:rsidRPr="004A22F1" w:rsidRDefault="00405D5D" w:rsidP="00405D5D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профессор департамента больших</w:t>
            </w:r>
          </w:p>
          <w:p w14:paraId="2857FAD0" w14:textId="77777777" w:rsidR="00405D5D" w:rsidRPr="004A22F1" w:rsidRDefault="00405D5D" w:rsidP="00405D5D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данных и информационного поиска</w:t>
            </w:r>
          </w:p>
          <w:p w14:paraId="523DCC89" w14:textId="77777777" w:rsidR="00405D5D" w:rsidRPr="004A22F1" w:rsidRDefault="00405D5D" w:rsidP="00405D5D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ФКН, доктор физ.-мат. наук</w:t>
            </w:r>
          </w:p>
          <w:p w14:paraId="27DC8ED8" w14:textId="77777777" w:rsidR="00405D5D" w:rsidRPr="004A22F1" w:rsidRDefault="00405D5D" w:rsidP="00405D5D">
            <w:pPr>
              <w:ind w:firstLine="0"/>
              <w:jc w:val="center"/>
              <w:rPr>
                <w:noProof/>
              </w:rPr>
            </w:pPr>
          </w:p>
          <w:p w14:paraId="5360BD99" w14:textId="77777777" w:rsidR="00405D5D" w:rsidRPr="004A22F1" w:rsidRDefault="00405D5D" w:rsidP="00405D5D">
            <w:pPr>
              <w:ind w:firstLine="0"/>
              <w:jc w:val="center"/>
              <w:rPr>
                <w:noProof/>
              </w:rPr>
            </w:pPr>
          </w:p>
          <w:p w14:paraId="41567B36" w14:textId="24689B2C" w:rsidR="00405D5D" w:rsidRPr="004A22F1" w:rsidRDefault="004F5B9F" w:rsidP="00405D5D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5C15BDE6" wp14:editId="580AD091">
                      <wp:simplePos x="0" y="0"/>
                      <wp:positionH relativeFrom="column">
                        <wp:posOffset>250465</wp:posOffset>
                      </wp:positionH>
                      <wp:positionV relativeFrom="paragraph">
                        <wp:posOffset>-100440</wp:posOffset>
                      </wp:positionV>
                      <wp:extent cx="1128600" cy="284760"/>
                      <wp:effectExtent l="38100" t="38100" r="14605" b="5842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28600" cy="284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18B3AE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19pt;margin-top:-8.6pt;width:90.25pt;height:2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">
                      <v:imagedata r:id="rId12" o:title=""/>
                    </v:shape>
                  </w:pict>
                </mc:Fallback>
              </mc:AlternateContent>
            </w:r>
            <w:r w:rsidR="00405D5D" w:rsidRPr="004A22F1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5D1AB001" wp14:editId="455A5DDF">
                      <wp:simplePos x="0" y="0"/>
                      <wp:positionH relativeFrom="column">
                        <wp:posOffset>463595</wp:posOffset>
                      </wp:positionH>
                      <wp:positionV relativeFrom="paragraph">
                        <wp:posOffset>110095</wp:posOffset>
                      </wp:positionV>
                      <wp:extent cx="360" cy="360"/>
                      <wp:effectExtent l="38100" t="19050" r="57150" b="5715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0EBF75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35.8pt;margin-top:7.9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">
                      <v:imagedata r:id="rId14" o:title=""/>
                    </v:shape>
                  </w:pict>
                </mc:Fallback>
              </mc:AlternateContent>
            </w:r>
            <w:r w:rsidR="00405D5D" w:rsidRPr="004A22F1">
              <w:rPr>
                <w:noProof/>
              </w:rPr>
              <w:t>___________________ А. Б. Шаповал</w:t>
            </w:r>
          </w:p>
          <w:p w14:paraId="0231CBEE" w14:textId="712C62B3" w:rsidR="00CF6F81" w:rsidRPr="004A22F1" w:rsidRDefault="00405D5D" w:rsidP="00405D5D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«</w:t>
            </w:r>
            <w:r w:rsidR="00BF2040" w:rsidRPr="004A22F1">
              <w:rPr>
                <w:noProof/>
                <w:u w:val="single"/>
              </w:rPr>
              <w:t xml:space="preserve"> 17 </w:t>
            </w:r>
            <w:r w:rsidRPr="004A22F1">
              <w:rPr>
                <w:noProof/>
              </w:rPr>
              <w:t xml:space="preserve">» </w:t>
            </w:r>
            <w:r w:rsidR="00BF2040" w:rsidRPr="004A22F1">
              <w:rPr>
                <w:noProof/>
                <w:u w:val="single"/>
              </w:rPr>
              <w:t xml:space="preserve">    05              </w:t>
            </w:r>
            <w:r w:rsidR="00BF2040" w:rsidRPr="004A22F1">
              <w:rPr>
                <w:noProof/>
              </w:rPr>
              <w:t xml:space="preserve"> </w:t>
            </w:r>
            <w:r w:rsidRPr="004A22F1">
              <w:rPr>
                <w:noProof/>
              </w:rPr>
              <w:t>202</w:t>
            </w:r>
            <w:r w:rsidR="004E19ED" w:rsidRPr="004A22F1">
              <w:rPr>
                <w:noProof/>
              </w:rPr>
              <w:t>1</w:t>
            </w:r>
            <w:r w:rsidRPr="004A22F1">
              <w:rPr>
                <w:noProof/>
              </w:rPr>
              <w:t xml:space="preserve"> г.</w:t>
            </w:r>
          </w:p>
        </w:tc>
        <w:tc>
          <w:tcPr>
            <w:tcW w:w="442" w:type="dxa"/>
          </w:tcPr>
          <w:p w14:paraId="4B6922DB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  <w:tc>
          <w:tcPr>
            <w:tcW w:w="4252" w:type="dxa"/>
          </w:tcPr>
          <w:p w14:paraId="1B6B0AA6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УТВЕРЖДАЮ</w:t>
            </w:r>
          </w:p>
          <w:p w14:paraId="748439AC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Академический руководитель образовательной программы «Программная инженерия»</w:t>
            </w:r>
          </w:p>
          <w:p w14:paraId="5BDCF15E" w14:textId="601DFE50" w:rsidR="00CF6F81" w:rsidRPr="004A22F1" w:rsidRDefault="00CF6F81" w:rsidP="00CE6F45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профессор департамента программ</w:t>
            </w:r>
            <w:r w:rsidR="00CE6F45" w:rsidRPr="004A22F1">
              <w:rPr>
                <w:noProof/>
              </w:rPr>
              <w:t>ной инженерии, канд. техн. наук</w:t>
            </w:r>
          </w:p>
          <w:p w14:paraId="462492CB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042041F4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__________________ В.В. Шилов</w:t>
            </w:r>
          </w:p>
          <w:p w14:paraId="648ED6B3" w14:textId="3E80D5AE" w:rsidR="00CF6F81" w:rsidRPr="004A22F1" w:rsidRDefault="006C6799" w:rsidP="00CF6F81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 xml:space="preserve">«___» _____________ </w:t>
            </w:r>
            <w:r w:rsidR="00CE6F45" w:rsidRPr="004A22F1">
              <w:rPr>
                <w:noProof/>
              </w:rPr>
              <w:t>202</w:t>
            </w:r>
            <w:r w:rsidR="004E19ED" w:rsidRPr="004A22F1">
              <w:rPr>
                <w:noProof/>
              </w:rPr>
              <w:t>1</w:t>
            </w:r>
            <w:r w:rsidR="00CF6F81" w:rsidRPr="004A22F1">
              <w:rPr>
                <w:noProof/>
              </w:rPr>
              <w:t xml:space="preserve"> г.</w:t>
            </w:r>
          </w:p>
        </w:tc>
      </w:tr>
    </w:tbl>
    <w:p w14:paraId="715CF4A0" w14:textId="77777777" w:rsidR="00CF6F81" w:rsidRPr="004A22F1" w:rsidRDefault="00CF6F81" w:rsidP="00CF6F81">
      <w:pPr>
        <w:jc w:val="center"/>
        <w:rPr>
          <w:noProof/>
        </w:rPr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:rsidRPr="004A22F1" w14:paraId="5AEDBC3B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:rsidRPr="004A22F1" w14:paraId="33D4F1A8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6218501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EF839FA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  <w:highlight w:val="yellow"/>
                    </w:rPr>
                  </w:pPr>
                </w:p>
              </w:tc>
            </w:tr>
            <w:tr w:rsidR="00CF6F81" w:rsidRPr="004A22F1" w14:paraId="6B75B9C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47789A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FEA52C2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  <w:highlight w:val="yellow"/>
                    </w:rPr>
                  </w:pPr>
                </w:p>
              </w:tc>
            </w:tr>
            <w:tr w:rsidR="00CF6F81" w:rsidRPr="004A22F1" w14:paraId="0E627C8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644D27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8F08672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  <w:highlight w:val="yellow"/>
                    </w:rPr>
                  </w:pPr>
                </w:p>
              </w:tc>
            </w:tr>
            <w:tr w:rsidR="00CF6F81" w:rsidRPr="004A22F1" w14:paraId="30432D43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34F70CC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9A73FB0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  <w:highlight w:val="yellow"/>
                    </w:rPr>
                  </w:pPr>
                </w:p>
              </w:tc>
            </w:tr>
            <w:tr w:rsidR="00CF6F81" w:rsidRPr="004A22F1" w14:paraId="17923019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C2C3384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6C11010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  <w:highlight w:val="yellow"/>
                    </w:rPr>
                  </w:pPr>
                </w:p>
              </w:tc>
            </w:tr>
          </w:tbl>
          <w:p w14:paraId="5E4BF357" w14:textId="77777777" w:rsidR="00CF6F81" w:rsidRPr="004A22F1" w:rsidRDefault="00CF6F81" w:rsidP="004656A8">
            <w:pPr>
              <w:ind w:left="317" w:right="-108" w:firstLine="0"/>
              <w:jc w:val="right"/>
              <w:rPr>
                <w:noProof/>
              </w:rPr>
            </w:pPr>
          </w:p>
        </w:tc>
        <w:tc>
          <w:tcPr>
            <w:tcW w:w="10059" w:type="dxa"/>
            <w:gridSpan w:val="3"/>
          </w:tcPr>
          <w:p w14:paraId="22C33CA7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</w:p>
          <w:p w14:paraId="36FAA9A9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</w:p>
          <w:p w14:paraId="494B8DD0" w14:textId="77777777" w:rsidR="00FA3D06" w:rsidRPr="004A22F1" w:rsidRDefault="00FA3D06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</w:p>
          <w:p w14:paraId="655EA75A" w14:textId="134B5386" w:rsidR="00401959" w:rsidRPr="004A22F1" w:rsidRDefault="00401959" w:rsidP="00401959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09AA4270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</w:p>
          <w:p w14:paraId="63C37AF5" w14:textId="3ECE3D6B" w:rsidR="00CF6F81" w:rsidRPr="004A22F1" w:rsidRDefault="00CE323C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Пояснительная записка</w:t>
            </w:r>
          </w:p>
          <w:p w14:paraId="5D50F2A7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</w:p>
          <w:p w14:paraId="0579CEDB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ЛИСТ УТВЕРЖДЕНИЯ</w:t>
            </w:r>
          </w:p>
          <w:p w14:paraId="2D016766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</w:p>
          <w:p w14:paraId="29E8849B" w14:textId="260C209B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RU.17701729.</w:t>
            </w:r>
            <w:r w:rsidR="00072E17" w:rsidRPr="004A22F1">
              <w:rPr>
                <w:b/>
                <w:noProof/>
                <w:sz w:val="28"/>
              </w:rPr>
              <w:t>04.01</w:t>
            </w:r>
            <w:r w:rsidRPr="004A22F1">
              <w:rPr>
                <w:b/>
                <w:noProof/>
                <w:sz w:val="28"/>
              </w:rPr>
              <w:t xml:space="preserve">-01 </w:t>
            </w:r>
            <w:r w:rsidR="00307543" w:rsidRPr="004A22F1">
              <w:rPr>
                <w:b/>
                <w:noProof/>
                <w:sz w:val="28"/>
              </w:rPr>
              <w:t>81</w:t>
            </w:r>
            <w:r w:rsidRPr="004A22F1">
              <w:rPr>
                <w:b/>
                <w:noProof/>
                <w:sz w:val="28"/>
              </w:rPr>
              <w:t xml:space="preserve"> 01-1-ЛУ</w:t>
            </w:r>
          </w:p>
          <w:p w14:paraId="5833EBE6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</w:p>
        </w:tc>
      </w:tr>
      <w:tr w:rsidR="00CF6F81" w:rsidRPr="004A22F1" w14:paraId="46F4FA75" w14:textId="77777777" w:rsidTr="004656A8">
        <w:tc>
          <w:tcPr>
            <w:tcW w:w="1281" w:type="dxa"/>
            <w:vMerge/>
            <w:vAlign w:val="center"/>
          </w:tcPr>
          <w:p w14:paraId="6D5B0FED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4570" w:type="dxa"/>
            <w:vMerge w:val="restart"/>
          </w:tcPr>
          <w:p w14:paraId="597EF7E6" w14:textId="77777777" w:rsidR="00CF6F81" w:rsidRPr="004A22F1" w:rsidRDefault="00CF6F81" w:rsidP="004656A8">
            <w:pPr>
              <w:ind w:firstLine="0"/>
              <w:rPr>
                <w:noProof/>
              </w:rPr>
            </w:pPr>
          </w:p>
        </w:tc>
        <w:tc>
          <w:tcPr>
            <w:tcW w:w="5489" w:type="dxa"/>
            <w:gridSpan w:val="2"/>
          </w:tcPr>
          <w:p w14:paraId="76F915AF" w14:textId="2C0CD9EF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4CC1C054" w14:textId="5DD1AAC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3FFC23C4" w14:textId="61E8B109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</w:tr>
      <w:tr w:rsidR="00CF6F81" w:rsidRPr="004A22F1" w14:paraId="3BE2C93E" w14:textId="77777777" w:rsidTr="004656A8">
        <w:tc>
          <w:tcPr>
            <w:tcW w:w="1281" w:type="dxa"/>
            <w:vMerge/>
            <w:vAlign w:val="center"/>
          </w:tcPr>
          <w:p w14:paraId="3F3935B1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4570" w:type="dxa"/>
            <w:vMerge/>
          </w:tcPr>
          <w:p w14:paraId="10CDA351" w14:textId="77777777" w:rsidR="00CF6F81" w:rsidRPr="004A22F1" w:rsidRDefault="00CF6F81" w:rsidP="004656A8">
            <w:pPr>
              <w:ind w:firstLine="0"/>
              <w:rPr>
                <w:noProof/>
              </w:rPr>
            </w:pPr>
          </w:p>
        </w:tc>
        <w:tc>
          <w:tcPr>
            <w:tcW w:w="5489" w:type="dxa"/>
            <w:gridSpan w:val="2"/>
          </w:tcPr>
          <w:p w14:paraId="3BFF1000" w14:textId="7027FB53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Исполнитель</w:t>
            </w:r>
            <w:r w:rsidR="00BF2040" w:rsidRPr="004A22F1">
              <w:rPr>
                <w:noProof/>
              </w:rPr>
              <w:t xml:space="preserve"> </w:t>
            </w:r>
          </w:p>
          <w:p w14:paraId="4315A4F8" w14:textId="61748524" w:rsidR="00CF6F81" w:rsidRPr="004A22F1" w:rsidRDefault="00073E16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EA6C4E1" wp14:editId="5DEA3CD6">
                  <wp:simplePos x="0" y="0"/>
                  <wp:positionH relativeFrom="column">
                    <wp:posOffset>1170660</wp:posOffset>
                  </wp:positionH>
                  <wp:positionV relativeFrom="paragraph">
                    <wp:posOffset>151749</wp:posOffset>
                  </wp:positionV>
                  <wp:extent cx="329933" cy="182613"/>
                  <wp:effectExtent l="0" t="0" r="0" b="825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17" r="8401" b="11198"/>
                          <a:stretch/>
                        </pic:blipFill>
                        <pic:spPr bwMode="auto">
                          <a:xfrm>
                            <a:off x="0" y="0"/>
                            <a:ext cx="329933" cy="182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37718" w:rsidRPr="004A22F1">
              <w:rPr>
                <w:noProof/>
              </w:rPr>
              <w:t>студент группы БПИ 196</w:t>
            </w:r>
          </w:p>
          <w:p w14:paraId="3066972F" w14:textId="2353D08D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_____________________ /</w:t>
            </w:r>
            <w:r w:rsidR="002040F5" w:rsidRPr="004A22F1">
              <w:rPr>
                <w:noProof/>
              </w:rPr>
              <w:t>М.С. Шестаков</w:t>
            </w:r>
            <w:r w:rsidRPr="004A22F1">
              <w:rPr>
                <w:noProof/>
              </w:rPr>
              <w:t xml:space="preserve"> /</w:t>
            </w:r>
          </w:p>
          <w:p w14:paraId="6AC2BEC9" w14:textId="3438916F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«</w:t>
            </w:r>
            <w:r w:rsidR="00BF2040" w:rsidRPr="004A22F1">
              <w:rPr>
                <w:noProof/>
                <w:u w:val="single"/>
              </w:rPr>
              <w:t xml:space="preserve">  17  </w:t>
            </w:r>
            <w:r w:rsidR="006C6799" w:rsidRPr="004A22F1">
              <w:rPr>
                <w:noProof/>
              </w:rPr>
              <w:t>»</w:t>
            </w:r>
            <w:r w:rsidR="00BF2040" w:rsidRPr="004A22F1">
              <w:rPr>
                <w:noProof/>
              </w:rPr>
              <w:t xml:space="preserve">   </w:t>
            </w:r>
            <w:r w:rsidR="00BF2040" w:rsidRPr="004A22F1">
              <w:rPr>
                <w:noProof/>
                <w:u w:val="single"/>
              </w:rPr>
              <w:t xml:space="preserve">     05                           </w:t>
            </w:r>
            <w:r w:rsidR="006C6799" w:rsidRPr="004A22F1">
              <w:rPr>
                <w:noProof/>
              </w:rPr>
              <w:t xml:space="preserve"> </w:t>
            </w:r>
            <w:r w:rsidR="00CE6F45" w:rsidRPr="004A22F1">
              <w:rPr>
                <w:noProof/>
              </w:rPr>
              <w:t>202</w:t>
            </w:r>
            <w:r w:rsidR="00401959" w:rsidRPr="004A22F1">
              <w:rPr>
                <w:noProof/>
              </w:rPr>
              <w:t>1</w:t>
            </w:r>
            <w:r w:rsidRPr="004A22F1">
              <w:rPr>
                <w:noProof/>
              </w:rPr>
              <w:t xml:space="preserve"> г.</w:t>
            </w:r>
          </w:p>
          <w:p w14:paraId="4C1E279E" w14:textId="7B7065B2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</w:tr>
      <w:tr w:rsidR="00CF6F81" w:rsidRPr="004A22F1" w14:paraId="55A58D0A" w14:textId="77777777" w:rsidTr="004656A8">
        <w:tc>
          <w:tcPr>
            <w:tcW w:w="1281" w:type="dxa"/>
            <w:vMerge/>
            <w:vAlign w:val="center"/>
          </w:tcPr>
          <w:p w14:paraId="064F1822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10059" w:type="dxa"/>
            <w:gridSpan w:val="3"/>
          </w:tcPr>
          <w:p w14:paraId="235D8434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</w:tc>
      </w:tr>
      <w:tr w:rsidR="00CF6F81" w:rsidRPr="004A22F1" w14:paraId="1FD5FECE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B20A3C8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8784" w:type="dxa"/>
            <w:gridSpan w:val="2"/>
          </w:tcPr>
          <w:p w14:paraId="3E37FFC1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  <w:tc>
          <w:tcPr>
            <w:tcW w:w="1275" w:type="dxa"/>
            <w:vAlign w:val="center"/>
          </w:tcPr>
          <w:p w14:paraId="055B6FA0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</w:tr>
    </w:tbl>
    <w:p w14:paraId="6F9CE8B8" w14:textId="31FE10CA" w:rsidR="00CF6F81" w:rsidRPr="004A22F1" w:rsidRDefault="00CF6F81" w:rsidP="00CF6F81">
      <w:pPr>
        <w:jc w:val="center"/>
        <w:rPr>
          <w:rFonts w:ascii="Times New Roman" w:hAnsi="Times New Roman" w:cs="Times New Roman"/>
          <w:b/>
          <w:noProof/>
          <w:sz w:val="28"/>
        </w:rPr>
      </w:pPr>
      <w:r w:rsidRPr="004A22F1">
        <w:rPr>
          <w:rFonts w:ascii="Times New Roman" w:hAnsi="Times New Roman" w:cs="Times New Roman"/>
          <w:b/>
          <w:noProof/>
          <w:sz w:val="28"/>
        </w:rPr>
        <w:t xml:space="preserve">Москва </w:t>
      </w:r>
      <w:r w:rsidR="00CE323C" w:rsidRPr="004A22F1">
        <w:rPr>
          <w:rFonts w:ascii="Times New Roman" w:hAnsi="Times New Roman" w:cs="Times New Roman"/>
          <w:b/>
          <w:noProof/>
          <w:sz w:val="28"/>
        </w:rPr>
        <w:t>202</w:t>
      </w:r>
      <w:r w:rsidR="00405D5D" w:rsidRPr="004A22F1">
        <w:rPr>
          <w:rFonts w:ascii="Times New Roman" w:hAnsi="Times New Roman" w:cs="Times New Roman"/>
          <w:b/>
          <w:noProof/>
          <w:sz w:val="28"/>
        </w:rPr>
        <w:t>1</w:t>
      </w:r>
      <w:r w:rsidRPr="004A22F1">
        <w:rPr>
          <w:rFonts w:ascii="Times New Roman" w:hAnsi="Times New Roman" w:cs="Times New Roman"/>
          <w:b/>
          <w:noProof/>
          <w:sz w:val="28"/>
        </w:rPr>
        <w:br w:type="page"/>
      </w:r>
    </w:p>
    <w:p w14:paraId="7198CA69" w14:textId="77777777" w:rsidR="004656A8" w:rsidRPr="004A22F1" w:rsidRDefault="004656A8" w:rsidP="004656A8">
      <w:pPr>
        <w:pStyle w:val="a0"/>
        <w:jc w:val="center"/>
        <w:rPr>
          <w:noProof/>
          <w:sz w:val="28"/>
          <w:szCs w:val="28"/>
        </w:rPr>
        <w:sectPr w:rsidR="004656A8" w:rsidRPr="004A22F1" w:rsidSect="00B61D5B">
          <w:headerReference w:type="default" r:id="rId16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:rsidRPr="004A22F1" w14:paraId="7822B174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0D9A09D2" w14:textId="77777777" w:rsidR="00CF6F81" w:rsidRPr="004A22F1" w:rsidRDefault="00CF6F81" w:rsidP="004656A8">
            <w:pPr>
              <w:pStyle w:val="a0"/>
              <w:jc w:val="center"/>
              <w:rPr>
                <w:noProof/>
                <w:sz w:val="28"/>
                <w:szCs w:val="28"/>
              </w:rPr>
            </w:pPr>
            <w:r w:rsidRPr="004A22F1">
              <w:rPr>
                <w:noProof/>
                <w:sz w:val="28"/>
                <w:szCs w:val="28"/>
              </w:rPr>
              <w:lastRenderedPageBreak/>
              <w:t xml:space="preserve">УТВЕРЖДЕН </w:t>
            </w:r>
          </w:p>
          <w:p w14:paraId="69777183" w14:textId="45E84397" w:rsidR="00CF6F81" w:rsidRPr="004A22F1" w:rsidRDefault="00CF6F81" w:rsidP="00CE6F45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  <w:sz w:val="28"/>
                <w:szCs w:val="28"/>
              </w:rPr>
              <w:t>RU.17701729</w:t>
            </w:r>
            <w:r w:rsidRPr="004A22F1">
              <w:rPr>
                <w:noProof/>
                <w:color w:val="000000" w:themeColor="text1"/>
                <w:sz w:val="28"/>
                <w:szCs w:val="28"/>
              </w:rPr>
              <w:t>.</w:t>
            </w:r>
            <w:r w:rsidR="00072E17" w:rsidRPr="004A22F1">
              <w:rPr>
                <w:noProof/>
                <w:color w:val="000000" w:themeColor="text1"/>
                <w:sz w:val="28"/>
                <w:szCs w:val="28"/>
              </w:rPr>
              <w:t>04.01</w:t>
            </w:r>
            <w:r w:rsidRPr="004A22F1">
              <w:rPr>
                <w:noProof/>
                <w:sz w:val="28"/>
                <w:szCs w:val="28"/>
              </w:rPr>
              <w:t xml:space="preserve">-01 </w:t>
            </w:r>
            <w:r w:rsidR="00CE6F45" w:rsidRPr="004A22F1">
              <w:rPr>
                <w:noProof/>
                <w:sz w:val="28"/>
                <w:szCs w:val="28"/>
              </w:rPr>
              <w:t>81</w:t>
            </w:r>
            <w:r w:rsidRPr="004A22F1">
              <w:rPr>
                <w:noProof/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264A9F95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  <w:tc>
          <w:tcPr>
            <w:tcW w:w="4296" w:type="dxa"/>
            <w:gridSpan w:val="2"/>
          </w:tcPr>
          <w:p w14:paraId="17D8EDAD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</w:tr>
      <w:tr w:rsidR="00CF6F81" w:rsidRPr="004A22F1" w14:paraId="3D0BBABA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:rsidRPr="004A22F1" w14:paraId="18C2ACCE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5FEA467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4F5E798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</w:rPr>
                  </w:pPr>
                </w:p>
              </w:tc>
            </w:tr>
            <w:tr w:rsidR="00CF6F81" w:rsidRPr="004A22F1" w14:paraId="150798A8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F6C149A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05F59DE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</w:rPr>
                  </w:pPr>
                </w:p>
              </w:tc>
            </w:tr>
            <w:tr w:rsidR="00CF6F81" w:rsidRPr="004A22F1" w14:paraId="6FB4F38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781402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CA48CA9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</w:rPr>
                  </w:pPr>
                </w:p>
              </w:tc>
            </w:tr>
            <w:tr w:rsidR="00CF6F81" w:rsidRPr="004A22F1" w14:paraId="23EE6EF9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EE79FA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6CA24B1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</w:rPr>
                  </w:pPr>
                </w:p>
              </w:tc>
            </w:tr>
            <w:tr w:rsidR="00CF6F81" w:rsidRPr="004A22F1" w14:paraId="5AAC025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D2403AD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noProof/>
                      <w:sz w:val="20"/>
                    </w:rPr>
                  </w:pPr>
                  <w:r w:rsidRPr="004A22F1">
                    <w:rPr>
                      <w:rFonts w:cs="Times New Roman"/>
                      <w:b/>
                      <w:i/>
                      <w:noProof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9ADC6AF" w14:textId="77777777" w:rsidR="00CF6F81" w:rsidRPr="004A22F1" w:rsidRDefault="00CF6F81" w:rsidP="004656A8">
                  <w:pPr>
                    <w:ind w:left="113" w:right="113" w:firstLine="0"/>
                    <w:jc w:val="center"/>
                    <w:rPr>
                      <w:noProof/>
                    </w:rPr>
                  </w:pPr>
                </w:p>
              </w:tc>
            </w:tr>
          </w:tbl>
          <w:p w14:paraId="13E18FA1" w14:textId="77777777" w:rsidR="00CF6F81" w:rsidRPr="004A22F1" w:rsidRDefault="00CF6F81" w:rsidP="004656A8">
            <w:pPr>
              <w:ind w:left="317" w:right="-108" w:firstLine="0"/>
              <w:jc w:val="right"/>
              <w:rPr>
                <w:noProof/>
              </w:rPr>
            </w:pPr>
          </w:p>
          <w:p w14:paraId="4F4FE1CA" w14:textId="77777777" w:rsidR="00CF6F81" w:rsidRPr="004A22F1" w:rsidRDefault="00CF6F81" w:rsidP="004656A8">
            <w:pPr>
              <w:rPr>
                <w:noProof/>
              </w:rPr>
            </w:pPr>
          </w:p>
          <w:p w14:paraId="4695D51B" w14:textId="77777777" w:rsidR="00CF6F81" w:rsidRPr="004A22F1" w:rsidRDefault="00CF6F81" w:rsidP="004656A8">
            <w:pPr>
              <w:rPr>
                <w:noProof/>
              </w:rPr>
            </w:pPr>
          </w:p>
          <w:p w14:paraId="7D1D34A9" w14:textId="77777777" w:rsidR="00CF6F81" w:rsidRPr="004A22F1" w:rsidRDefault="00CF6F81" w:rsidP="004656A8">
            <w:pPr>
              <w:rPr>
                <w:noProof/>
              </w:rPr>
            </w:pPr>
          </w:p>
          <w:p w14:paraId="647A3F03" w14:textId="77777777" w:rsidR="00CF6F81" w:rsidRPr="004A22F1" w:rsidRDefault="00CF6F81" w:rsidP="004656A8">
            <w:pPr>
              <w:rPr>
                <w:noProof/>
              </w:rPr>
            </w:pPr>
          </w:p>
          <w:p w14:paraId="40D04D9A" w14:textId="77777777" w:rsidR="00CF6F81" w:rsidRPr="004A22F1" w:rsidRDefault="00CF6F81" w:rsidP="004656A8">
            <w:pPr>
              <w:rPr>
                <w:noProof/>
              </w:rPr>
            </w:pPr>
          </w:p>
          <w:p w14:paraId="123DDBEC" w14:textId="77777777" w:rsidR="00CF6F81" w:rsidRPr="004A22F1" w:rsidRDefault="00CF6F81" w:rsidP="004656A8">
            <w:pPr>
              <w:rPr>
                <w:noProof/>
              </w:rPr>
            </w:pPr>
          </w:p>
          <w:p w14:paraId="6A2AB171" w14:textId="77777777" w:rsidR="00CF6F81" w:rsidRPr="004A22F1" w:rsidRDefault="00CF6F81" w:rsidP="004656A8">
            <w:pPr>
              <w:rPr>
                <w:noProof/>
              </w:rPr>
            </w:pPr>
          </w:p>
          <w:p w14:paraId="02E62B8C" w14:textId="77777777" w:rsidR="00CF6F81" w:rsidRPr="004A22F1" w:rsidRDefault="00CF6F81" w:rsidP="004656A8">
            <w:pPr>
              <w:rPr>
                <w:noProof/>
              </w:rPr>
            </w:pPr>
          </w:p>
          <w:p w14:paraId="53215820" w14:textId="77777777" w:rsidR="00CF6F81" w:rsidRPr="004A22F1" w:rsidRDefault="00CF6F81" w:rsidP="004656A8">
            <w:pPr>
              <w:rPr>
                <w:noProof/>
              </w:rPr>
            </w:pPr>
          </w:p>
          <w:p w14:paraId="413E9B4B" w14:textId="77777777" w:rsidR="00CF6F81" w:rsidRPr="004A22F1" w:rsidRDefault="00CF6F81" w:rsidP="004656A8">
            <w:pPr>
              <w:rPr>
                <w:noProof/>
              </w:rPr>
            </w:pPr>
          </w:p>
          <w:p w14:paraId="19D86AA9" w14:textId="77777777" w:rsidR="00CF6F81" w:rsidRPr="004A22F1" w:rsidRDefault="00CF6F81" w:rsidP="004656A8">
            <w:pPr>
              <w:ind w:firstLine="0"/>
              <w:rPr>
                <w:noProof/>
              </w:rPr>
            </w:pPr>
          </w:p>
        </w:tc>
        <w:tc>
          <w:tcPr>
            <w:tcW w:w="10059" w:type="dxa"/>
            <w:gridSpan w:val="5"/>
          </w:tcPr>
          <w:p w14:paraId="1E8083C7" w14:textId="77777777" w:rsidR="00CF6F81" w:rsidRPr="004A22F1" w:rsidRDefault="00CF6F81" w:rsidP="00354027">
            <w:pPr>
              <w:rPr>
                <w:noProof/>
              </w:rPr>
            </w:pPr>
            <w:r w:rsidRPr="004A22F1">
              <w:rPr>
                <w:noProof/>
              </w:rPr>
              <w:tab/>
            </w:r>
          </w:p>
          <w:p w14:paraId="434C2D7A" w14:textId="77777777" w:rsidR="00CF6F81" w:rsidRPr="004A22F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  <w:noProof/>
              </w:rPr>
            </w:pPr>
          </w:p>
          <w:p w14:paraId="5C798666" w14:textId="77777777" w:rsidR="00CF6F81" w:rsidRPr="004A22F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  <w:noProof/>
              </w:rPr>
            </w:pPr>
          </w:p>
          <w:p w14:paraId="3D25D22B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6EFC90AA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6A46A9D0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33ED8BAC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3B1409AB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0AC3CA34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1430E1A5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3C5EAFBE" w14:textId="778013A2" w:rsidR="00CD173F" w:rsidRPr="004A22F1" w:rsidRDefault="00CD173F" w:rsidP="00CD173F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54A924D2" w14:textId="1788D5D5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77F660E1" w14:textId="420085C6" w:rsidR="00CF6F81" w:rsidRPr="004A22F1" w:rsidRDefault="00CE323C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Пояснительная записка</w:t>
            </w:r>
          </w:p>
          <w:p w14:paraId="41EF9AB7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  <w:p w14:paraId="200F2571" w14:textId="0034C211" w:rsidR="00CF6F81" w:rsidRPr="004A22F1" w:rsidRDefault="00CF6F81" w:rsidP="004656A8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RU.17701729</w:t>
            </w:r>
            <w:r w:rsidRPr="004A22F1">
              <w:rPr>
                <w:b/>
                <w:noProof/>
                <w:color w:val="000000" w:themeColor="text1"/>
                <w:sz w:val="28"/>
              </w:rPr>
              <w:t>.</w:t>
            </w:r>
            <w:r w:rsidR="00072E17" w:rsidRPr="004A22F1">
              <w:rPr>
                <w:b/>
                <w:noProof/>
                <w:color w:val="000000" w:themeColor="text1"/>
                <w:sz w:val="28"/>
              </w:rPr>
              <w:t>04.01</w:t>
            </w:r>
            <w:r w:rsidRPr="004A22F1">
              <w:rPr>
                <w:b/>
                <w:noProof/>
                <w:color w:val="000000" w:themeColor="text1"/>
                <w:sz w:val="28"/>
              </w:rPr>
              <w:t xml:space="preserve">-01 </w:t>
            </w:r>
            <w:r w:rsidR="00307543" w:rsidRPr="004A22F1">
              <w:rPr>
                <w:b/>
                <w:noProof/>
                <w:sz w:val="28"/>
              </w:rPr>
              <w:t>81</w:t>
            </w:r>
            <w:r w:rsidRPr="004A22F1">
              <w:rPr>
                <w:b/>
                <w:noProof/>
                <w:sz w:val="28"/>
              </w:rPr>
              <w:t xml:space="preserve"> 01-1</w:t>
            </w:r>
          </w:p>
          <w:p w14:paraId="001C140E" w14:textId="77777777" w:rsidR="00CF6F81" w:rsidRPr="004A22F1" w:rsidRDefault="00CF6F81" w:rsidP="004656A8">
            <w:pPr>
              <w:ind w:firstLine="0"/>
              <w:jc w:val="center"/>
              <w:rPr>
                <w:noProof/>
                <w:sz w:val="28"/>
              </w:rPr>
            </w:pPr>
          </w:p>
          <w:p w14:paraId="503A12CF" w14:textId="2A4D5AB6" w:rsidR="00CF6F81" w:rsidRPr="004A22F1" w:rsidRDefault="00CF6F81" w:rsidP="004656A8">
            <w:pPr>
              <w:ind w:firstLine="0"/>
              <w:jc w:val="center"/>
              <w:rPr>
                <w:b/>
                <w:noProof/>
                <w:color w:val="000000" w:themeColor="text1"/>
                <w:sz w:val="28"/>
              </w:rPr>
            </w:pPr>
            <w:r w:rsidRPr="004A22F1">
              <w:rPr>
                <w:b/>
                <w:noProof/>
                <w:sz w:val="28"/>
              </w:rPr>
              <w:t xml:space="preserve">Листов </w:t>
            </w:r>
            <w:r w:rsidR="00DD2F90" w:rsidRPr="004A22F1">
              <w:rPr>
                <w:b/>
                <w:noProof/>
                <w:color w:val="000000" w:themeColor="text1"/>
                <w:sz w:val="28"/>
              </w:rPr>
              <w:t>28</w:t>
            </w:r>
          </w:p>
          <w:p w14:paraId="5EF0721B" w14:textId="77777777" w:rsidR="00CF6F81" w:rsidRPr="004A22F1" w:rsidRDefault="00CF6F81" w:rsidP="004656A8">
            <w:pPr>
              <w:ind w:firstLine="0"/>
              <w:jc w:val="center"/>
              <w:rPr>
                <w:noProof/>
                <w:sz w:val="28"/>
              </w:rPr>
            </w:pPr>
          </w:p>
          <w:p w14:paraId="4956550B" w14:textId="77777777" w:rsidR="00CF6F81" w:rsidRPr="004A22F1" w:rsidRDefault="00CF6F81" w:rsidP="004656A8">
            <w:pPr>
              <w:ind w:firstLine="0"/>
              <w:jc w:val="center"/>
              <w:rPr>
                <w:noProof/>
                <w:sz w:val="28"/>
              </w:rPr>
            </w:pPr>
          </w:p>
          <w:p w14:paraId="10095BAB" w14:textId="77777777" w:rsidR="00CF6F81" w:rsidRPr="004A22F1" w:rsidRDefault="00CF6F81" w:rsidP="004656A8">
            <w:pPr>
              <w:ind w:firstLine="0"/>
              <w:jc w:val="center"/>
              <w:rPr>
                <w:noProof/>
                <w:sz w:val="28"/>
              </w:rPr>
            </w:pPr>
          </w:p>
          <w:p w14:paraId="520E6C56" w14:textId="77777777" w:rsidR="00CF6F81" w:rsidRPr="004A22F1" w:rsidRDefault="00CF6F81" w:rsidP="004656A8">
            <w:pPr>
              <w:ind w:firstLine="0"/>
              <w:jc w:val="center"/>
              <w:rPr>
                <w:noProof/>
                <w:sz w:val="28"/>
              </w:rPr>
            </w:pPr>
          </w:p>
          <w:p w14:paraId="0E5F0872" w14:textId="77777777" w:rsidR="00CF6F81" w:rsidRPr="004A22F1" w:rsidRDefault="00CF6F81" w:rsidP="004656A8">
            <w:pPr>
              <w:ind w:firstLine="0"/>
              <w:jc w:val="center"/>
              <w:rPr>
                <w:noProof/>
                <w:sz w:val="28"/>
              </w:rPr>
            </w:pPr>
          </w:p>
          <w:p w14:paraId="6ED3B1C9" w14:textId="77777777" w:rsidR="00CF6F81" w:rsidRPr="004A22F1" w:rsidRDefault="00CF6F81" w:rsidP="00F56F05">
            <w:pPr>
              <w:ind w:firstLine="0"/>
              <w:jc w:val="left"/>
              <w:rPr>
                <w:noProof/>
                <w:sz w:val="28"/>
              </w:rPr>
            </w:pPr>
          </w:p>
          <w:p w14:paraId="4A586AF3" w14:textId="77777777" w:rsidR="00CF6F81" w:rsidRPr="004A22F1" w:rsidRDefault="00CF6F81" w:rsidP="004656A8">
            <w:pPr>
              <w:ind w:firstLine="0"/>
              <w:rPr>
                <w:noProof/>
              </w:rPr>
            </w:pPr>
          </w:p>
        </w:tc>
      </w:tr>
      <w:tr w:rsidR="00CF6F81" w:rsidRPr="004A22F1" w14:paraId="7E6C304C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607523B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61EA610C" w14:textId="77777777" w:rsidR="00CF6F81" w:rsidRPr="004A22F1" w:rsidRDefault="00CF6F81" w:rsidP="004656A8">
            <w:pPr>
              <w:ind w:firstLine="0"/>
              <w:rPr>
                <w:noProof/>
              </w:rPr>
            </w:pPr>
          </w:p>
        </w:tc>
        <w:tc>
          <w:tcPr>
            <w:tcW w:w="5489" w:type="dxa"/>
            <w:gridSpan w:val="3"/>
          </w:tcPr>
          <w:p w14:paraId="7799EB5D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66E73F1A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506CAD13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74388991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38026D72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502D8C4C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</w:tr>
      <w:tr w:rsidR="00CF6F81" w:rsidRPr="004A22F1" w14:paraId="09CA71F9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785DB02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4570" w:type="dxa"/>
            <w:gridSpan w:val="2"/>
            <w:vMerge/>
          </w:tcPr>
          <w:p w14:paraId="052F97E6" w14:textId="77777777" w:rsidR="00CF6F81" w:rsidRPr="004A22F1" w:rsidRDefault="00CF6F81" w:rsidP="004656A8">
            <w:pPr>
              <w:ind w:firstLine="0"/>
              <w:rPr>
                <w:noProof/>
              </w:rPr>
            </w:pPr>
          </w:p>
        </w:tc>
        <w:tc>
          <w:tcPr>
            <w:tcW w:w="5489" w:type="dxa"/>
            <w:gridSpan w:val="3"/>
          </w:tcPr>
          <w:p w14:paraId="0DE30090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58995C05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6027BAF4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6F3C094A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6D3D563D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652253D3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70F6B49E" w14:textId="77777777" w:rsidR="00CF6F81" w:rsidRPr="004A22F1" w:rsidRDefault="00CF6F81" w:rsidP="004656A8">
            <w:pPr>
              <w:ind w:firstLine="0"/>
              <w:rPr>
                <w:noProof/>
              </w:rPr>
            </w:pPr>
          </w:p>
          <w:p w14:paraId="437C11FA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</w:tr>
      <w:tr w:rsidR="00CF6F81" w:rsidRPr="004A22F1" w14:paraId="3517D845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683223E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10059" w:type="dxa"/>
            <w:gridSpan w:val="5"/>
          </w:tcPr>
          <w:p w14:paraId="5FC5749F" w14:textId="77777777" w:rsidR="00CF6F81" w:rsidRPr="004A22F1" w:rsidRDefault="00CF6F81" w:rsidP="004656A8">
            <w:pPr>
              <w:ind w:firstLine="0"/>
              <w:jc w:val="center"/>
              <w:rPr>
                <w:b/>
                <w:noProof/>
              </w:rPr>
            </w:pPr>
          </w:p>
        </w:tc>
      </w:tr>
      <w:tr w:rsidR="00CF6F81" w:rsidRPr="004A22F1" w14:paraId="23450E70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ED0A71B" w14:textId="77777777" w:rsidR="00CF6F81" w:rsidRPr="004A22F1" w:rsidRDefault="00CF6F81" w:rsidP="004656A8">
            <w:pPr>
              <w:ind w:firstLine="0"/>
              <w:jc w:val="right"/>
              <w:rPr>
                <w:noProof/>
              </w:rPr>
            </w:pPr>
          </w:p>
        </w:tc>
        <w:tc>
          <w:tcPr>
            <w:tcW w:w="8784" w:type="dxa"/>
            <w:gridSpan w:val="4"/>
          </w:tcPr>
          <w:p w14:paraId="55A7A10E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  <w:tc>
          <w:tcPr>
            <w:tcW w:w="1275" w:type="dxa"/>
            <w:vAlign w:val="center"/>
          </w:tcPr>
          <w:p w14:paraId="1ADA85CE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4C4C0302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  <w:p w14:paraId="1B1C2F08" w14:textId="77777777" w:rsidR="00CF6F81" w:rsidRPr="004A22F1" w:rsidRDefault="00CF6F81" w:rsidP="004656A8">
            <w:pPr>
              <w:ind w:firstLine="0"/>
              <w:jc w:val="center"/>
              <w:rPr>
                <w:noProof/>
              </w:rPr>
            </w:pPr>
          </w:p>
        </w:tc>
      </w:tr>
    </w:tbl>
    <w:p w14:paraId="2B47B1EF" w14:textId="1FE6CEF0" w:rsidR="00953FB8" w:rsidRPr="004A22F1" w:rsidRDefault="00CF6F81" w:rsidP="00F56F05">
      <w:pPr>
        <w:jc w:val="center"/>
        <w:rPr>
          <w:rFonts w:ascii="Times New Roman" w:hAnsi="Times New Roman" w:cs="Times New Roman"/>
          <w:b/>
          <w:noProof/>
          <w:sz w:val="28"/>
        </w:rPr>
      </w:pPr>
      <w:r w:rsidRPr="004A22F1">
        <w:rPr>
          <w:rFonts w:ascii="Times New Roman" w:hAnsi="Times New Roman" w:cs="Times New Roman"/>
          <w:b/>
          <w:noProof/>
          <w:sz w:val="28"/>
        </w:rPr>
        <w:t xml:space="preserve">Москва </w:t>
      </w:r>
      <w:r w:rsidR="00CE323C" w:rsidRPr="004A22F1">
        <w:rPr>
          <w:rFonts w:ascii="Times New Roman" w:hAnsi="Times New Roman" w:cs="Times New Roman"/>
          <w:b/>
          <w:noProof/>
          <w:sz w:val="28"/>
        </w:rPr>
        <w:t>202</w:t>
      </w:r>
      <w:r w:rsidR="00405D5D" w:rsidRPr="004A22F1">
        <w:rPr>
          <w:rFonts w:ascii="Times New Roman" w:hAnsi="Times New Roman" w:cs="Times New Roman"/>
          <w:b/>
          <w:noProof/>
          <w:sz w:val="28"/>
        </w:rPr>
        <w:t>1</w:t>
      </w:r>
    </w:p>
    <w:p w14:paraId="7881F018" w14:textId="77777777" w:rsidR="008742A7" w:rsidRPr="004A22F1" w:rsidRDefault="008742A7" w:rsidP="00307543">
      <w:pPr>
        <w:pStyle w:val="Heading1"/>
        <w:ind w:left="360"/>
        <w:jc w:val="left"/>
        <w:rPr>
          <w:noProof/>
        </w:rPr>
        <w:sectPr w:rsidR="008742A7" w:rsidRPr="004A22F1" w:rsidSect="00AC3B74">
          <w:headerReference w:type="default" r:id="rId17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5FAC7753" w14:textId="6C132B0E" w:rsidR="00953FB8" w:rsidRPr="004A22F1" w:rsidRDefault="00690F37" w:rsidP="00307543">
      <w:pPr>
        <w:jc w:val="center"/>
        <w:rPr>
          <w:rFonts w:ascii="Times New Roman" w:hAnsi="Times New Roman"/>
          <w:noProof/>
          <w:w w:val="105"/>
        </w:rPr>
      </w:pPr>
      <w:bookmarkStart w:id="0" w:name="_Toc25756523"/>
      <w:r w:rsidRPr="004A22F1">
        <w:rPr>
          <w:b/>
          <w:noProof/>
          <w:sz w:val="24"/>
          <w:szCs w:val="24"/>
        </w:rPr>
        <w:lastRenderedPageBreak/>
        <w:t>СОДЕРЖАНИЕ</w:t>
      </w:r>
      <w:bookmarkEnd w:id="0"/>
    </w:p>
    <w:sdt>
      <w:sdtPr>
        <w:rPr>
          <w:b/>
          <w:noProof/>
        </w:rPr>
        <w:id w:val="-63688574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5017F3F5" w14:textId="77777777" w:rsidR="00DC4C7A" w:rsidRPr="004A22F1" w:rsidRDefault="009C7A00" w:rsidP="00543853">
          <w:pPr>
            <w:rPr>
              <w:noProof/>
            </w:rPr>
          </w:pPr>
          <w:r w:rsidRPr="004A22F1">
            <w:rPr>
              <w:noProof/>
            </w:rPr>
            <w:t>Оглавление</w:t>
          </w:r>
          <w:r w:rsidRPr="004A22F1">
            <w:rPr>
              <w:noProof/>
            </w:rPr>
            <w:fldChar w:fldCharType="begin"/>
          </w:r>
          <w:r w:rsidRPr="004A22F1">
            <w:rPr>
              <w:noProof/>
            </w:rPr>
            <w:instrText xml:space="preserve"> TOC \o "1-3" \h \z \u </w:instrText>
          </w:r>
          <w:r w:rsidRPr="004A22F1">
            <w:rPr>
              <w:noProof/>
            </w:rPr>
            <w:fldChar w:fldCharType="separate"/>
          </w:r>
        </w:p>
        <w:p w14:paraId="41F6D73E" w14:textId="3001402F" w:rsidR="00DC4C7A" w:rsidRPr="004A22F1" w:rsidRDefault="00790294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3" w:history="1">
            <w:r w:rsidR="00DC4C7A" w:rsidRPr="004A22F1">
              <w:rPr>
                <w:rStyle w:val="Hyperlink"/>
                <w:noProof/>
              </w:rPr>
              <w:t>1)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ВВЕДЕНИЕ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_Toc72137273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01292">
              <w:rPr>
                <w:noProof/>
                <w:webHidden/>
              </w:rPr>
              <w:t>4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35AC4C2D" w14:textId="35DA4158" w:rsidR="00DC4C7A" w:rsidRPr="004A22F1" w:rsidRDefault="00790294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4" w:history="1">
            <w:r w:rsidR="00DC4C7A" w:rsidRPr="004A22F1">
              <w:rPr>
                <w:rStyle w:val="Hyperlink"/>
                <w:noProof/>
              </w:rPr>
              <w:t>1.1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Наименование программы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_Toc72137274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01292">
              <w:rPr>
                <w:noProof/>
                <w:webHidden/>
              </w:rPr>
              <w:t>4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2DF32E58" w14:textId="2CF79D19" w:rsidR="00DC4C7A" w:rsidRPr="004A22F1" w:rsidRDefault="00790294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5" w:history="1">
            <w:r w:rsidR="00DC4C7A" w:rsidRPr="004A22F1">
              <w:rPr>
                <w:rStyle w:val="Hyperlink"/>
                <w:noProof/>
              </w:rPr>
              <w:t>1.2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Документы, на основании которых ведется разработка программы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_Toc72137275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01292">
              <w:rPr>
                <w:noProof/>
                <w:webHidden/>
              </w:rPr>
              <w:t>4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6545B132" w14:textId="4D2EB5A4" w:rsidR="00DC4C7A" w:rsidRPr="004A22F1" w:rsidRDefault="00790294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6" w:history="1">
            <w:r w:rsidR="00DC4C7A" w:rsidRPr="004A22F1">
              <w:rPr>
                <w:rStyle w:val="Hyperlink"/>
                <w:noProof/>
              </w:rPr>
              <w:t>2.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НАЗНАЧЕНИЕ И ОБЛАСТЬ ПРИМЕНЕНИЯ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_Toc72137276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01292">
              <w:rPr>
                <w:noProof/>
                <w:webHidden/>
              </w:rPr>
              <w:t>5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3DABB317" w14:textId="12C4D52F" w:rsidR="00DC4C7A" w:rsidRPr="004A22F1" w:rsidRDefault="00790294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7" w:history="1">
            <w:r w:rsidR="00DC4C7A" w:rsidRPr="004A22F1">
              <w:rPr>
                <w:rStyle w:val="Hyperlink"/>
                <w:noProof/>
              </w:rPr>
              <w:t>2.1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Назначение программы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_Toc72137277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01292">
              <w:rPr>
                <w:noProof/>
                <w:webHidden/>
              </w:rPr>
              <w:t>5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7F0250B8" w14:textId="00C24B05" w:rsidR="00DC4C7A" w:rsidRPr="004A22F1" w:rsidRDefault="00790294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8" w:history="1">
            <w:r w:rsidR="00DC4C7A" w:rsidRPr="004A22F1">
              <w:rPr>
                <w:rStyle w:val="Hyperlink"/>
                <w:noProof/>
              </w:rPr>
              <w:t>2.1.1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Функциональное назначение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_Toc72137278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01292">
              <w:rPr>
                <w:noProof/>
                <w:webHidden/>
              </w:rPr>
              <w:t>5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16DF9B1B" w14:textId="6F87FC5D" w:rsidR="00DC4C7A" w:rsidRPr="004A22F1" w:rsidRDefault="00790294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9" w:history="1">
            <w:r w:rsidR="00DC4C7A" w:rsidRPr="004A22F1">
              <w:rPr>
                <w:rStyle w:val="Hyperlink"/>
                <w:noProof/>
              </w:rPr>
              <w:t>2.1.2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Эксплуатационное назначение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_Toc72137279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01292">
              <w:rPr>
                <w:noProof/>
                <w:webHidden/>
              </w:rPr>
              <w:t>5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1B4E22D1" w14:textId="4E0DC2A2" w:rsidR="00DC4C7A" w:rsidRPr="004A22F1" w:rsidRDefault="00790294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0" w:history="1">
            <w:r w:rsidR="00DC4C7A" w:rsidRPr="004A22F1">
              <w:rPr>
                <w:rStyle w:val="Hyperlink"/>
                <w:noProof/>
              </w:rPr>
              <w:t>2.2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Краткая характеристика области применения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_Toc72137280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01292">
              <w:rPr>
                <w:noProof/>
                <w:webHidden/>
              </w:rPr>
              <w:t>5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1F9A74C2" w14:textId="026735D9" w:rsidR="00DC4C7A" w:rsidRPr="004A22F1" w:rsidRDefault="00790294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1" w:history="1">
            <w:r w:rsidR="00DC4C7A" w:rsidRPr="004A22F1">
              <w:rPr>
                <w:rStyle w:val="Hyperlink"/>
                <w:noProof/>
              </w:rPr>
              <w:t>3.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ТЕХНИЧЕСКИЕ ХАРАКТЕРИСТИКИ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_Toc72137281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01292">
              <w:rPr>
                <w:noProof/>
                <w:webHidden/>
              </w:rPr>
              <w:t>6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037DFF3C" w14:textId="08AB020B" w:rsidR="00DC4C7A" w:rsidRPr="004A22F1" w:rsidRDefault="00790294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2" w:history="1">
            <w:r w:rsidR="00DC4C7A" w:rsidRPr="004A22F1">
              <w:rPr>
                <w:rStyle w:val="Hyperlink"/>
                <w:noProof/>
              </w:rPr>
              <w:t>3.1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Постановка задачи на разработку программы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_Toc72137282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01292">
              <w:rPr>
                <w:noProof/>
                <w:webHidden/>
              </w:rPr>
              <w:t>6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13B56296" w14:textId="436016F7" w:rsidR="00DC4C7A" w:rsidRPr="004A22F1" w:rsidRDefault="00790294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3" w:history="1">
            <w:r w:rsidR="00DC4C7A" w:rsidRPr="004A22F1">
              <w:rPr>
                <w:rStyle w:val="Hyperlink"/>
                <w:noProof/>
              </w:rPr>
              <w:t>3.2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Применяемые математические методы в программе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_Toc72137283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01292">
              <w:rPr>
                <w:noProof/>
                <w:webHidden/>
              </w:rPr>
              <w:t>6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3093DA67" w14:textId="49CAC6EF" w:rsidR="00DC4C7A" w:rsidRPr="004A22F1" w:rsidRDefault="00790294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4" w:history="1">
            <w:r w:rsidR="00DC4C7A" w:rsidRPr="004A22F1">
              <w:rPr>
                <w:rStyle w:val="Hyperlink"/>
                <w:noProof/>
              </w:rPr>
              <w:t>3.2.1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Оконное преобразование Фурье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_Toc72137284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01292">
              <w:rPr>
                <w:noProof/>
                <w:webHidden/>
              </w:rPr>
              <w:t>6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332E66F4" w14:textId="083C3B6D" w:rsidR="00DC4C7A" w:rsidRPr="004A22F1" w:rsidRDefault="00790294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5" w:history="1">
            <w:r w:rsidR="00DC4C7A" w:rsidRPr="004A22F1">
              <w:rPr>
                <w:rStyle w:val="Hyperlink"/>
                <w:noProof/>
              </w:rPr>
              <w:t>3.2.2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Получение фазы и амплитуды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_Toc72137285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01292">
              <w:rPr>
                <w:noProof/>
                <w:webHidden/>
              </w:rPr>
              <w:t>6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163067B3" w14:textId="7D7CB57C" w:rsidR="00DC4C7A" w:rsidRPr="004A22F1" w:rsidRDefault="00790294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6" w:history="1">
            <w:r w:rsidR="00DC4C7A" w:rsidRPr="004A22F1">
              <w:rPr>
                <w:rStyle w:val="Hyperlink"/>
                <w:noProof/>
              </w:rPr>
              <w:t>3.2.3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Обратное преобразование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_Toc72137286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01292">
              <w:rPr>
                <w:noProof/>
                <w:webHidden/>
              </w:rPr>
              <w:t>7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5A06F553" w14:textId="77B11D84" w:rsidR="00DC4C7A" w:rsidRPr="004A22F1" w:rsidRDefault="00790294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7" w:history="1">
            <w:r w:rsidR="00DC4C7A" w:rsidRPr="004A22F1">
              <w:rPr>
                <w:rStyle w:val="Hyperlink"/>
                <w:noProof/>
              </w:rPr>
              <w:t>3.3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Описание и обоснование алгоритма и функционирования программы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_Toc72137287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01292">
              <w:rPr>
                <w:noProof/>
                <w:webHidden/>
              </w:rPr>
              <w:t>7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57FE4CF0" w14:textId="0244C211" w:rsidR="00DC4C7A" w:rsidRPr="004A22F1" w:rsidRDefault="00790294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8" w:history="1">
            <w:r w:rsidR="00DC4C7A" w:rsidRPr="004A22F1">
              <w:rPr>
                <w:rStyle w:val="Hyperlink"/>
                <w:noProof/>
              </w:rPr>
              <w:t>3.3.1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Накопление блоков данных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_Toc72137288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01292">
              <w:rPr>
                <w:noProof/>
                <w:webHidden/>
              </w:rPr>
              <w:t>7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51DA8095" w14:textId="777F767E" w:rsidR="00DC4C7A" w:rsidRPr="004A22F1" w:rsidRDefault="00790294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9" w:history="1">
            <w:r w:rsidR="00DC4C7A" w:rsidRPr="004A22F1">
              <w:rPr>
                <w:rStyle w:val="Hyperlink"/>
                <w:noProof/>
              </w:rPr>
              <w:t>3.3.2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Применение преобразования Фурье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_Toc72137289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01292">
              <w:rPr>
                <w:noProof/>
                <w:webHidden/>
              </w:rPr>
              <w:t>7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4683B576" w14:textId="0FD029CD" w:rsidR="00DC4C7A" w:rsidRPr="004A22F1" w:rsidRDefault="00790294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0" w:history="1">
            <w:r w:rsidR="00DC4C7A" w:rsidRPr="004A22F1">
              <w:rPr>
                <w:rStyle w:val="Hyperlink"/>
                <w:noProof/>
              </w:rPr>
              <w:t>3.3.3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Выделение амплитуды и фазы для каждой из частот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_Toc72137290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01292">
              <w:rPr>
                <w:noProof/>
                <w:webHidden/>
              </w:rPr>
              <w:t>8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45D547D5" w14:textId="075B4BEA" w:rsidR="00DC4C7A" w:rsidRPr="004A22F1" w:rsidRDefault="00790294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1" w:history="1">
            <w:r w:rsidR="00DC4C7A" w:rsidRPr="004A22F1">
              <w:rPr>
                <w:rStyle w:val="Hyperlink"/>
                <w:noProof/>
              </w:rPr>
              <w:t>3.3.4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Разделение частот на стерео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_Toc72137291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01292">
              <w:rPr>
                <w:noProof/>
                <w:webHidden/>
              </w:rPr>
              <w:t>8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223199A9" w14:textId="54B2165D" w:rsidR="00DC4C7A" w:rsidRPr="004A22F1" w:rsidRDefault="00790294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2" w:history="1">
            <w:r w:rsidR="00DC4C7A" w:rsidRPr="004A22F1">
              <w:rPr>
                <w:rStyle w:val="Hyperlink"/>
                <w:noProof/>
              </w:rPr>
              <w:t>3.3.5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Преобразование амплитуды и фазы обратно в комплексное число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_Toc72137292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01292">
              <w:rPr>
                <w:noProof/>
                <w:webHidden/>
              </w:rPr>
              <w:t>9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63E0B5B8" w14:textId="7755CA13" w:rsidR="00DC4C7A" w:rsidRPr="004A22F1" w:rsidRDefault="00790294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3" w:history="1">
            <w:r w:rsidR="00DC4C7A" w:rsidRPr="004A22F1">
              <w:rPr>
                <w:rStyle w:val="Hyperlink"/>
                <w:noProof/>
              </w:rPr>
              <w:t>3.3.6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Обратное преобразование Фурье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_Toc72137293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01292">
              <w:rPr>
                <w:noProof/>
                <w:webHidden/>
              </w:rPr>
              <w:t>9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3EA83F11" w14:textId="5E7289C8" w:rsidR="00DC4C7A" w:rsidRPr="004A22F1" w:rsidRDefault="00790294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4" w:history="1">
            <w:r w:rsidR="00DC4C7A" w:rsidRPr="004A22F1">
              <w:rPr>
                <w:rStyle w:val="Hyperlink"/>
                <w:noProof/>
              </w:rPr>
              <w:t>3.3.7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Применение WOLA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_Toc72137294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01292">
              <w:rPr>
                <w:noProof/>
                <w:webHidden/>
              </w:rPr>
              <w:t>9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5788463E" w14:textId="59FFD2F0" w:rsidR="00DC4C7A" w:rsidRPr="004A22F1" w:rsidRDefault="00790294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5" w:history="1">
            <w:r w:rsidR="00DC4C7A" w:rsidRPr="004A22F1">
              <w:rPr>
                <w:rStyle w:val="Hyperlink"/>
                <w:noProof/>
              </w:rPr>
              <w:t>3.3.8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Накопление полученных данных и возврат результата в DAW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_Toc72137295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01292">
              <w:rPr>
                <w:noProof/>
                <w:webHidden/>
              </w:rPr>
              <w:t>9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21FB94EA" w14:textId="35673BEE" w:rsidR="00DC4C7A" w:rsidRPr="004A22F1" w:rsidRDefault="00790294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6" w:history="1">
            <w:r w:rsidR="00DC4C7A" w:rsidRPr="004A22F1">
              <w:rPr>
                <w:rStyle w:val="Hyperlink"/>
                <w:noProof/>
              </w:rPr>
              <w:t>3.4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Описание и обоснование выбора метода организации входных и выходных данных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_Toc72137296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01292">
              <w:rPr>
                <w:noProof/>
                <w:webHidden/>
              </w:rPr>
              <w:t>10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4B8C870F" w14:textId="11407204" w:rsidR="00DC4C7A" w:rsidRPr="004A22F1" w:rsidRDefault="00790294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7" w:history="1">
            <w:r w:rsidR="00DC4C7A" w:rsidRPr="004A22F1">
              <w:rPr>
                <w:rStyle w:val="Hyperlink"/>
                <w:noProof/>
              </w:rPr>
              <w:t>3.4.1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Описание метода организации входных и выходных данных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_Toc72137297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01292">
              <w:rPr>
                <w:noProof/>
                <w:webHidden/>
              </w:rPr>
              <w:t>10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6926312C" w14:textId="13736E38" w:rsidR="00DC4C7A" w:rsidRPr="004A22F1" w:rsidRDefault="00790294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8" w:history="1">
            <w:r w:rsidR="00DC4C7A" w:rsidRPr="004A22F1">
              <w:rPr>
                <w:rStyle w:val="Hyperlink"/>
                <w:noProof/>
              </w:rPr>
              <w:t>3.4.2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Обоснование метода организации входных и выходных данных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_Toc72137298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01292">
              <w:rPr>
                <w:noProof/>
                <w:webHidden/>
              </w:rPr>
              <w:t>10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7939664F" w14:textId="6997EF81" w:rsidR="00DC4C7A" w:rsidRPr="004A22F1" w:rsidRDefault="00790294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9" w:history="1">
            <w:r w:rsidR="00DC4C7A" w:rsidRPr="004A22F1">
              <w:rPr>
                <w:rStyle w:val="Hyperlink"/>
                <w:noProof/>
              </w:rPr>
              <w:t>3.5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Описание и обоснование выбора состава технических и программных средств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_Toc72137299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01292">
              <w:rPr>
                <w:noProof/>
                <w:webHidden/>
              </w:rPr>
              <w:t>10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2A16D22C" w14:textId="4D2ACBD5" w:rsidR="00DC4C7A" w:rsidRPr="004A22F1" w:rsidRDefault="00790294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0" w:history="1">
            <w:r w:rsidR="00DC4C7A" w:rsidRPr="004A22F1">
              <w:rPr>
                <w:rStyle w:val="Hyperlink"/>
                <w:noProof/>
              </w:rPr>
              <w:t>4.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ТЕХНИКО-ЭКОНОМИЧЕСКИЕ ПОКАЗАТЕЛИ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_Toc72137300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01292">
              <w:rPr>
                <w:noProof/>
                <w:webHidden/>
              </w:rPr>
              <w:t>11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4889A3FF" w14:textId="655CE6FD" w:rsidR="00DC4C7A" w:rsidRPr="004A22F1" w:rsidRDefault="00790294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1" w:history="1">
            <w:r w:rsidR="00DC4C7A" w:rsidRPr="004A22F1">
              <w:rPr>
                <w:rStyle w:val="Hyperlink"/>
                <w:noProof/>
              </w:rPr>
              <w:t>4.1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Предполагаемая потребность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_Toc72137301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01292">
              <w:rPr>
                <w:noProof/>
                <w:webHidden/>
              </w:rPr>
              <w:t>11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63654873" w14:textId="606561CD" w:rsidR="00DC4C7A" w:rsidRPr="004A22F1" w:rsidRDefault="00790294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2" w:history="1">
            <w:r w:rsidR="00DC4C7A" w:rsidRPr="004A22F1">
              <w:rPr>
                <w:rStyle w:val="Hyperlink"/>
                <w:noProof/>
              </w:rPr>
              <w:t>4.2</w:t>
            </w:r>
            <w:r w:rsidR="00DC4C7A" w:rsidRPr="004A22F1">
              <w:rPr>
                <w:rFonts w:eastAsiaTheme="minorEastAsia"/>
                <w:noProof/>
                <w:lang w:eastAsia="ru-RU"/>
              </w:rPr>
              <w:tab/>
            </w:r>
            <w:r w:rsidR="00DC4C7A" w:rsidRPr="004A22F1">
              <w:rPr>
                <w:rStyle w:val="Hyperlink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_Toc72137302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01292">
              <w:rPr>
                <w:noProof/>
                <w:webHidden/>
              </w:rPr>
              <w:t>11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3F994350" w14:textId="313BF785" w:rsidR="00DC4C7A" w:rsidRPr="004A22F1" w:rsidRDefault="0079029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3" w:history="1">
            <w:r w:rsidR="00DC4C7A" w:rsidRPr="004A22F1">
              <w:rPr>
                <w:rStyle w:val="Hyperlink"/>
                <w:noProof/>
              </w:rPr>
              <w:t>ПРИЛОЖЕНИЕ 1  ТЕРМИНОЛОГИЯ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_Toc72137303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01292">
              <w:rPr>
                <w:noProof/>
                <w:webHidden/>
              </w:rPr>
              <w:t>12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75B81E3D" w14:textId="4F2DF248" w:rsidR="00DC4C7A" w:rsidRPr="004A22F1" w:rsidRDefault="0079029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4" w:history="1">
            <w:r w:rsidR="00DC4C7A" w:rsidRPr="004A22F1">
              <w:rPr>
                <w:rStyle w:val="Hyperlink"/>
                <w:noProof/>
              </w:rPr>
              <w:t>ПРИЛОЖЕНИЕ 2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_Toc72137304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01292">
              <w:rPr>
                <w:noProof/>
                <w:webHidden/>
              </w:rPr>
              <w:t>13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336D039F" w14:textId="0DA1BF20" w:rsidR="00DC4C7A" w:rsidRPr="004A22F1" w:rsidRDefault="0079029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5" w:history="1">
            <w:r w:rsidR="00DC4C7A" w:rsidRPr="004A22F1">
              <w:rPr>
                <w:rStyle w:val="Hyperlink"/>
                <w:noProof/>
              </w:rPr>
              <w:t>ПРИЛОЖЕНИЕ 3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_Toc72137305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01292">
              <w:rPr>
                <w:noProof/>
                <w:webHidden/>
              </w:rPr>
              <w:t>15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7830AF2B" w14:textId="664D6265" w:rsidR="00DC4C7A" w:rsidRPr="004A22F1" w:rsidRDefault="0079029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6" w:history="1">
            <w:r w:rsidR="00DC4C7A" w:rsidRPr="004A22F1">
              <w:rPr>
                <w:rStyle w:val="Hyperlink"/>
                <w:noProof/>
                <w:w w:val="105"/>
              </w:rPr>
              <w:t>СПИСОК ИСПОЛЬЗУЕМОЙ ЛИТЕРАТУРЫ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_Toc72137306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01292">
              <w:rPr>
                <w:noProof/>
                <w:webHidden/>
              </w:rPr>
              <w:t>26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7EBCFE9A" w14:textId="5C966228" w:rsidR="00DC4C7A" w:rsidRPr="004A22F1" w:rsidRDefault="0079029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7" w:history="1">
            <w:r w:rsidR="00DC4C7A" w:rsidRPr="004A22F1">
              <w:rPr>
                <w:rStyle w:val="Hyperlink"/>
                <w:noProof/>
              </w:rPr>
              <w:t>ЛИСТ</w:t>
            </w:r>
            <w:r w:rsidR="00DC4C7A" w:rsidRPr="004A22F1">
              <w:rPr>
                <w:rStyle w:val="Hyperlink"/>
                <w:noProof/>
                <w:w w:val="105"/>
              </w:rPr>
              <w:t xml:space="preserve"> РЕГИСТРАЦИИ ИЗМЕНЕНИЙ</w:t>
            </w:r>
            <w:r w:rsidR="00DC4C7A" w:rsidRPr="004A22F1">
              <w:rPr>
                <w:noProof/>
                <w:webHidden/>
              </w:rPr>
              <w:tab/>
            </w:r>
            <w:r w:rsidR="00DC4C7A" w:rsidRPr="004A22F1">
              <w:rPr>
                <w:noProof/>
                <w:webHidden/>
              </w:rPr>
              <w:fldChar w:fldCharType="begin"/>
            </w:r>
            <w:r w:rsidR="00DC4C7A" w:rsidRPr="004A22F1">
              <w:rPr>
                <w:noProof/>
                <w:webHidden/>
              </w:rPr>
              <w:instrText xml:space="preserve"> PAGEREF _Toc72137307 \h </w:instrText>
            </w:r>
            <w:r w:rsidR="00DC4C7A" w:rsidRPr="004A22F1">
              <w:rPr>
                <w:noProof/>
                <w:webHidden/>
              </w:rPr>
            </w:r>
            <w:r w:rsidR="00DC4C7A" w:rsidRPr="004A22F1">
              <w:rPr>
                <w:noProof/>
                <w:webHidden/>
              </w:rPr>
              <w:fldChar w:fldCharType="separate"/>
            </w:r>
            <w:r w:rsidR="00D01292">
              <w:rPr>
                <w:noProof/>
                <w:webHidden/>
              </w:rPr>
              <w:t>28</w:t>
            </w:r>
            <w:r w:rsidR="00DC4C7A" w:rsidRPr="004A22F1">
              <w:rPr>
                <w:noProof/>
                <w:webHidden/>
              </w:rPr>
              <w:fldChar w:fldCharType="end"/>
            </w:r>
          </w:hyperlink>
        </w:p>
        <w:p w14:paraId="40AC1C6E" w14:textId="3EEA3278" w:rsidR="00D25559" w:rsidRPr="004A22F1" w:rsidRDefault="009C7A00" w:rsidP="00D25559">
          <w:pPr>
            <w:rPr>
              <w:noProof/>
            </w:rPr>
          </w:pPr>
          <w:r w:rsidRPr="004A22F1">
            <w:rPr>
              <w:b/>
              <w:bCs/>
              <w:noProof/>
            </w:rPr>
            <w:fldChar w:fldCharType="end"/>
          </w:r>
        </w:p>
      </w:sdtContent>
    </w:sdt>
    <w:p w14:paraId="25CB8DDE" w14:textId="4E147B1F" w:rsidR="00D25559" w:rsidRPr="004A22F1" w:rsidRDefault="00EC6466" w:rsidP="00D25559">
      <w:pPr>
        <w:tabs>
          <w:tab w:val="left" w:pos="2206"/>
        </w:tabs>
        <w:rPr>
          <w:noProof/>
        </w:rPr>
      </w:pPr>
      <w:r w:rsidRPr="004A22F1">
        <w:rPr>
          <w:noProof/>
        </w:rPr>
        <w:br w:type="column"/>
      </w:r>
      <w:r w:rsidR="00D25559" w:rsidRPr="004A22F1">
        <w:rPr>
          <w:noProof/>
        </w:rPr>
        <w:lastRenderedPageBreak/>
        <w:tab/>
      </w:r>
    </w:p>
    <w:p w14:paraId="5FFA348B" w14:textId="77777777" w:rsidR="00690F37" w:rsidRPr="004A22F1" w:rsidRDefault="00690F37" w:rsidP="00690F37">
      <w:pPr>
        <w:pStyle w:val="Heading1"/>
        <w:numPr>
          <w:ilvl w:val="0"/>
          <w:numId w:val="3"/>
        </w:numPr>
        <w:rPr>
          <w:noProof/>
        </w:rPr>
      </w:pPr>
      <w:bookmarkStart w:id="1" w:name="_Toc72137273"/>
      <w:r w:rsidRPr="004A22F1">
        <w:rPr>
          <w:noProof/>
        </w:rPr>
        <w:t>ВВЕДЕНИЕ</w:t>
      </w:r>
      <w:bookmarkEnd w:id="1"/>
    </w:p>
    <w:p w14:paraId="1CBE9F9A" w14:textId="77777777" w:rsidR="00690F37" w:rsidRPr="004A22F1" w:rsidRDefault="00690F37" w:rsidP="00690F37">
      <w:pPr>
        <w:pStyle w:val="Heading2"/>
        <w:rPr>
          <w:noProof/>
        </w:rPr>
      </w:pPr>
      <w:r w:rsidRPr="004A22F1">
        <w:rPr>
          <w:noProof/>
        </w:rPr>
        <w:t xml:space="preserve"> </w:t>
      </w:r>
      <w:bookmarkStart w:id="2" w:name="_Toc72137274"/>
      <w:r w:rsidRPr="004A22F1">
        <w:rPr>
          <w:noProof/>
        </w:rPr>
        <w:t>Наименование программы</w:t>
      </w:r>
      <w:bookmarkEnd w:id="2"/>
    </w:p>
    <w:p w14:paraId="57FD8806" w14:textId="38316475" w:rsidR="00690F37" w:rsidRPr="004A22F1" w:rsidRDefault="00690F37" w:rsidP="00A31383">
      <w:pPr>
        <w:pStyle w:val="a0"/>
        <w:rPr>
          <w:noProof/>
        </w:rPr>
      </w:pPr>
      <w:r w:rsidRPr="004A22F1">
        <w:rPr>
          <w:noProof/>
        </w:rPr>
        <w:t xml:space="preserve"> Наименование программы   </w:t>
      </w:r>
      <w:r w:rsidRPr="004A22F1">
        <w:rPr>
          <w:rFonts w:cs="Times New Roman"/>
          <w:noProof/>
        </w:rPr>
        <w:t xml:space="preserve">̶ </w:t>
      </w:r>
      <w:r w:rsidRPr="004A22F1">
        <w:rPr>
          <w:noProof/>
        </w:rPr>
        <w:t xml:space="preserve">  "</w:t>
      </w:r>
      <w:r w:rsidR="006663AB" w:rsidRPr="004A22F1">
        <w:rPr>
          <w:noProof/>
        </w:rPr>
        <w:t>Аудиоплагин для создания стереозвука</w:t>
      </w:r>
      <w:r w:rsidRPr="004A22F1">
        <w:rPr>
          <w:noProof/>
        </w:rPr>
        <w:t>"</w:t>
      </w:r>
    </w:p>
    <w:p w14:paraId="390AC292" w14:textId="0393A7DD" w:rsidR="006663AB" w:rsidRPr="004A22F1" w:rsidRDefault="00690F37" w:rsidP="00A31383">
      <w:pPr>
        <w:pStyle w:val="a0"/>
        <w:rPr>
          <w:noProof/>
        </w:rPr>
      </w:pPr>
      <w:r w:rsidRPr="004A22F1">
        <w:rPr>
          <w:noProof/>
        </w:rPr>
        <w:t xml:space="preserve"> Наименование программы на английском языке   </w:t>
      </w:r>
      <w:r w:rsidRPr="004A22F1">
        <w:rPr>
          <w:rFonts w:cs="Times New Roman"/>
          <w:noProof/>
        </w:rPr>
        <w:t xml:space="preserve">̶  </w:t>
      </w:r>
      <w:r w:rsidR="009C7A00" w:rsidRPr="004A22F1">
        <w:rPr>
          <w:noProof/>
        </w:rPr>
        <w:t xml:space="preserve"> "</w:t>
      </w:r>
      <w:r w:rsidR="006663AB" w:rsidRPr="004A22F1">
        <w:rPr>
          <w:noProof/>
        </w:rPr>
        <w:t>Audioplugin for creating stereo</w:t>
      </w:r>
      <w:r w:rsidR="009C7A00" w:rsidRPr="004A22F1">
        <w:rPr>
          <w:noProof/>
        </w:rPr>
        <w:t>"</w:t>
      </w:r>
    </w:p>
    <w:p w14:paraId="75DCA9F2" w14:textId="4C555AD6" w:rsidR="006663AB" w:rsidRPr="004A22F1" w:rsidRDefault="006663AB" w:rsidP="00A31383">
      <w:pPr>
        <w:pStyle w:val="a0"/>
        <w:rPr>
          <w:noProof/>
        </w:rPr>
      </w:pPr>
      <w:r w:rsidRPr="004A22F1">
        <w:rPr>
          <w:noProof/>
        </w:rPr>
        <w:t xml:space="preserve"> Краткое наименование программы – "Стерео-плагин" ("Stereo Plugin”)</w:t>
      </w:r>
    </w:p>
    <w:p w14:paraId="5237E8D9" w14:textId="576E5B9B" w:rsidR="00307543" w:rsidRPr="004A22F1" w:rsidRDefault="00307543" w:rsidP="00307543">
      <w:pPr>
        <w:pStyle w:val="Heading2"/>
        <w:rPr>
          <w:noProof/>
        </w:rPr>
      </w:pPr>
      <w:bookmarkStart w:id="3" w:name="_Toc72137275"/>
      <w:r w:rsidRPr="004A22F1">
        <w:rPr>
          <w:noProof/>
        </w:rPr>
        <w:t>Документы, на основании которых ведется разработка программы</w:t>
      </w:r>
      <w:bookmarkEnd w:id="3"/>
    </w:p>
    <w:p w14:paraId="45ECA2ED" w14:textId="766FFD19" w:rsidR="00307543" w:rsidRPr="004A22F1" w:rsidRDefault="00307543" w:rsidP="00A31383">
      <w:pPr>
        <w:pStyle w:val="a0"/>
        <w:rPr>
          <w:noProof/>
        </w:rPr>
      </w:pPr>
      <w:r w:rsidRPr="004A22F1">
        <w:rPr>
          <w:noProof/>
        </w:rPr>
        <w:t>Разра</w:t>
      </w:r>
      <w:r w:rsidR="00DB2558" w:rsidRPr="004A22F1">
        <w:rPr>
          <w:noProof/>
        </w:rPr>
        <w:t>б</w:t>
      </w:r>
      <w:r w:rsidRPr="004A22F1">
        <w:rPr>
          <w:noProof/>
        </w:rPr>
        <w:t>отка программы ведётся на основании приказа декана факультета компьютерных наук И.В. Аржанцева «Об утверждении тем, руководителей курсовых работ студентов образовательной программы «Программная инженерия» факультета компьютерных наук» № 2.3-02/1112-04 от 11.12.</w:t>
      </w:r>
      <w:r w:rsidR="00CE6F45" w:rsidRPr="004A22F1">
        <w:rPr>
          <w:noProof/>
        </w:rPr>
        <w:t>2020</w:t>
      </w:r>
      <w:r w:rsidRPr="004A22F1">
        <w:rPr>
          <w:noProof/>
        </w:rPr>
        <w:t>.</w:t>
      </w:r>
    </w:p>
    <w:p w14:paraId="7B564C98" w14:textId="77777777" w:rsidR="00080017" w:rsidRPr="004A22F1" w:rsidRDefault="00080017" w:rsidP="00C641F5">
      <w:pPr>
        <w:pStyle w:val="a0"/>
        <w:ind w:firstLine="0"/>
        <w:rPr>
          <w:noProof/>
        </w:rPr>
        <w:sectPr w:rsidR="00080017" w:rsidRPr="004A22F1" w:rsidSect="00B61D5B">
          <w:headerReference w:type="default" r:id="rId18"/>
          <w:footerReference w:type="default" r:id="rId19"/>
          <w:pgSz w:w="11906" w:h="16838"/>
          <w:pgMar w:top="1134" w:right="850" w:bottom="1134" w:left="1701" w:header="510" w:footer="708" w:gutter="0"/>
          <w:pgNumType w:start="2"/>
          <w:cols w:space="708"/>
          <w:docGrid w:linePitch="360"/>
        </w:sectPr>
      </w:pPr>
    </w:p>
    <w:p w14:paraId="38C55962" w14:textId="6382DC1D" w:rsidR="00080017" w:rsidRPr="004A22F1" w:rsidRDefault="00C641F5" w:rsidP="000B529F">
      <w:pPr>
        <w:pStyle w:val="Heading1"/>
        <w:numPr>
          <w:ilvl w:val="0"/>
          <w:numId w:val="15"/>
        </w:numPr>
        <w:rPr>
          <w:noProof/>
        </w:rPr>
      </w:pPr>
      <w:bookmarkStart w:id="5" w:name="_Toc72137276"/>
      <w:r w:rsidRPr="004A22F1">
        <w:rPr>
          <w:noProof/>
        </w:rPr>
        <w:lastRenderedPageBreak/>
        <w:t>НАЗНАЧЕНИЕ И ОБЛАСТЬ ПРИМЕНЕНИЯ</w:t>
      </w:r>
      <w:bookmarkEnd w:id="5"/>
    </w:p>
    <w:p w14:paraId="0602C951" w14:textId="2E97500C" w:rsidR="00080017" w:rsidRPr="004A22F1" w:rsidRDefault="00C641F5" w:rsidP="00080017">
      <w:pPr>
        <w:pStyle w:val="Heading2"/>
        <w:rPr>
          <w:noProof/>
        </w:rPr>
      </w:pPr>
      <w:bookmarkStart w:id="6" w:name="_Toc72137277"/>
      <w:r w:rsidRPr="004A22F1">
        <w:rPr>
          <w:noProof/>
        </w:rPr>
        <w:t>Н</w:t>
      </w:r>
      <w:r w:rsidR="00080017" w:rsidRPr="004A22F1">
        <w:rPr>
          <w:noProof/>
        </w:rPr>
        <w:t>азначение</w:t>
      </w:r>
      <w:r w:rsidRPr="004A22F1">
        <w:rPr>
          <w:noProof/>
        </w:rPr>
        <w:t xml:space="preserve"> программы</w:t>
      </w:r>
      <w:bookmarkEnd w:id="6"/>
    </w:p>
    <w:p w14:paraId="1AFB1D14" w14:textId="16F9D36D" w:rsidR="00C641F5" w:rsidRPr="004A22F1" w:rsidRDefault="00C641F5" w:rsidP="00C641F5">
      <w:pPr>
        <w:pStyle w:val="Heading3"/>
        <w:rPr>
          <w:noProof/>
        </w:rPr>
      </w:pPr>
      <w:bookmarkStart w:id="7" w:name="_Toc72137278"/>
      <w:r w:rsidRPr="004A22F1">
        <w:rPr>
          <w:noProof/>
        </w:rPr>
        <w:t>Функциональное назначение</w:t>
      </w:r>
      <w:bookmarkEnd w:id="7"/>
    </w:p>
    <w:p w14:paraId="04BE0266" w14:textId="5BA94DCC" w:rsidR="0013634C" w:rsidRPr="004A22F1" w:rsidRDefault="0013634C" w:rsidP="0013634C">
      <w:pPr>
        <w:pStyle w:val="a0"/>
        <w:rPr>
          <w:noProof/>
        </w:rPr>
      </w:pPr>
      <w:r w:rsidRPr="004A22F1">
        <w:rPr>
          <w:noProof/>
        </w:rPr>
        <w:t xml:space="preserve">Программа предназначена для преобразования моно звука в стерео без значительных потерь качества при обратном преобразовании. </w:t>
      </w:r>
    </w:p>
    <w:p w14:paraId="331682A1" w14:textId="77777777" w:rsidR="00080017" w:rsidRPr="004A22F1" w:rsidRDefault="00080017" w:rsidP="00C641F5">
      <w:pPr>
        <w:pStyle w:val="Heading3"/>
        <w:rPr>
          <w:noProof/>
        </w:rPr>
      </w:pPr>
      <w:bookmarkStart w:id="8" w:name="_Toc72137279"/>
      <w:r w:rsidRPr="004A22F1">
        <w:rPr>
          <w:noProof/>
        </w:rPr>
        <w:t>Эксплуатационное назначение</w:t>
      </w:r>
      <w:bookmarkEnd w:id="8"/>
    </w:p>
    <w:p w14:paraId="53D65900" w14:textId="5A82F2BF" w:rsidR="0013634C" w:rsidRPr="004A22F1" w:rsidRDefault="0013634C" w:rsidP="0013634C">
      <w:pPr>
        <w:pStyle w:val="a0"/>
        <w:rPr>
          <w:noProof/>
        </w:rPr>
      </w:pPr>
      <w:bookmarkStart w:id="9" w:name="_Toc40712497"/>
      <w:r w:rsidRPr="004A22F1">
        <w:rPr>
          <w:noProof/>
        </w:rPr>
        <w:t xml:space="preserve">Программа представляет собой плагин для цифровой звуковой рабочей станции (DAW), </w:t>
      </w:r>
      <w:r w:rsidR="00DB2558" w:rsidRPr="004A22F1">
        <w:rPr>
          <w:noProof/>
        </w:rPr>
        <w:t>предназначенный</w:t>
      </w:r>
      <w:r w:rsidRPr="004A22F1">
        <w:rPr>
          <w:noProof/>
        </w:rPr>
        <w:t xml:space="preserve"> для использования создателями электронной музыки.</w:t>
      </w:r>
    </w:p>
    <w:p w14:paraId="29B73B1B" w14:textId="77777777" w:rsidR="00C641F5" w:rsidRPr="004A22F1" w:rsidRDefault="00C641F5" w:rsidP="00C641F5">
      <w:pPr>
        <w:pStyle w:val="Heading2"/>
        <w:rPr>
          <w:noProof/>
        </w:rPr>
      </w:pPr>
      <w:bookmarkStart w:id="10" w:name="_Toc72137280"/>
      <w:r w:rsidRPr="004A22F1">
        <w:rPr>
          <w:noProof/>
        </w:rPr>
        <w:t>Краткая характеристика области применения</w:t>
      </w:r>
      <w:bookmarkEnd w:id="9"/>
      <w:bookmarkEnd w:id="10"/>
    </w:p>
    <w:p w14:paraId="48E5738D" w14:textId="7DE1CCE8" w:rsidR="0013634C" w:rsidRPr="004A22F1" w:rsidRDefault="00C641F5" w:rsidP="0013634C">
      <w:pPr>
        <w:pStyle w:val="a0"/>
        <w:rPr>
          <w:noProof/>
        </w:rPr>
      </w:pPr>
      <w:r w:rsidRPr="004A22F1">
        <w:rPr>
          <w:noProof/>
        </w:rPr>
        <w:t xml:space="preserve"> </w:t>
      </w:r>
      <w:r w:rsidR="0013634C" w:rsidRPr="004A22F1">
        <w:rPr>
          <w:noProof/>
        </w:rPr>
        <w:t xml:space="preserve">В современном мире большой процент музыки люди слушают в наушниках. А поскольку наушники способны </w:t>
      </w:r>
      <w:r w:rsidR="00DB2558" w:rsidRPr="004A22F1">
        <w:rPr>
          <w:noProof/>
        </w:rPr>
        <w:t>выдавать</w:t>
      </w:r>
      <w:r w:rsidR="0013634C" w:rsidRPr="004A22F1">
        <w:rPr>
          <w:noProof/>
        </w:rPr>
        <w:t xml:space="preserve"> два отдельных звуковых потока (стерео звук), то современным композиторам нужно создавать музыку с двумя аудиодорожками. </w:t>
      </w:r>
      <w:r w:rsidR="00DB2558" w:rsidRPr="004A22F1">
        <w:rPr>
          <w:noProof/>
        </w:rPr>
        <w:t>Соответственно</w:t>
      </w:r>
      <w:r w:rsidR="0013634C" w:rsidRPr="004A22F1">
        <w:rPr>
          <w:noProof/>
        </w:rPr>
        <w:t xml:space="preserve">, возникает задача как сделать из одной аудиодорожке две так, чтобы они звучали как можно более объёмно. Разрабатываемая программа призвана решить данную проблему. </w:t>
      </w:r>
    </w:p>
    <w:p w14:paraId="258EBDCB" w14:textId="1BF6DD57" w:rsidR="0013634C" w:rsidRPr="004A22F1" w:rsidRDefault="0013634C" w:rsidP="0013634C">
      <w:pPr>
        <w:pStyle w:val="a0"/>
        <w:rPr>
          <w:noProof/>
        </w:rPr>
        <w:sectPr w:rsidR="0013634C" w:rsidRPr="004A22F1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4A22F1">
        <w:rPr>
          <w:noProof/>
        </w:rPr>
        <w:t xml:space="preserve">При этом важно понимать, что при прослушивании музыки не в наушниках, звуковые потоки из правой и левой дорожки будут попадать в оба уха, </w:t>
      </w:r>
      <w:r w:rsidR="00C15441" w:rsidRPr="004A22F1">
        <w:rPr>
          <w:noProof/>
        </w:rPr>
        <w:t>то есть, по сути,</w:t>
      </w:r>
      <w:r w:rsidRPr="004A22F1">
        <w:rPr>
          <w:noProof/>
        </w:rPr>
        <w:t xml:space="preserve"> происходит обратное преобразование стерео звука в моно. Поэтому разрабатываемая программа должна стремиться к тому, чтобы получающийся в результате обратного преобразования звук был максимально близок к исходному.</w:t>
      </w:r>
    </w:p>
    <w:p w14:paraId="469B3323" w14:textId="4BD1F049" w:rsidR="009A51DF" w:rsidRPr="004A22F1" w:rsidRDefault="009A51DF" w:rsidP="000B529F">
      <w:pPr>
        <w:pStyle w:val="Heading1"/>
        <w:numPr>
          <w:ilvl w:val="0"/>
          <w:numId w:val="15"/>
        </w:numPr>
        <w:rPr>
          <w:noProof/>
        </w:rPr>
      </w:pPr>
      <w:bookmarkStart w:id="11" w:name="_Toc72137281"/>
      <w:r w:rsidRPr="004A22F1">
        <w:rPr>
          <w:noProof/>
        </w:rPr>
        <w:lastRenderedPageBreak/>
        <w:t>Т</w:t>
      </w:r>
      <w:r w:rsidR="00DD39B6" w:rsidRPr="004A22F1">
        <w:rPr>
          <w:noProof/>
        </w:rPr>
        <w:t>ЕХНИЧЕСКИЕ ХАРАКТЕРИСТИКИ</w:t>
      </w:r>
      <w:bookmarkEnd w:id="11"/>
    </w:p>
    <w:p w14:paraId="4B0591C4" w14:textId="223422F6" w:rsidR="009A51DF" w:rsidRPr="004A22F1" w:rsidRDefault="009A51DF" w:rsidP="009A51DF">
      <w:pPr>
        <w:pStyle w:val="Heading2"/>
        <w:rPr>
          <w:noProof/>
        </w:rPr>
      </w:pPr>
      <w:bookmarkStart w:id="12" w:name="_Toc72137282"/>
      <w:r w:rsidRPr="004A22F1">
        <w:rPr>
          <w:noProof/>
        </w:rPr>
        <w:t>П</w:t>
      </w:r>
      <w:r w:rsidR="00DD39B6" w:rsidRPr="004A22F1">
        <w:rPr>
          <w:noProof/>
        </w:rPr>
        <w:t>остановка задачи на разработку программы</w:t>
      </w:r>
      <w:bookmarkEnd w:id="12"/>
    </w:p>
    <w:p w14:paraId="40C4DF9A" w14:textId="75048A92" w:rsidR="00DD39B6" w:rsidRPr="004A22F1" w:rsidRDefault="0013634C" w:rsidP="00144C6C">
      <w:pPr>
        <w:pStyle w:val="a0"/>
        <w:rPr>
          <w:noProof/>
        </w:rPr>
      </w:pPr>
      <w:r w:rsidRPr="004A22F1">
        <w:rPr>
          <w:noProof/>
        </w:rPr>
        <w:t xml:space="preserve">Программа должна принимать из DAW блоки данных со звуком (посредством технологии VST), с помощью математических методов преобразовывать их в стерео (то есть разбивать на две звуковые дорожки), и </w:t>
      </w:r>
      <w:r w:rsidR="00DB2558" w:rsidRPr="004A22F1">
        <w:rPr>
          <w:noProof/>
        </w:rPr>
        <w:t>возвращать</w:t>
      </w:r>
      <w:r w:rsidRPr="004A22F1">
        <w:rPr>
          <w:noProof/>
        </w:rPr>
        <w:t xml:space="preserve"> обратно в DAW.  В программе должна быть </w:t>
      </w:r>
      <w:r w:rsidR="00DB2558" w:rsidRPr="004A22F1">
        <w:rPr>
          <w:noProof/>
        </w:rPr>
        <w:t>предусмотрена</w:t>
      </w:r>
      <w:r w:rsidRPr="004A22F1">
        <w:rPr>
          <w:noProof/>
        </w:rPr>
        <w:t xml:space="preserve"> возможность менять параметры преобразования посредством пользовательского интерфейса.</w:t>
      </w:r>
    </w:p>
    <w:p w14:paraId="094E1839" w14:textId="477BFC70" w:rsidR="007D1543" w:rsidRPr="004A22F1" w:rsidRDefault="007D1543" w:rsidP="007D1543">
      <w:pPr>
        <w:pStyle w:val="Heading2"/>
        <w:rPr>
          <w:noProof/>
        </w:rPr>
      </w:pPr>
      <w:bookmarkStart w:id="13" w:name="_Toc72137283"/>
      <w:r w:rsidRPr="004A22F1">
        <w:rPr>
          <w:noProof/>
        </w:rPr>
        <w:t>Применяемые математические методы в программе</w:t>
      </w:r>
      <w:bookmarkEnd w:id="13"/>
    </w:p>
    <w:p w14:paraId="087F44A1" w14:textId="70644DCE" w:rsidR="007D1543" w:rsidRPr="004A22F1" w:rsidRDefault="007D1543" w:rsidP="007D1543">
      <w:pPr>
        <w:pStyle w:val="Heading3"/>
        <w:rPr>
          <w:noProof/>
        </w:rPr>
      </w:pPr>
      <w:bookmarkStart w:id="14" w:name="_Toc72137284"/>
      <w:r w:rsidRPr="004A22F1">
        <w:rPr>
          <w:noProof/>
        </w:rPr>
        <w:t>Оконное преобразование Фурье</w:t>
      </w:r>
      <w:bookmarkEnd w:id="14"/>
    </w:p>
    <w:p w14:paraId="07467A41" w14:textId="5B9EC61F" w:rsidR="007D1543" w:rsidRPr="004A22F1" w:rsidRDefault="007D1543" w:rsidP="00144C6C">
      <w:pPr>
        <w:pStyle w:val="a0"/>
        <w:rPr>
          <w:noProof/>
        </w:rPr>
      </w:pPr>
      <w:r w:rsidRPr="004A22F1">
        <w:rPr>
          <w:noProof/>
        </w:rPr>
        <w:t xml:space="preserve">Для </w:t>
      </w:r>
      <w:r w:rsidR="00DB2558" w:rsidRPr="004A22F1">
        <w:rPr>
          <w:noProof/>
        </w:rPr>
        <w:t>преобразования</w:t>
      </w:r>
      <w:r w:rsidRPr="004A22F1">
        <w:rPr>
          <w:noProof/>
        </w:rPr>
        <w:t xml:space="preserve"> звука из </w:t>
      </w:r>
      <w:r w:rsidR="00865269" w:rsidRPr="004A22F1">
        <w:rPr>
          <w:noProof/>
        </w:rPr>
        <w:t xml:space="preserve">временного пространства </w:t>
      </w:r>
      <w:r w:rsidRPr="004A22F1">
        <w:rPr>
          <w:noProof/>
        </w:rPr>
        <w:t>в</w:t>
      </w:r>
      <w:r w:rsidR="00865269" w:rsidRPr="004A22F1">
        <w:rPr>
          <w:noProof/>
        </w:rPr>
        <w:t xml:space="preserve"> частотное</w:t>
      </w:r>
      <w:r w:rsidRPr="004A22F1">
        <w:rPr>
          <w:noProof/>
        </w:rPr>
        <w:t xml:space="preserve"> в программе используются оконные преобразования Фурье</w:t>
      </w:r>
      <w:r w:rsidR="00CA31DC" w:rsidRPr="004A22F1">
        <w:rPr>
          <w:noProof/>
        </w:rPr>
        <w:t xml:space="preserve"> [15]</w:t>
      </w:r>
      <w:r w:rsidR="00F801CC" w:rsidRPr="004A22F1">
        <w:rPr>
          <w:noProof/>
        </w:rPr>
        <w:t xml:space="preserve">. Для расчёта </w:t>
      </w:r>
      <w:r w:rsidR="00CF511C" w:rsidRPr="004A22F1">
        <w:rPr>
          <w:noProof/>
        </w:rPr>
        <w:t>единоразового</w:t>
      </w:r>
      <w:r w:rsidR="00F801CC" w:rsidRPr="004A22F1">
        <w:rPr>
          <w:noProof/>
        </w:rPr>
        <w:t xml:space="preserve"> преобразования Фурье в момент времени</w:t>
      </w:r>
      <w:r w:rsidR="00CF511C" w:rsidRPr="004A22F1">
        <w:rPr>
          <w:noProof/>
        </w:rPr>
        <w:t xml:space="preserve"> t для частот </w:t>
      </w:r>
      <m:oMath>
        <m:r>
          <w:rPr>
            <w:rFonts w:ascii="Cambria Math" w:hAnsi="Cambria Math"/>
            <w:noProof/>
          </w:rPr>
          <m:t>ω</m:t>
        </m:r>
      </m:oMath>
      <w:r w:rsidR="00CF511C" w:rsidRPr="004A22F1">
        <w:rPr>
          <w:rFonts w:eastAsiaTheme="minorEastAsia"/>
          <w:noProof/>
        </w:rPr>
        <w:t xml:space="preserve"> </w:t>
      </w:r>
      <w:r w:rsidR="00352BCE" w:rsidRPr="004A22F1">
        <w:rPr>
          <w:noProof/>
        </w:rPr>
        <w:t>используется следующая формула</w:t>
      </w:r>
      <w:r w:rsidRPr="004A22F1">
        <w:rPr>
          <w:noProof/>
        </w:rPr>
        <w:t>:</w:t>
      </w:r>
    </w:p>
    <w:p w14:paraId="59D744A8" w14:textId="24B3E85B" w:rsidR="009950F8" w:rsidRPr="004A22F1" w:rsidRDefault="00A074B6" w:rsidP="00144C6C">
      <w:pPr>
        <w:pStyle w:val="a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t,ω</m:t>
              </m:r>
            </m:e>
          </m:d>
          <m:r>
            <w:rPr>
              <w:rFonts w:ascii="Cambria Math" w:hAnsi="Cambria Math"/>
              <w:noProof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n=0</m:t>
              </m:r>
            </m:sub>
            <m:sup>
              <m:r>
                <w:rPr>
                  <w:rFonts w:ascii="Cambria Math" w:hAnsi="Cambria Math"/>
                  <w:noProof/>
                </w:rPr>
                <m:t>N-1</m:t>
              </m:r>
            </m:sup>
            <m:e>
              <m:r>
                <w:rPr>
                  <w:rFonts w:ascii="Cambria Math" w:hAnsi="Cambria Math"/>
                  <w:noProof/>
                </w:rPr>
                <m:t>f[n]w[n-tR]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-jωn</m:t>
                  </m:r>
                </m:sup>
              </m:sSup>
            </m:e>
          </m:nary>
        </m:oMath>
      </m:oMathPara>
    </w:p>
    <w:p w14:paraId="7A4E0810" w14:textId="2D334DE9" w:rsidR="0066115D" w:rsidRPr="004A22F1" w:rsidRDefault="0066115D" w:rsidP="00144C6C">
      <w:pPr>
        <w:pStyle w:val="a0"/>
        <w:rPr>
          <w:noProof/>
        </w:rPr>
      </w:pPr>
      <w:r w:rsidRPr="004A22F1">
        <w:rPr>
          <w:noProof/>
        </w:rPr>
        <w:t xml:space="preserve">В данной формуле </w:t>
      </w:r>
      <m:oMath>
        <m:r>
          <w:rPr>
            <w:rFonts w:ascii="Cambria Math" w:hAnsi="Cambria Math"/>
            <w:noProof/>
          </w:rPr>
          <m:t>f[n]</m:t>
        </m:r>
      </m:oMath>
      <w:r w:rsidRPr="004A22F1">
        <w:rPr>
          <w:rFonts w:eastAsiaTheme="minorEastAsia"/>
          <w:noProof/>
        </w:rPr>
        <w:t xml:space="preserve"> – значение звукового сигнала в точке n</w:t>
      </w:r>
      <w:r w:rsidR="00CF511C" w:rsidRPr="004A22F1">
        <w:rPr>
          <w:rFonts w:eastAsiaTheme="minorEastAsia"/>
          <w:noProof/>
        </w:rPr>
        <w:t xml:space="preserve"> (звуковой сигнал центрирован относительно момента времени t</w:t>
      </w:r>
      <w:r w:rsidRPr="004A22F1">
        <w:rPr>
          <w:rFonts w:eastAsiaTheme="minorEastAsia"/>
          <w:noProof/>
        </w:rPr>
        <w:t xml:space="preserve">, N – количество значений сигнала, обрабатываемых за </w:t>
      </w:r>
      <w:r w:rsidR="00F801CC" w:rsidRPr="004A22F1">
        <w:rPr>
          <w:rFonts w:eastAsiaTheme="minorEastAsia"/>
          <w:noProof/>
        </w:rPr>
        <w:t>одно</w:t>
      </w:r>
      <w:r w:rsidRPr="004A22F1">
        <w:rPr>
          <w:rFonts w:eastAsiaTheme="minorEastAsia"/>
          <w:noProof/>
        </w:rPr>
        <w:t xml:space="preserve"> преобразование, w[n] – некоторая весовая (оконная</w:t>
      </w:r>
      <w:r w:rsidR="000C2221" w:rsidRPr="004A22F1">
        <w:rPr>
          <w:rFonts w:eastAsiaTheme="minorEastAsia"/>
          <w:noProof/>
        </w:rPr>
        <w:t>)</w:t>
      </w:r>
      <w:r w:rsidRPr="004A22F1">
        <w:rPr>
          <w:rFonts w:eastAsiaTheme="minorEastAsia"/>
          <w:noProof/>
        </w:rPr>
        <w:t xml:space="preserve"> функция</w:t>
      </w:r>
      <w:r w:rsidR="00CF511C" w:rsidRPr="004A22F1">
        <w:rPr>
          <w:rFonts w:eastAsiaTheme="minorEastAsia"/>
          <w:noProof/>
        </w:rPr>
        <w:t>, R – сдвиг между соседними преобразованиями</w:t>
      </w:r>
      <w:r w:rsidR="000C2221" w:rsidRPr="004A22F1">
        <w:rPr>
          <w:rFonts w:eastAsiaTheme="minorEastAsia"/>
          <w:noProof/>
        </w:rPr>
        <w:t>.</w:t>
      </w:r>
    </w:p>
    <w:p w14:paraId="124D3978" w14:textId="44C48A03" w:rsidR="00806081" w:rsidRPr="004A22F1" w:rsidRDefault="00806081" w:rsidP="00144C6C">
      <w:pPr>
        <w:pStyle w:val="a0"/>
        <w:rPr>
          <w:i/>
          <w:noProof/>
        </w:rPr>
      </w:pPr>
      <w:r w:rsidRPr="004A22F1">
        <w:rPr>
          <w:noProof/>
        </w:rPr>
        <w:t xml:space="preserve">Для оконной функции выбрано прямоугольное окно </w:t>
      </w:r>
      <m:oMath>
        <m:r>
          <w:rPr>
            <w:rFonts w:ascii="Cambria Math" w:hAnsi="Cambria Math"/>
            <w:noProof/>
          </w:rPr>
          <m:t>w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</m:t>
            </m:r>
          </m:e>
        </m:d>
        <m:r>
          <w:rPr>
            <w:rFonts w:ascii="Cambria Math" w:hAnsi="Cambria Math"/>
            <w:noProof/>
          </w:rPr>
          <m:t>=1</m:t>
        </m:r>
      </m:oMath>
      <w:r w:rsidRPr="004A22F1">
        <w:rPr>
          <w:rFonts w:eastAsiaTheme="minorEastAsia"/>
          <w:noProof/>
        </w:rPr>
        <w:t xml:space="preserve"> в связи с его максимально широким спектром принимаемых частот и меньшими потерями при внесении изменений в </w:t>
      </w:r>
      <m:oMath>
        <m:r>
          <w:rPr>
            <w:rFonts w:ascii="Cambria Math" w:eastAsiaTheme="minorEastAsia" w:hAnsi="Cambria Math"/>
            <w:noProof/>
          </w:rPr>
          <m:t>F(t,</m:t>
        </m:r>
        <m:r>
          <w:rPr>
            <w:rFonts w:ascii="Cambria Math" w:hAnsi="Cambria Math"/>
            <w:noProof/>
          </w:rPr>
          <m:t>ω)</m:t>
        </m:r>
      </m:oMath>
      <w:r w:rsidRPr="004A22F1">
        <w:rPr>
          <w:rFonts w:eastAsiaTheme="minorEastAsia"/>
          <w:noProof/>
        </w:rPr>
        <w:t>.</w:t>
      </w:r>
      <w:r w:rsidR="00C27AEE" w:rsidRPr="004A22F1">
        <w:rPr>
          <w:rFonts w:eastAsiaTheme="minorEastAsia"/>
          <w:noProof/>
        </w:rPr>
        <w:t xml:space="preserve"> [15]</w:t>
      </w:r>
    </w:p>
    <w:p w14:paraId="1B78769D" w14:textId="285F2E9F" w:rsidR="007D1543" w:rsidRPr="004A22F1" w:rsidRDefault="0066115D" w:rsidP="00144C6C">
      <w:pPr>
        <w:pStyle w:val="a0"/>
        <w:rPr>
          <w:noProof/>
        </w:rPr>
      </w:pPr>
      <w:r w:rsidRPr="004A22F1">
        <w:rPr>
          <w:noProof/>
        </w:rPr>
        <w:t>Для количества значений</w:t>
      </w:r>
      <w:r w:rsidR="00E859E8" w:rsidRPr="004A22F1">
        <w:rPr>
          <w:noProof/>
        </w:rPr>
        <w:t>, обрабатываемых за единичное преобр</w:t>
      </w:r>
      <w:r w:rsidR="00B33B99" w:rsidRPr="004A22F1">
        <w:rPr>
          <w:noProof/>
        </w:rPr>
        <w:t>а</w:t>
      </w:r>
      <w:r w:rsidR="00E859E8" w:rsidRPr="004A22F1">
        <w:rPr>
          <w:noProof/>
        </w:rPr>
        <w:t>зование,</w:t>
      </w:r>
      <w:r w:rsidR="00A074B6" w:rsidRPr="004A22F1">
        <w:rPr>
          <w:noProof/>
        </w:rPr>
        <w:t xml:space="preserve"> было взято значение N = 2048.</w:t>
      </w:r>
      <w:r w:rsidR="0057035C" w:rsidRPr="004A22F1">
        <w:rPr>
          <w:noProof/>
        </w:rPr>
        <w:t xml:space="preserve"> В качестве сдвига между соседними преобразованиями </w:t>
      </w:r>
      <w:r w:rsidR="00DB2558" w:rsidRPr="004A22F1">
        <w:rPr>
          <w:noProof/>
        </w:rPr>
        <w:t>Фурье</w:t>
      </w:r>
      <w:r w:rsidR="0057035C" w:rsidRPr="004A22F1">
        <w:rPr>
          <w:noProof/>
        </w:rPr>
        <w:t xml:space="preserve"> было выбрано число R=1024, таким образом достигается перекрытие в 50%.</w:t>
      </w:r>
    </w:p>
    <w:p w14:paraId="2C22DFA4" w14:textId="77777777" w:rsidR="00806081" w:rsidRPr="004A22F1" w:rsidRDefault="00806081" w:rsidP="0057035C">
      <w:pPr>
        <w:rPr>
          <w:rFonts w:eastAsiaTheme="minorEastAsia"/>
          <w:i/>
          <w:noProof/>
          <w:sz w:val="24"/>
          <w:szCs w:val="24"/>
        </w:rPr>
      </w:pPr>
    </w:p>
    <w:p w14:paraId="72889DFF" w14:textId="2925A475" w:rsidR="007D1543" w:rsidRPr="004A22F1" w:rsidRDefault="00806081" w:rsidP="007D1543">
      <w:pPr>
        <w:pStyle w:val="Heading3"/>
        <w:rPr>
          <w:noProof/>
        </w:rPr>
      </w:pPr>
      <w:bookmarkStart w:id="15" w:name="_Toc72137285"/>
      <w:r w:rsidRPr="004A22F1">
        <w:rPr>
          <w:noProof/>
        </w:rPr>
        <w:t>Получение фазы и амплитуды</w:t>
      </w:r>
      <w:bookmarkEnd w:id="15"/>
    </w:p>
    <w:p w14:paraId="61917775" w14:textId="77777777" w:rsidR="00543B0D" w:rsidRPr="004A22F1" w:rsidRDefault="00806081" w:rsidP="00F85CDD">
      <w:pPr>
        <w:pStyle w:val="a0"/>
        <w:rPr>
          <w:noProof/>
        </w:rPr>
      </w:pPr>
      <w:r w:rsidRPr="004A22F1">
        <w:rPr>
          <w:noProof/>
        </w:rPr>
        <w:t xml:space="preserve">Пусть имеется некоторая частота </w:t>
      </w:r>
      <m:oMath>
        <m:r>
          <w:rPr>
            <w:rFonts w:ascii="Cambria Math" w:hAnsi="Cambria Math"/>
            <w:noProof/>
          </w:rPr>
          <m:t>μ</m:t>
        </m:r>
      </m:oMath>
      <w:r w:rsidR="00EA00B1" w:rsidRPr="004A22F1">
        <w:rPr>
          <w:noProof/>
        </w:rPr>
        <w:t>. Тогда</w:t>
      </w:r>
      <w:r w:rsidR="00543B0D" w:rsidRPr="004A22F1">
        <w:rPr>
          <w:noProof/>
        </w:rPr>
        <w:t xml:space="preserve"> соответствующее ей значение </w:t>
      </w:r>
      <m:oMath>
        <m:r>
          <w:rPr>
            <w:rFonts w:ascii="Cambria Math" w:hAnsi="Cambria Math"/>
            <w:noProof/>
          </w:rPr>
          <m:t>ω</m:t>
        </m:r>
      </m:oMath>
      <w:r w:rsidR="00543B0D" w:rsidRPr="004A22F1">
        <w:rPr>
          <w:noProof/>
        </w:rPr>
        <w:t xml:space="preserve"> будет равно:</w:t>
      </w:r>
    </w:p>
    <w:p w14:paraId="453C0E0B" w14:textId="7646EE55" w:rsidR="00543B0D" w:rsidRPr="004A22F1" w:rsidRDefault="00543B0D" w:rsidP="00F85CDD">
      <w:pPr>
        <w:pStyle w:val="a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ω</m:t>
          </m:r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⋅2</m:t>
              </m:r>
              <m:r>
                <w:rPr>
                  <w:rFonts w:ascii="Cambria Math" w:hAnsi="Cambria Math"/>
                  <w:noProof/>
                </w:rPr>
                <m:t>N</m:t>
              </m:r>
            </m:num>
            <m:den>
              <m:r>
                <w:rPr>
                  <w:rFonts w:ascii="Cambria Math" w:hAnsi="Cambria Math"/>
                  <w:noProof/>
                </w:rPr>
                <m:t>SampleRate</m:t>
              </m:r>
            </m:den>
          </m:f>
        </m:oMath>
      </m:oMathPara>
    </w:p>
    <w:p w14:paraId="38E11EAE" w14:textId="7F85DB66" w:rsidR="00543B0D" w:rsidRPr="004A22F1" w:rsidRDefault="00543B0D" w:rsidP="00F85CDD">
      <w:pPr>
        <w:pStyle w:val="a0"/>
        <w:rPr>
          <w:noProof/>
        </w:rPr>
      </w:pPr>
      <w:r w:rsidRPr="004A22F1">
        <w:rPr>
          <w:noProof/>
        </w:rPr>
        <w:t xml:space="preserve">Где N – </w:t>
      </w:r>
      <w:r w:rsidR="00E83AA6" w:rsidRPr="004A22F1">
        <w:rPr>
          <w:noProof/>
        </w:rPr>
        <w:t xml:space="preserve">количество </w:t>
      </w:r>
      <w:r w:rsidR="001572FC" w:rsidRPr="004A22F1">
        <w:rPr>
          <w:noProof/>
        </w:rPr>
        <w:t>сэмплов (</w:t>
      </w:r>
      <w:r w:rsidR="00E83AA6" w:rsidRPr="004A22F1">
        <w:rPr>
          <w:noProof/>
        </w:rPr>
        <w:t>значений</w:t>
      </w:r>
      <w:r w:rsidR="001572FC" w:rsidRPr="004A22F1">
        <w:rPr>
          <w:noProof/>
        </w:rPr>
        <w:t xml:space="preserve"> звукового сигнала)</w:t>
      </w:r>
      <w:r w:rsidR="00E83AA6" w:rsidRPr="004A22F1">
        <w:rPr>
          <w:noProof/>
        </w:rPr>
        <w:t>, обрабатываемых за одно преобразование Фурье</w:t>
      </w:r>
      <w:r w:rsidRPr="004A22F1">
        <w:rPr>
          <w:noProof/>
        </w:rPr>
        <w:t xml:space="preserve">, а </w:t>
      </w:r>
      <m:oMath>
        <m:r>
          <w:rPr>
            <w:rFonts w:ascii="Cambria Math" w:hAnsi="Cambria Math"/>
            <w:noProof/>
          </w:rPr>
          <m:t>SampleRate</m:t>
        </m:r>
      </m:oMath>
      <w:r w:rsidRPr="004A22F1">
        <w:rPr>
          <w:noProof/>
        </w:rPr>
        <w:t xml:space="preserve"> – количество сэмплов звуковой волны, проигрываемых в секунду. Данная формула следует из частоты Найквиста</w:t>
      </w:r>
      <w:r w:rsidR="000503FC" w:rsidRPr="004A22F1">
        <w:rPr>
          <w:noProof/>
        </w:rPr>
        <w:t xml:space="preserve"> [16]</w:t>
      </w:r>
      <w:r w:rsidR="00865269" w:rsidRPr="004A22F1">
        <w:rPr>
          <w:noProof/>
        </w:rPr>
        <w:t>.</w:t>
      </w:r>
    </w:p>
    <w:p w14:paraId="4767159B" w14:textId="16500C9D" w:rsidR="00EA00B1" w:rsidRPr="004A22F1" w:rsidRDefault="00543B0D" w:rsidP="00F85CDD">
      <w:pPr>
        <w:pStyle w:val="a0"/>
        <w:rPr>
          <w:noProof/>
        </w:rPr>
      </w:pPr>
      <w:r w:rsidRPr="004A22F1">
        <w:rPr>
          <w:noProof/>
        </w:rPr>
        <w:t>А</w:t>
      </w:r>
      <w:r w:rsidR="00EA00B1" w:rsidRPr="004A22F1">
        <w:rPr>
          <w:noProof/>
        </w:rPr>
        <w:t>м</w:t>
      </w:r>
      <w:r w:rsidR="000C2221" w:rsidRPr="004A22F1">
        <w:rPr>
          <w:noProof/>
        </w:rPr>
        <w:t>п</w:t>
      </w:r>
      <w:r w:rsidR="00EA00B1" w:rsidRPr="004A22F1">
        <w:rPr>
          <w:noProof/>
        </w:rPr>
        <w:t>литуда</w:t>
      </w:r>
      <w:r w:rsidRPr="004A22F1">
        <w:rPr>
          <w:noProof/>
        </w:rPr>
        <w:t xml:space="preserve"> для данной частоты</w:t>
      </w:r>
      <w:r w:rsidR="00EA00B1" w:rsidRPr="004A22F1">
        <w:rPr>
          <w:noProof/>
        </w:rPr>
        <w:t xml:space="preserve"> в момент времени t будет равна:</w:t>
      </w:r>
    </w:p>
    <w:p w14:paraId="451DFFBF" w14:textId="26DEC675" w:rsidR="00EA00B1" w:rsidRPr="004A22F1" w:rsidRDefault="00EA00B1" w:rsidP="00F85CDD">
      <w:pPr>
        <w:pStyle w:val="a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δ</m:t>
          </m:r>
          <m:r>
            <m:rPr>
              <m:sty m:val="p"/>
            </m:rPr>
            <w:rPr>
              <w:rFonts w:ascii="Cambria Math" w:hAnsi="Cambria Math"/>
              <w:noProof/>
            </w:rPr>
            <m:t>=|</m:t>
          </m:r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r>
            <w:rPr>
              <w:rFonts w:ascii="Cambria Math" w:hAnsi="Cambria Math"/>
              <w:noProof/>
            </w:rPr>
            <m:t>t</m:t>
          </m:r>
          <m:r>
            <m:rPr>
              <m:sty m:val="p"/>
            </m:rPr>
            <w:rPr>
              <w:rFonts w:ascii="Cambria Math" w:hAnsi="Cambria Math"/>
              <w:noProof/>
            </w:rPr>
            <m:t>,</m:t>
          </m:r>
          <m:r>
            <w:rPr>
              <w:rFonts w:ascii="Cambria Math" w:hAnsi="Cambria Math"/>
              <w:noProof/>
            </w:rPr>
            <m:t>ω</m:t>
          </m:r>
          <m:r>
            <m:rPr>
              <m:sty m:val="p"/>
            </m:rPr>
            <w:rPr>
              <w:rFonts w:ascii="Cambria Math" w:hAnsi="Cambria Math"/>
              <w:noProof/>
            </w:rPr>
            <m:t>)|</m:t>
          </m:r>
        </m:oMath>
      </m:oMathPara>
    </w:p>
    <w:p w14:paraId="4C458FB7" w14:textId="1D0AEA32" w:rsidR="00EA00B1" w:rsidRPr="004A22F1" w:rsidRDefault="00EA00B1" w:rsidP="00F85CDD">
      <w:pPr>
        <w:pStyle w:val="a0"/>
        <w:rPr>
          <w:noProof/>
        </w:rPr>
      </w:pPr>
      <w:r w:rsidRPr="004A22F1">
        <w:rPr>
          <w:noProof/>
        </w:rPr>
        <w:t>Фаза, в свою очередь, равна:</w:t>
      </w:r>
    </w:p>
    <w:p w14:paraId="4C5317FF" w14:textId="67E44FA2" w:rsidR="00543B0D" w:rsidRPr="004A22F1" w:rsidRDefault="00EA00B1" w:rsidP="00F85CDD">
      <w:pPr>
        <w:pStyle w:val="a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φ</m:t>
          </m:r>
          <m:r>
            <m:rPr>
              <m:sty m:val="p"/>
            </m:rPr>
            <w:rPr>
              <w:rFonts w:ascii="Cambria Math" w:hAnsi="Cambria Math"/>
              <w:noProof/>
            </w:rPr>
            <m:t>=arg⁡(</m:t>
          </m:r>
          <m: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,</m:t>
              </m:r>
              <m:r>
                <w:rPr>
                  <w:rFonts w:ascii="Cambria Math" w:hAnsi="Cambria Math"/>
                  <w:noProof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</m:oMath>
      </m:oMathPara>
    </w:p>
    <w:p w14:paraId="1BCAD6BC" w14:textId="23305858" w:rsidR="00806081" w:rsidRPr="004A22F1" w:rsidRDefault="00806081" w:rsidP="00E83AA6">
      <w:pPr>
        <w:pStyle w:val="Heading3"/>
        <w:rPr>
          <w:noProof/>
        </w:rPr>
      </w:pPr>
      <w:bookmarkStart w:id="16" w:name="_Toc72137286"/>
      <w:r w:rsidRPr="004A22F1">
        <w:rPr>
          <w:noProof/>
        </w:rPr>
        <w:lastRenderedPageBreak/>
        <w:t>Обратное преобразование</w:t>
      </w:r>
      <w:bookmarkEnd w:id="16"/>
    </w:p>
    <w:p w14:paraId="4F9CA80A" w14:textId="43200943" w:rsidR="00806081" w:rsidRPr="004A22F1" w:rsidRDefault="00806081" w:rsidP="00F85CDD">
      <w:pPr>
        <w:pStyle w:val="a0"/>
        <w:rPr>
          <w:noProof/>
        </w:rPr>
      </w:pPr>
      <w:r w:rsidRPr="004A22F1">
        <w:rPr>
          <w:noProof/>
        </w:rPr>
        <w:t xml:space="preserve">Для обратного преобразования </w:t>
      </w:r>
      <w:r w:rsidR="00B81701" w:rsidRPr="004A22F1">
        <w:rPr>
          <w:noProof/>
        </w:rPr>
        <w:t>используется следующая формула</w:t>
      </w:r>
      <w:r w:rsidR="00BA11EE" w:rsidRPr="004A22F1">
        <w:rPr>
          <w:noProof/>
        </w:rPr>
        <w:t xml:space="preserve"> [1]</w:t>
      </w:r>
      <w:r w:rsidRPr="004A22F1">
        <w:rPr>
          <w:noProof/>
        </w:rPr>
        <w:t>:</w:t>
      </w:r>
    </w:p>
    <w:p w14:paraId="09B93A2D" w14:textId="2A33D730" w:rsidR="00EA00B1" w:rsidRPr="004A22F1" w:rsidRDefault="00790294" w:rsidP="00F85CDD">
      <w:pPr>
        <w:pStyle w:val="a0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=0</m:t>
              </m:r>
            </m:sub>
            <m:sup>
              <m:r>
                <w:rPr>
                  <w:rFonts w:ascii="Cambria Math" w:hAnsi="Cambria Math"/>
                  <w:noProof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-1</m:t>
              </m:r>
            </m:sup>
            <m:e>
              <m:r>
                <w:rPr>
                  <w:rFonts w:ascii="Cambria Math" w:hAnsi="Cambria Math"/>
                  <w:noProof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 xml:space="preserve">, </m:t>
                  </m:r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jωn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∙</m:t>
              </m:r>
              <m:r>
                <w:rPr>
                  <w:rFonts w:ascii="Cambria Math" w:hAnsi="Cambria Math"/>
                  <w:noProof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  <w:noProof/>
            </w:rPr>
            <m:t xml:space="preserve"> </m:t>
          </m:r>
        </m:oMath>
      </m:oMathPara>
    </w:p>
    <w:p w14:paraId="10B0465C" w14:textId="738D75B9" w:rsidR="00806081" w:rsidRPr="004A22F1" w:rsidRDefault="00806081" w:rsidP="00F85CDD">
      <w:pPr>
        <w:pStyle w:val="a0"/>
        <w:rPr>
          <w:noProof/>
        </w:rPr>
      </w:pPr>
      <w:r w:rsidRPr="004A22F1">
        <w:rPr>
          <w:noProof/>
        </w:rPr>
        <w:t xml:space="preserve">Где </w:t>
      </w:r>
      <w:r w:rsidR="00664742" w:rsidRPr="004A22F1">
        <w:rPr>
          <w:noProof/>
        </w:rPr>
        <w:t>нормирующая константа</w:t>
      </w:r>
      <w:r w:rsidRPr="004A22F1">
        <w:rPr>
          <w:noProof/>
        </w:rPr>
        <w:t xml:space="preserve"> K в общем случае вычисляется как </w:t>
      </w:r>
      <m:oMath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type m:val="lin"/>
            <m:ctrlPr>
              <w:rPr>
                <w:rFonts w:ascii="Cambria Math" w:hAnsi="Cambria Math"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w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-</m:t>
                </m:r>
                <m:r>
                  <w:rPr>
                    <w:rFonts w:ascii="Cambria Math" w:hAnsi="Cambria Math"/>
                    <w:noProof/>
                  </w:rPr>
                  <m:t>tR</m:t>
                </m:r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noProof/>
                  </w:rPr>
                </m:ctrlPr>
              </m:naryPr>
              <m:sub>
                <m:r>
                  <w:rPr>
                    <w:rFonts w:ascii="Cambria Math" w:hAnsi="Cambria Math"/>
                    <w:noProof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=0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-1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[</m:t>
                </m:r>
                <m:r>
                  <w:rPr>
                    <w:rFonts w:ascii="Cambria Math" w:hAnsi="Cambria Math"/>
                    <w:noProof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-</m:t>
                </m:r>
                <m:r>
                  <w:rPr>
                    <w:rFonts w:ascii="Cambria Math" w:hAnsi="Cambria Math"/>
                    <w:noProof/>
                  </w:rPr>
                  <m:t>tR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]</m:t>
                </m:r>
              </m:e>
            </m:nary>
          </m:den>
        </m:f>
      </m:oMath>
      <w:r w:rsidRPr="004A22F1">
        <w:rPr>
          <w:noProof/>
        </w:rPr>
        <w:t>, но для прямоугольного окна получается равна 1.</w:t>
      </w:r>
    </w:p>
    <w:p w14:paraId="77F8249B" w14:textId="5D5F51E1" w:rsidR="00EA00B1" w:rsidRPr="004A22F1" w:rsidRDefault="00B81701" w:rsidP="00F85CDD">
      <w:pPr>
        <w:pStyle w:val="a0"/>
        <w:rPr>
          <w:noProof/>
        </w:rPr>
      </w:pPr>
      <w:r w:rsidRPr="004A22F1">
        <w:rPr>
          <w:noProof/>
        </w:rPr>
        <w:t>Затем полученные</w:t>
      </w:r>
      <w:r w:rsidR="00543B0D" w:rsidRPr="004A22F1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[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]</m:t>
        </m:r>
      </m:oMath>
      <w:r w:rsidRPr="004A22F1">
        <w:rPr>
          <w:noProof/>
        </w:rPr>
        <w:t xml:space="preserve"> смешиваются</w:t>
      </w:r>
      <w:r w:rsidR="00543B0D" w:rsidRPr="004A22F1">
        <w:rPr>
          <w:noProof/>
        </w:rPr>
        <w:t xml:space="preserve"> в </w:t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[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]</m:t>
        </m:r>
      </m:oMath>
      <w:r w:rsidRPr="004A22F1">
        <w:rPr>
          <w:noProof/>
        </w:rPr>
        <w:t xml:space="preserve"> с помощью метода weight-overlap-add (WOLA)</w:t>
      </w:r>
      <w:r w:rsidR="00CA31DC" w:rsidRPr="004A22F1">
        <w:rPr>
          <w:noProof/>
        </w:rPr>
        <w:t xml:space="preserve"> [2]</w:t>
      </w:r>
      <w:r w:rsidR="00543B0D" w:rsidRPr="004A22F1">
        <w:rPr>
          <w:noProof/>
        </w:rPr>
        <w:t>.</w:t>
      </w:r>
    </w:p>
    <w:p w14:paraId="11387B23" w14:textId="763B378A" w:rsidR="00EA00B1" w:rsidRPr="004A22F1" w:rsidRDefault="00543B0D" w:rsidP="00F85CDD">
      <w:pPr>
        <w:pStyle w:val="a0"/>
        <w:rPr>
          <w:noProof/>
        </w:rPr>
      </w:pPr>
      <w:r w:rsidRPr="004A22F1">
        <w:rPr>
          <w:noProof/>
        </w:rPr>
        <w:t>В</w:t>
      </w:r>
      <w:r w:rsidR="00EA00B1" w:rsidRPr="004A22F1">
        <w:rPr>
          <w:noProof/>
        </w:rPr>
        <w:t xml:space="preserve"> качестве </w:t>
      </w:r>
      <w:r w:rsidR="00B81701" w:rsidRPr="004A22F1">
        <w:rPr>
          <w:noProof/>
        </w:rPr>
        <w:t>весовой</w:t>
      </w:r>
      <w:r w:rsidR="00EA00B1" w:rsidRPr="004A22F1">
        <w:rPr>
          <w:noProof/>
        </w:rPr>
        <w:t xml:space="preserve"> функции</w:t>
      </w:r>
      <w:r w:rsidR="00B81701" w:rsidRPr="004A22F1">
        <w:rPr>
          <w:noProof/>
        </w:rPr>
        <w:t xml:space="preserve"> для WOLA</w:t>
      </w:r>
      <w:r w:rsidR="00EA00B1" w:rsidRPr="004A22F1">
        <w:rPr>
          <w:noProof/>
        </w:rPr>
        <w:t xml:space="preserve"> </w:t>
      </w:r>
      <w:r w:rsidRPr="004A22F1">
        <w:rPr>
          <w:noProof/>
        </w:rPr>
        <w:t xml:space="preserve">была </w:t>
      </w:r>
      <w:r w:rsidR="00EA00B1" w:rsidRPr="004A22F1">
        <w:rPr>
          <w:noProof/>
        </w:rPr>
        <w:t>взята функция Хеннинга</w:t>
      </w:r>
      <w:r w:rsidR="00C27AEE" w:rsidRPr="004A22F1">
        <w:rPr>
          <w:noProof/>
        </w:rPr>
        <w:t xml:space="preserve"> [15]</w:t>
      </w:r>
      <w:r w:rsidR="00EA00B1" w:rsidRPr="004A22F1">
        <w:rPr>
          <w:noProof/>
        </w:rPr>
        <w:t>:</w:t>
      </w:r>
    </w:p>
    <w:p w14:paraId="3ED8B99E" w14:textId="77777777" w:rsidR="00EA00B1" w:rsidRPr="004A22F1" w:rsidRDefault="00EA00B1" w:rsidP="00F85CDD">
      <w:pPr>
        <w:pStyle w:val="a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unc>
            <m:funcPr>
              <m:ctrlPr>
                <w:rPr>
                  <w:rFonts w:ascii="Cambria Math" w:hAnsi="Cambria Math"/>
                  <w:noProof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πn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  <w:noProof/>
            </w:rPr>
            <m:t xml:space="preserve">    0≤</m:t>
          </m:r>
          <m:r>
            <w:rPr>
              <w:rFonts w:ascii="Cambria Math" w:hAnsi="Cambria Math"/>
              <w:noProof/>
            </w:rPr>
            <m:t>n</m:t>
          </m:r>
          <m:r>
            <m:rPr>
              <m:sty m:val="p"/>
            </m:rPr>
            <w:rPr>
              <w:rFonts w:ascii="Cambria Math" w:hAnsi="Cambria Math"/>
              <w:noProof/>
            </w:rPr>
            <m:t>≤</m:t>
          </m:r>
          <m:r>
            <w:rPr>
              <w:rFonts w:ascii="Cambria Math" w:hAnsi="Cambria Math"/>
              <w:noProof/>
            </w:rPr>
            <m:t>N</m:t>
          </m:r>
        </m:oMath>
      </m:oMathPara>
    </w:p>
    <w:p w14:paraId="7F8344B6" w14:textId="30C1DFA3" w:rsidR="007D1543" w:rsidRPr="004A22F1" w:rsidRDefault="00543B0D" w:rsidP="00865269">
      <w:pPr>
        <w:pStyle w:val="a0"/>
        <w:rPr>
          <w:noProof/>
        </w:rPr>
      </w:pPr>
      <w:r w:rsidRPr="004A22F1">
        <w:rPr>
          <w:noProof/>
        </w:rPr>
        <w:t xml:space="preserve">При пересечении в 50% соседние функции в сумме дают 1 и не нуждаются в дополнительной </w:t>
      </w:r>
      <w:r w:rsidR="00664742" w:rsidRPr="004A22F1">
        <w:rPr>
          <w:noProof/>
        </w:rPr>
        <w:t>нормировке</w:t>
      </w:r>
      <w:r w:rsidRPr="004A22F1">
        <w:rPr>
          <w:noProof/>
        </w:rPr>
        <w:t>.</w:t>
      </w:r>
    </w:p>
    <w:p w14:paraId="3DA53618" w14:textId="4CEFC626" w:rsidR="009A51DF" w:rsidRPr="004A22F1" w:rsidRDefault="007D1543" w:rsidP="009A51DF">
      <w:pPr>
        <w:pStyle w:val="Heading2"/>
        <w:rPr>
          <w:noProof/>
        </w:rPr>
      </w:pPr>
      <w:bookmarkStart w:id="17" w:name="_Toc72137287"/>
      <w:r w:rsidRPr="004A22F1">
        <w:rPr>
          <w:noProof/>
        </w:rPr>
        <w:t>О</w:t>
      </w:r>
      <w:r w:rsidR="00AF26A4" w:rsidRPr="004A22F1">
        <w:rPr>
          <w:noProof/>
        </w:rPr>
        <w:t>писание</w:t>
      </w:r>
      <w:r w:rsidR="00565680" w:rsidRPr="004A22F1">
        <w:rPr>
          <w:noProof/>
        </w:rPr>
        <w:t xml:space="preserve"> и обоснование</w:t>
      </w:r>
      <w:r w:rsidR="00AF26A4" w:rsidRPr="004A22F1">
        <w:rPr>
          <w:noProof/>
        </w:rPr>
        <w:t xml:space="preserve"> алгоритма и функционирования программы</w:t>
      </w:r>
      <w:bookmarkEnd w:id="17"/>
    </w:p>
    <w:p w14:paraId="313E30BB" w14:textId="05C052D4" w:rsidR="00EE330E" w:rsidRPr="004A22F1" w:rsidRDefault="00EE330E" w:rsidP="00144C6C">
      <w:pPr>
        <w:pStyle w:val="a0"/>
        <w:rPr>
          <w:noProof/>
        </w:rPr>
      </w:pPr>
      <w:r w:rsidRPr="004A22F1">
        <w:rPr>
          <w:noProof/>
        </w:rPr>
        <w:t>Процесс обработки данных в программе состоит из нескольких этапов:</w:t>
      </w:r>
    </w:p>
    <w:p w14:paraId="3E3640EB" w14:textId="365C9EFF" w:rsidR="00EE330E" w:rsidRPr="004A22F1" w:rsidRDefault="00EE330E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Накопление блоков данных</w:t>
      </w:r>
    </w:p>
    <w:p w14:paraId="71C53E43" w14:textId="77777777" w:rsidR="00144C6C" w:rsidRPr="004A22F1" w:rsidRDefault="00144C6C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Применение преобразования Фурье</w:t>
      </w:r>
    </w:p>
    <w:p w14:paraId="36F291BE" w14:textId="77777777" w:rsidR="00144C6C" w:rsidRPr="004A22F1" w:rsidRDefault="00144C6C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Выделение амплитуды и фазы для каждой из частот</w:t>
      </w:r>
    </w:p>
    <w:p w14:paraId="12CDF42D" w14:textId="77777777" w:rsidR="00144C6C" w:rsidRPr="004A22F1" w:rsidRDefault="00144C6C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Разделение частот на стерео</w:t>
      </w:r>
    </w:p>
    <w:p w14:paraId="021D2723" w14:textId="77777777" w:rsidR="00144C6C" w:rsidRPr="004A22F1" w:rsidRDefault="00144C6C" w:rsidP="00144C6C">
      <w:pPr>
        <w:pStyle w:val="a0"/>
        <w:numPr>
          <w:ilvl w:val="0"/>
          <w:numId w:val="37"/>
        </w:numPr>
        <w:rPr>
          <w:noProof/>
        </w:rPr>
      </w:pPr>
      <w:r w:rsidRPr="004A22F1">
        <w:rPr>
          <w:noProof/>
        </w:rPr>
        <w:t>Генерация маски</w:t>
      </w:r>
    </w:p>
    <w:p w14:paraId="33731373" w14:textId="77777777" w:rsidR="00144C6C" w:rsidRPr="004A22F1" w:rsidRDefault="00144C6C" w:rsidP="00144C6C">
      <w:pPr>
        <w:pStyle w:val="a0"/>
        <w:numPr>
          <w:ilvl w:val="0"/>
          <w:numId w:val="37"/>
        </w:numPr>
        <w:rPr>
          <w:noProof/>
        </w:rPr>
      </w:pPr>
      <w:r w:rsidRPr="004A22F1">
        <w:rPr>
          <w:noProof/>
        </w:rPr>
        <w:t>Применение маски к амплитудам</w:t>
      </w:r>
    </w:p>
    <w:p w14:paraId="60BE0349" w14:textId="77777777" w:rsidR="00144C6C" w:rsidRPr="004A22F1" w:rsidRDefault="00144C6C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Преобразование амплитуды и фазы обратно в комплексное число</w:t>
      </w:r>
    </w:p>
    <w:p w14:paraId="7490F68F" w14:textId="77777777" w:rsidR="00144C6C" w:rsidRPr="004A22F1" w:rsidRDefault="00144C6C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Обратное преобразование Фурье</w:t>
      </w:r>
    </w:p>
    <w:p w14:paraId="784FD37E" w14:textId="77777777" w:rsidR="00144C6C" w:rsidRPr="004A22F1" w:rsidRDefault="00144C6C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Применение WOLA</w:t>
      </w:r>
    </w:p>
    <w:p w14:paraId="2971793E" w14:textId="77777777" w:rsidR="00144C6C" w:rsidRPr="004A22F1" w:rsidRDefault="00144C6C" w:rsidP="00144C6C">
      <w:pPr>
        <w:pStyle w:val="a0"/>
        <w:numPr>
          <w:ilvl w:val="1"/>
          <w:numId w:val="3"/>
        </w:numPr>
        <w:rPr>
          <w:noProof/>
        </w:rPr>
      </w:pPr>
      <w:r w:rsidRPr="004A22F1">
        <w:rPr>
          <w:noProof/>
        </w:rPr>
        <w:t>Накопление полученных данных и возврат результата в DAW</w:t>
      </w:r>
    </w:p>
    <w:p w14:paraId="1A4C6F6F" w14:textId="77777777" w:rsidR="00144C6C" w:rsidRPr="004A22F1" w:rsidRDefault="00144C6C" w:rsidP="00144C6C">
      <w:pPr>
        <w:pStyle w:val="a0"/>
        <w:ind w:left="1080" w:firstLine="0"/>
        <w:rPr>
          <w:noProof/>
        </w:rPr>
      </w:pPr>
    </w:p>
    <w:p w14:paraId="5570C006" w14:textId="2D8C1755" w:rsidR="00AF26A4" w:rsidRPr="004A22F1" w:rsidRDefault="00EE330E" w:rsidP="00AF26A4">
      <w:pPr>
        <w:pStyle w:val="Heading3"/>
        <w:rPr>
          <w:noProof/>
        </w:rPr>
      </w:pPr>
      <w:bookmarkStart w:id="18" w:name="_Toc72137288"/>
      <w:r w:rsidRPr="004A22F1">
        <w:rPr>
          <w:noProof/>
        </w:rPr>
        <w:t>Накопление блоков данных</w:t>
      </w:r>
      <w:bookmarkEnd w:id="18"/>
    </w:p>
    <w:p w14:paraId="5B7D4C6B" w14:textId="614D404F" w:rsidR="00D0365E" w:rsidRPr="004A22F1" w:rsidRDefault="00EE330E" w:rsidP="002E62B1">
      <w:pPr>
        <w:pStyle w:val="a0"/>
        <w:rPr>
          <w:noProof/>
        </w:rPr>
      </w:pPr>
      <w:r w:rsidRPr="004A22F1">
        <w:rPr>
          <w:noProof/>
        </w:rPr>
        <w:t xml:space="preserve">Согласно спецификации формата VST, входные данные поступают в аудиоплагин блоками переменной длины. Поскольку для применения преобразований Фурье необходимы блоки одинаковой длины, </w:t>
      </w:r>
      <w:r w:rsidR="00565680" w:rsidRPr="004A22F1">
        <w:rPr>
          <w:noProof/>
        </w:rPr>
        <w:t>то данные необходимо накапливать. Это поведение реализовано с помощью класса DataAccumulator.</w:t>
      </w:r>
    </w:p>
    <w:p w14:paraId="5564232A" w14:textId="53B1AC0E" w:rsidR="00565680" w:rsidRPr="004A22F1" w:rsidRDefault="00565680" w:rsidP="002E62B1">
      <w:pPr>
        <w:pStyle w:val="a0"/>
        <w:rPr>
          <w:noProof/>
        </w:rPr>
      </w:pPr>
      <w:r w:rsidRPr="004A22F1">
        <w:rPr>
          <w:noProof/>
        </w:rPr>
        <w:t xml:space="preserve">Сложность данного решения по времени – O(N), по памяти O(1), где N – количество поступающих </w:t>
      </w:r>
      <w:r w:rsidR="00337987" w:rsidRPr="004A22F1">
        <w:rPr>
          <w:noProof/>
        </w:rPr>
        <w:t>сэмплов.</w:t>
      </w:r>
    </w:p>
    <w:p w14:paraId="3431862C" w14:textId="4E2B73EB" w:rsidR="00B7764E" w:rsidRPr="004A22F1" w:rsidRDefault="00565680" w:rsidP="00565680">
      <w:pPr>
        <w:pStyle w:val="Heading3"/>
        <w:rPr>
          <w:noProof/>
        </w:rPr>
      </w:pPr>
      <w:bookmarkStart w:id="19" w:name="_Toc72137289"/>
      <w:r w:rsidRPr="004A22F1">
        <w:rPr>
          <w:noProof/>
        </w:rPr>
        <w:t>Применение преобразования Фурье</w:t>
      </w:r>
      <w:bookmarkEnd w:id="19"/>
    </w:p>
    <w:p w14:paraId="3D743295" w14:textId="0F50E68E" w:rsidR="005F5CE1" w:rsidRPr="004A22F1" w:rsidRDefault="00565680" w:rsidP="002E62B1">
      <w:pPr>
        <w:pStyle w:val="a0"/>
        <w:rPr>
          <w:noProof/>
          <w:lang w:eastAsia="ru-RU"/>
        </w:rPr>
      </w:pPr>
      <w:r w:rsidRPr="004A22F1">
        <w:rPr>
          <w:noProof/>
        </w:rPr>
        <w:t>В силу особенностей работы человеческого слуха человек слышит не всю волну целиком, а воспринимает отдельные частоты</w:t>
      </w:r>
      <w:r w:rsidR="005F5CE1" w:rsidRPr="004A22F1">
        <w:rPr>
          <w:noProof/>
          <w:lang w:eastAsia="ru-RU"/>
        </w:rPr>
        <w:t>.</w:t>
      </w:r>
      <w:r w:rsidRPr="004A22F1">
        <w:rPr>
          <w:noProof/>
          <w:lang w:eastAsia="ru-RU"/>
        </w:rPr>
        <w:t xml:space="preserve"> Поэтому для создания стерео звука также необходимо </w:t>
      </w:r>
      <w:r w:rsidRPr="004A22F1">
        <w:rPr>
          <w:noProof/>
          <w:lang w:eastAsia="ru-RU"/>
        </w:rPr>
        <w:lastRenderedPageBreak/>
        <w:t>представить звук в виде частот. Для этого были выбраны преобразования Фурье, которые обладают оптимальной скоростью и качеством</w:t>
      </w:r>
      <w:r w:rsidR="00337987" w:rsidRPr="004A22F1">
        <w:rPr>
          <w:noProof/>
          <w:lang w:eastAsia="ru-RU"/>
        </w:rPr>
        <w:t>, а также очень распространены при анализе звука.</w:t>
      </w:r>
    </w:p>
    <w:p w14:paraId="5C851208" w14:textId="50596B7E" w:rsidR="00565680" w:rsidRPr="004A22F1" w:rsidRDefault="00565680" w:rsidP="002E62B1">
      <w:pPr>
        <w:pStyle w:val="a0"/>
        <w:rPr>
          <w:noProof/>
          <w:lang w:eastAsia="ru-RU"/>
        </w:rPr>
      </w:pPr>
      <w:r w:rsidRPr="004A22F1">
        <w:rPr>
          <w:noProof/>
          <w:lang w:eastAsia="ru-RU"/>
        </w:rPr>
        <w:t>Алгоритмическая сложность</w:t>
      </w:r>
      <w:r w:rsidR="00337987" w:rsidRPr="004A22F1">
        <w:rPr>
          <w:noProof/>
          <w:lang w:eastAsia="ru-RU"/>
        </w:rPr>
        <w:t xml:space="preserve"> для</w:t>
      </w:r>
      <w:r w:rsidRPr="004A22F1">
        <w:rPr>
          <w:noProof/>
          <w:lang w:eastAsia="ru-RU"/>
        </w:rPr>
        <w:t xml:space="preserve"> быстрых преобразований Фурье – O(</w:t>
      </w:r>
      <w:r w:rsidR="00337987" w:rsidRPr="004A22F1">
        <w:rPr>
          <w:noProof/>
          <w:lang w:eastAsia="ru-RU"/>
        </w:rPr>
        <w:t xml:space="preserve">K </w:t>
      </w:r>
      <w:r w:rsidRPr="004A22F1">
        <w:rPr>
          <w:noProof/>
          <w:lang w:eastAsia="ru-RU"/>
        </w:rPr>
        <w:t>log</w:t>
      </w:r>
      <w:r w:rsidR="00337987" w:rsidRPr="004A22F1">
        <w:rPr>
          <w:noProof/>
          <w:lang w:eastAsia="ru-RU"/>
        </w:rPr>
        <w:t xml:space="preserve"> K), где K – выбранная длина для преобразований Фурье.</w:t>
      </w:r>
    </w:p>
    <w:p w14:paraId="206C7AB0" w14:textId="5F4F16EA" w:rsidR="00337987" w:rsidRPr="004A22F1" w:rsidRDefault="00337987" w:rsidP="002E62B1">
      <w:pPr>
        <w:pStyle w:val="a0"/>
        <w:rPr>
          <w:noProof/>
          <w:lang w:eastAsia="ru-RU"/>
        </w:rPr>
      </w:pPr>
      <w:r w:rsidRPr="004A22F1">
        <w:rPr>
          <w:noProof/>
          <w:lang w:eastAsia="ru-RU"/>
        </w:rPr>
        <w:t>Алгоритмическая сложность на промежутке в N сэмплов долей пересечения x – O(N / x). (K в программе было выбрано константой)</w:t>
      </w:r>
    </w:p>
    <w:p w14:paraId="7E437C20" w14:textId="18DA7FD6" w:rsidR="005F5CE1" w:rsidRPr="004A22F1" w:rsidRDefault="00337987" w:rsidP="00EC6290">
      <w:pPr>
        <w:pStyle w:val="Heading3"/>
        <w:rPr>
          <w:noProof/>
        </w:rPr>
      </w:pPr>
      <w:bookmarkStart w:id="20" w:name="_Toc72137290"/>
      <w:r w:rsidRPr="004A22F1">
        <w:rPr>
          <w:noProof/>
        </w:rPr>
        <w:t>Выделение амплитуды и фазы для каждой из частот</w:t>
      </w:r>
      <w:bookmarkEnd w:id="20"/>
    </w:p>
    <w:p w14:paraId="3E3A5BFA" w14:textId="60B6BDEC" w:rsidR="001322B4" w:rsidRPr="004A22F1" w:rsidRDefault="00337987" w:rsidP="002E62B1">
      <w:pPr>
        <w:pStyle w:val="a0"/>
        <w:rPr>
          <w:noProof/>
        </w:rPr>
      </w:pPr>
      <w:r w:rsidRPr="004A22F1">
        <w:rPr>
          <w:noProof/>
        </w:rPr>
        <w:t xml:space="preserve">В результате преобразований Фурье </w:t>
      </w:r>
      <w:r w:rsidR="008072B5" w:rsidRPr="004A22F1">
        <w:rPr>
          <w:noProof/>
        </w:rPr>
        <w:t>получаются комплексные числа, модуль и аргумент которых задают амплитуды и фазы</w:t>
      </w:r>
      <w:r w:rsidRPr="004A22F1">
        <w:rPr>
          <w:noProof/>
        </w:rPr>
        <w:t xml:space="preserve">. Также необходимо по частоте в герцах определять </w:t>
      </w:r>
      <w:r w:rsidR="00DB2558" w:rsidRPr="004A22F1">
        <w:rPr>
          <w:noProof/>
        </w:rPr>
        <w:t>соответствующую</w:t>
      </w:r>
      <w:r w:rsidRPr="004A22F1">
        <w:rPr>
          <w:noProof/>
        </w:rPr>
        <w:t xml:space="preserve"> ей амплитуду в массиве амплитуд. За это отвечает функция </w:t>
      </w:r>
      <w:r w:rsidRPr="004A22F1">
        <w:rPr>
          <w:i/>
          <w:iCs/>
          <w:noProof/>
        </w:rPr>
        <w:t>MainProcessor::FFTIndexToFreq</w:t>
      </w:r>
      <w:r w:rsidRPr="004A22F1">
        <w:rPr>
          <w:noProof/>
        </w:rPr>
        <w:t>.</w:t>
      </w:r>
    </w:p>
    <w:p w14:paraId="01EC297A" w14:textId="55A63609" w:rsidR="00EC6290" w:rsidRPr="004A22F1" w:rsidRDefault="00817B1E" w:rsidP="001322B4">
      <w:pPr>
        <w:pStyle w:val="Heading3"/>
        <w:rPr>
          <w:noProof/>
        </w:rPr>
      </w:pPr>
      <w:bookmarkStart w:id="21" w:name="_Toc72137291"/>
      <w:r w:rsidRPr="004A22F1">
        <w:rPr>
          <w:noProof/>
        </w:rPr>
        <w:t>Разделение частот на стерео</w:t>
      </w:r>
      <w:bookmarkEnd w:id="21"/>
    </w:p>
    <w:p w14:paraId="6473EC61" w14:textId="2764DB40" w:rsidR="00817B1E" w:rsidRPr="004A22F1" w:rsidRDefault="00817B1E" w:rsidP="002E62B1">
      <w:pPr>
        <w:pStyle w:val="a0"/>
        <w:rPr>
          <w:noProof/>
        </w:rPr>
      </w:pPr>
      <w:r w:rsidRPr="004A22F1">
        <w:rPr>
          <w:noProof/>
        </w:rPr>
        <w:t xml:space="preserve">Наложенное на программу ограничение – сохранение обратного преобразования в моно и отсутствие каких-либо дополнительных частот в стерео – оставляет лишь единственный способ преобразования звука в стерео: направить некоторые частоты из исходного звука в одну звуковую дорожку, а остальные в другую. При этом допускается смешанный вариант, когда часть частоты идёт в левую звуковую дорожку, а оставшаяся часть в правую. </w:t>
      </w:r>
    </w:p>
    <w:p w14:paraId="395302AC" w14:textId="08D31CA8" w:rsidR="00817B1E" w:rsidRPr="004A22F1" w:rsidRDefault="00817B1E" w:rsidP="002E62B1">
      <w:pPr>
        <w:pStyle w:val="a0"/>
        <w:rPr>
          <w:noProof/>
        </w:rPr>
      </w:pPr>
      <w:r w:rsidRPr="004A22F1">
        <w:rPr>
          <w:noProof/>
        </w:rPr>
        <w:t>Для удобства данное преобразование было разделено на два этапа:</w:t>
      </w:r>
    </w:p>
    <w:p w14:paraId="7459B745" w14:textId="31153904" w:rsidR="00817B1E" w:rsidRPr="004A22F1" w:rsidRDefault="00817B1E" w:rsidP="002E62B1">
      <w:pPr>
        <w:pStyle w:val="a0"/>
        <w:numPr>
          <w:ilvl w:val="0"/>
          <w:numId w:val="38"/>
        </w:numPr>
        <w:rPr>
          <w:noProof/>
        </w:rPr>
      </w:pPr>
      <w:r w:rsidRPr="004A22F1">
        <w:rPr>
          <w:noProof/>
        </w:rPr>
        <w:t>Генерация маски</w:t>
      </w:r>
    </w:p>
    <w:p w14:paraId="6CC64BFC" w14:textId="7849C683" w:rsidR="00390B05" w:rsidRPr="004A22F1" w:rsidRDefault="00390B05" w:rsidP="002E62B1">
      <w:pPr>
        <w:pStyle w:val="a0"/>
        <w:rPr>
          <w:noProof/>
        </w:rPr>
      </w:pPr>
      <w:r w:rsidRPr="004A22F1">
        <w:rPr>
          <w:noProof/>
        </w:rPr>
        <w:t>Для более равномерного звучания частоты распределяются по функции синус. При этом в программе существует два режима разделения:</w:t>
      </w:r>
    </w:p>
    <w:p w14:paraId="1D7DD347" w14:textId="7EEF087D" w:rsidR="002E3311" w:rsidRPr="004A22F1" w:rsidRDefault="00390B05" w:rsidP="002E62B1">
      <w:pPr>
        <w:pStyle w:val="a0"/>
        <w:numPr>
          <w:ilvl w:val="0"/>
          <w:numId w:val="39"/>
        </w:numPr>
        <w:rPr>
          <w:noProof/>
        </w:rPr>
      </w:pPr>
      <w:r w:rsidRPr="004A22F1">
        <w:rPr>
          <w:noProof/>
        </w:rPr>
        <w:t>Динамический</w:t>
      </w:r>
    </w:p>
    <w:p w14:paraId="62EDD029" w14:textId="6CF8E22B" w:rsidR="002E3311" w:rsidRPr="004A22F1" w:rsidRDefault="00390B05" w:rsidP="002E62B1">
      <w:pPr>
        <w:pStyle w:val="a0"/>
        <w:rPr>
          <w:noProof/>
        </w:rPr>
      </w:pPr>
      <w:r w:rsidRPr="004A22F1">
        <w:rPr>
          <w:noProof/>
        </w:rPr>
        <w:t xml:space="preserve">В этом случае </w:t>
      </w:r>
      <w:r w:rsidR="002E3311" w:rsidRPr="004A22F1">
        <w:rPr>
          <w:noProof/>
        </w:rPr>
        <w:t>распределение частот динамически меняется с течением времени в зависимости от распределения амплитуд частот. При этом синус быстрее колеблется в тех точках, где амплитуда больше, и медленнее, где амплитуда меньше. В результате достигается баланс громкости между результирующими звуковыми дорожками</w:t>
      </w:r>
      <w:r w:rsidR="00A00BE1" w:rsidRPr="004A22F1">
        <w:rPr>
          <w:noProof/>
        </w:rPr>
        <w:t>.</w:t>
      </w:r>
    </w:p>
    <w:p w14:paraId="6F1A27F1" w14:textId="32B27D4E" w:rsidR="002E3311" w:rsidRPr="004A22F1" w:rsidRDefault="002E3311" w:rsidP="002E62B1">
      <w:pPr>
        <w:pStyle w:val="a0"/>
        <w:rPr>
          <w:rFonts w:asciiTheme="minorHAnsi" w:hAnsiTheme="minorHAnsi"/>
          <w:noProof/>
        </w:rPr>
      </w:pPr>
      <w:r w:rsidRPr="004A22F1">
        <w:rPr>
          <w:noProof/>
        </w:rPr>
        <w:t xml:space="preserve">При этом для плавности используется не мгновенная </w:t>
      </w:r>
      <w:r w:rsidR="00DB2558" w:rsidRPr="004A22F1">
        <w:rPr>
          <w:noProof/>
        </w:rPr>
        <w:t>амплитуда</w:t>
      </w:r>
      <w:r w:rsidRPr="004A22F1">
        <w:rPr>
          <w:noProof/>
        </w:rPr>
        <w:t xml:space="preserve">, а </w:t>
      </w:r>
      <w:r w:rsidR="00DB2558" w:rsidRPr="004A22F1">
        <w:rPr>
          <w:noProof/>
        </w:rPr>
        <w:t>амплитуды</w:t>
      </w:r>
      <w:r w:rsidRPr="004A22F1">
        <w:rPr>
          <w:noProof/>
        </w:rPr>
        <w:t xml:space="preserve"> сглаженная. Для этого высчитывается массив средних амплитуд по формуле:</w:t>
      </w:r>
    </w:p>
    <w:p w14:paraId="7D5160E6" w14:textId="7A564FD3" w:rsidR="002E3311" w:rsidRPr="004A22F1" w:rsidRDefault="002E3311" w:rsidP="002E62B1">
      <w:pPr>
        <w:pStyle w:val="a0"/>
        <w:rPr>
          <w:rFonts w:cs="Times New Roman"/>
          <w:noProof/>
        </w:rPr>
      </w:pPr>
      <w:r w:rsidRPr="004A22F1">
        <w:rPr>
          <w:rFonts w:cs="Times New Roman"/>
          <w:i/>
          <w:iCs/>
          <w:noProof/>
        </w:rPr>
        <w:t>mediumMagnitude[i] = weight * mediumMagnitude[i] + (1 – weight) * magnitude[i]</w:t>
      </w:r>
      <w:r w:rsidRPr="004A22F1">
        <w:rPr>
          <w:rFonts w:cs="Times New Roman"/>
          <w:noProof/>
        </w:rPr>
        <w:t xml:space="preserve">, </w:t>
      </w:r>
      <w:r w:rsidR="002E62B1" w:rsidRPr="004A22F1">
        <w:rPr>
          <w:rFonts w:cs="Times New Roman"/>
          <w:noProof/>
        </w:rPr>
        <w:t>гд</w:t>
      </w:r>
      <w:r w:rsidRPr="004A22F1">
        <w:rPr>
          <w:rFonts w:cs="Times New Roman"/>
          <w:noProof/>
        </w:rPr>
        <w:t>е:</w:t>
      </w:r>
    </w:p>
    <w:p w14:paraId="578E9760" w14:textId="72F23CF7" w:rsidR="002E3311" w:rsidRPr="004A22F1" w:rsidRDefault="002E3311" w:rsidP="00E32794">
      <w:pPr>
        <w:pStyle w:val="a0"/>
        <w:ind w:firstLine="708"/>
        <w:rPr>
          <w:rFonts w:cs="Times New Roman"/>
          <w:noProof/>
        </w:rPr>
      </w:pPr>
      <w:r w:rsidRPr="004A22F1">
        <w:rPr>
          <w:rFonts w:cs="Times New Roman"/>
          <w:i/>
          <w:noProof/>
        </w:rPr>
        <w:t>magnitude[i]</w:t>
      </w:r>
      <w:r w:rsidRPr="004A22F1">
        <w:rPr>
          <w:rFonts w:cs="Times New Roman"/>
          <w:noProof/>
        </w:rPr>
        <w:t xml:space="preserve"> – текущая частота, </w:t>
      </w:r>
    </w:p>
    <w:p w14:paraId="1C5A3719" w14:textId="4433AB05" w:rsidR="002E3311" w:rsidRPr="004A22F1" w:rsidRDefault="002E3311" w:rsidP="002E62B1">
      <w:pPr>
        <w:pStyle w:val="a0"/>
        <w:rPr>
          <w:rFonts w:cs="Times New Roman"/>
          <w:noProof/>
        </w:rPr>
      </w:pPr>
      <w:r w:rsidRPr="004A22F1">
        <w:rPr>
          <w:rFonts w:cs="Times New Roman"/>
          <w:i/>
          <w:noProof/>
        </w:rPr>
        <w:t>weight</w:t>
      </w:r>
      <w:r w:rsidRPr="004A22F1">
        <w:rPr>
          <w:rFonts w:cs="Times New Roman"/>
          <w:noProof/>
        </w:rPr>
        <w:t xml:space="preserve"> – параметр сглаживания, задаваемый пользователем с помощью параметра </w:t>
      </w:r>
      <w:r w:rsidR="00A00BE1" w:rsidRPr="004A22F1">
        <w:rPr>
          <w:rFonts w:cs="Times New Roman"/>
          <w:noProof/>
        </w:rPr>
        <w:t>“</w:t>
      </w:r>
      <w:r w:rsidRPr="004A22F1">
        <w:rPr>
          <w:rFonts w:cs="Times New Roman"/>
          <w:i/>
          <w:iCs/>
          <w:noProof/>
        </w:rPr>
        <w:t>Attack</w:t>
      </w:r>
      <w:r w:rsidR="00A00BE1" w:rsidRPr="004A22F1">
        <w:rPr>
          <w:rFonts w:cs="Times New Roman"/>
          <w:noProof/>
        </w:rPr>
        <w:t>”</w:t>
      </w:r>
      <w:r w:rsidRPr="004A22F1">
        <w:rPr>
          <w:rFonts w:cs="Times New Roman"/>
          <w:noProof/>
        </w:rPr>
        <w:t xml:space="preserve">. </w:t>
      </w:r>
    </w:p>
    <w:p w14:paraId="3C1B7F4E" w14:textId="77777777" w:rsidR="00A00BE1" w:rsidRPr="004A22F1" w:rsidRDefault="00A00BE1" w:rsidP="002E62B1">
      <w:pPr>
        <w:pStyle w:val="a0"/>
        <w:rPr>
          <w:rFonts w:cs="Times New Roman"/>
          <w:noProof/>
        </w:rPr>
      </w:pPr>
    </w:p>
    <w:p w14:paraId="59F82AE2" w14:textId="7694C563" w:rsidR="002E3311" w:rsidRPr="004A22F1" w:rsidRDefault="00390B05" w:rsidP="002E62B1">
      <w:pPr>
        <w:pStyle w:val="a0"/>
        <w:numPr>
          <w:ilvl w:val="0"/>
          <w:numId w:val="39"/>
        </w:numPr>
        <w:rPr>
          <w:noProof/>
        </w:rPr>
      </w:pPr>
      <w:r w:rsidRPr="004A22F1">
        <w:rPr>
          <w:noProof/>
        </w:rPr>
        <w:t>Статический</w:t>
      </w:r>
    </w:p>
    <w:p w14:paraId="1F883EF8" w14:textId="023D05AE" w:rsidR="00390B05" w:rsidRPr="004A22F1" w:rsidRDefault="002E3311" w:rsidP="002E62B1">
      <w:pPr>
        <w:pStyle w:val="a0"/>
        <w:rPr>
          <w:noProof/>
        </w:rPr>
      </w:pPr>
      <w:r w:rsidRPr="004A22F1">
        <w:rPr>
          <w:noProof/>
        </w:rPr>
        <w:t xml:space="preserve">В этом режиме распределение частот статично и не меняется с течением времени. Поскольку в музыке для частот принята логарифмическая шкала (то есть нота в каждой </w:t>
      </w:r>
      <w:r w:rsidR="00DB2558" w:rsidRPr="004A22F1">
        <w:rPr>
          <w:noProof/>
        </w:rPr>
        <w:t>следующей</w:t>
      </w:r>
      <w:r w:rsidRPr="004A22F1">
        <w:rPr>
          <w:noProof/>
        </w:rPr>
        <w:t xml:space="preserve"> октаве имеет частоту в два раза больше предыдущей), то </w:t>
      </w:r>
      <w:r w:rsidR="00A00BE1" w:rsidRPr="004A22F1">
        <w:rPr>
          <w:noProof/>
        </w:rPr>
        <w:t xml:space="preserve">распределение также </w:t>
      </w:r>
    </w:p>
    <w:p w14:paraId="60ED18E1" w14:textId="71C85417" w:rsidR="00A00BE1" w:rsidRPr="004A22F1" w:rsidRDefault="00A00BE1" w:rsidP="002E62B1">
      <w:pPr>
        <w:pStyle w:val="a0"/>
        <w:rPr>
          <w:noProof/>
        </w:rPr>
      </w:pPr>
      <w:r w:rsidRPr="004A22F1">
        <w:rPr>
          <w:noProof/>
        </w:rPr>
        <w:tab/>
        <w:t>В обоих режимах пользователь может регулировать быстроту колебаний синуса с помощью регулятора “</w:t>
      </w:r>
      <w:r w:rsidRPr="004A22F1">
        <w:rPr>
          <w:i/>
          <w:iCs/>
          <w:noProof/>
        </w:rPr>
        <w:t>Frequency Spread</w:t>
      </w:r>
      <w:r w:rsidRPr="004A22F1">
        <w:rPr>
          <w:noProof/>
        </w:rPr>
        <w:t>”.</w:t>
      </w:r>
    </w:p>
    <w:p w14:paraId="70635C0F" w14:textId="2EAEBBA5" w:rsidR="00390B05" w:rsidRPr="004A22F1" w:rsidRDefault="00390B05" w:rsidP="002E62B1">
      <w:pPr>
        <w:pStyle w:val="a0"/>
        <w:rPr>
          <w:noProof/>
        </w:rPr>
      </w:pPr>
      <w:r w:rsidRPr="004A22F1">
        <w:rPr>
          <w:noProof/>
        </w:rPr>
        <w:t>Выбор режима</w:t>
      </w:r>
      <w:r w:rsidR="00771E94" w:rsidRPr="004A22F1">
        <w:rPr>
          <w:noProof/>
        </w:rPr>
        <w:t xml:space="preserve"> </w:t>
      </w:r>
      <w:r w:rsidR="00454D3F" w:rsidRPr="004A22F1">
        <w:rPr>
          <w:noProof/>
        </w:rPr>
        <w:t>разделения</w:t>
      </w:r>
      <w:r w:rsidRPr="004A22F1">
        <w:rPr>
          <w:noProof/>
        </w:rPr>
        <w:t xml:space="preserve"> определяется пользователем с помощью кнопки</w:t>
      </w:r>
      <w:r w:rsidR="002E3311" w:rsidRPr="004A22F1">
        <w:rPr>
          <w:noProof/>
        </w:rPr>
        <w:t xml:space="preserve"> “</w:t>
      </w:r>
      <w:r w:rsidR="002E3311" w:rsidRPr="004A22F1">
        <w:rPr>
          <w:i/>
          <w:iCs/>
          <w:noProof/>
        </w:rPr>
        <w:t>Dynamic Split</w:t>
      </w:r>
      <w:r w:rsidR="002E3311" w:rsidRPr="004A22F1">
        <w:rPr>
          <w:noProof/>
        </w:rPr>
        <w:t>”.</w:t>
      </w:r>
    </w:p>
    <w:p w14:paraId="63AF3840" w14:textId="4EEC3699" w:rsidR="00771E94" w:rsidRPr="004A22F1" w:rsidRDefault="00771E94" w:rsidP="002E62B1">
      <w:pPr>
        <w:pStyle w:val="a0"/>
        <w:rPr>
          <w:rFonts w:asciiTheme="minorHAnsi" w:hAnsiTheme="minorHAnsi"/>
          <w:noProof/>
        </w:rPr>
      </w:pPr>
      <w:r w:rsidRPr="004A22F1">
        <w:rPr>
          <w:noProof/>
        </w:rPr>
        <w:lastRenderedPageBreak/>
        <w:t xml:space="preserve">Также для создания более </w:t>
      </w:r>
      <w:r w:rsidR="00454D3F" w:rsidRPr="004A22F1">
        <w:rPr>
          <w:noProof/>
        </w:rPr>
        <w:t>естественного</w:t>
      </w:r>
      <w:r w:rsidRPr="004A22F1">
        <w:rPr>
          <w:noProof/>
        </w:rPr>
        <w:t xml:space="preserve"> разделения, в программе есть возможность добавить в маску случайный шум. Чтобы шум был более плавный при генерации очередного значения </w:t>
      </w:r>
      <w:r w:rsidR="00141BE4" w:rsidRPr="004A22F1">
        <w:rPr>
          <w:noProof/>
        </w:rPr>
        <w:t>для частоты x в временной промежуток t, его значение смешивается предыдущими (x-1, t) и (x, t-1)</w:t>
      </w:r>
      <w:r w:rsidRPr="004A22F1">
        <w:rPr>
          <w:noProof/>
        </w:rPr>
        <w:t>. Силу применения шума к маске определяет пользователь с помощью регулятора “</w:t>
      </w:r>
      <w:r w:rsidR="00141BE4" w:rsidRPr="004A22F1">
        <w:rPr>
          <w:i/>
          <w:iCs/>
          <w:noProof/>
        </w:rPr>
        <w:t>Noise</w:t>
      </w:r>
      <w:r w:rsidRPr="004A22F1">
        <w:rPr>
          <w:noProof/>
        </w:rPr>
        <w:t>”.</w:t>
      </w:r>
    </w:p>
    <w:p w14:paraId="458C9D85" w14:textId="02060858" w:rsidR="00817B1E" w:rsidRPr="004A22F1" w:rsidRDefault="00390B05" w:rsidP="002E62B1">
      <w:pPr>
        <w:pStyle w:val="a0"/>
        <w:rPr>
          <w:noProof/>
        </w:rPr>
      </w:pPr>
      <w:r w:rsidRPr="004A22F1">
        <w:rPr>
          <w:noProof/>
        </w:rPr>
        <w:t>Генерация маски реализована посредством функции</w:t>
      </w:r>
      <w:r w:rsidRPr="004A22F1">
        <w:rPr>
          <w:i/>
          <w:iCs/>
          <w:noProof/>
        </w:rPr>
        <w:t xml:space="preserve"> MainProcessor::generateMask</w:t>
      </w:r>
      <w:r w:rsidRPr="004A22F1">
        <w:rPr>
          <w:noProof/>
        </w:rPr>
        <w:t>.</w:t>
      </w:r>
    </w:p>
    <w:p w14:paraId="304CA0AC" w14:textId="77777777" w:rsidR="00771E94" w:rsidRPr="004A22F1" w:rsidRDefault="00771E94" w:rsidP="002E62B1">
      <w:pPr>
        <w:pStyle w:val="a0"/>
        <w:rPr>
          <w:noProof/>
        </w:rPr>
      </w:pPr>
    </w:p>
    <w:p w14:paraId="4EC850E4" w14:textId="1B56F98E" w:rsidR="00817B1E" w:rsidRPr="004A22F1" w:rsidRDefault="00817B1E" w:rsidP="002E62B1">
      <w:pPr>
        <w:pStyle w:val="a0"/>
        <w:numPr>
          <w:ilvl w:val="0"/>
          <w:numId w:val="38"/>
        </w:numPr>
        <w:rPr>
          <w:noProof/>
        </w:rPr>
      </w:pPr>
      <w:r w:rsidRPr="004A22F1">
        <w:rPr>
          <w:noProof/>
        </w:rPr>
        <w:t>Применение маски к амплитудам</w:t>
      </w:r>
    </w:p>
    <w:p w14:paraId="1FC851ED" w14:textId="07071C48" w:rsidR="00144C6C" w:rsidRPr="004A22F1" w:rsidRDefault="002E62B1" w:rsidP="002E62B1">
      <w:pPr>
        <w:pStyle w:val="a0"/>
        <w:rPr>
          <w:noProof/>
        </w:rPr>
      </w:pPr>
      <w:r w:rsidRPr="004A22F1">
        <w:rPr>
          <w:noProof/>
        </w:rPr>
        <w:t>Пусть имеется маска mask со значениями от 0 до 1 и исходные частоты data. Тогда разделение будет посчитано по следующей формуле</w:t>
      </w:r>
      <w:r w:rsidR="00144C6C" w:rsidRPr="004A22F1">
        <w:rPr>
          <w:noProof/>
        </w:rPr>
        <w:t>:</w:t>
      </w:r>
    </w:p>
    <w:p w14:paraId="6B0B2491" w14:textId="2088359B" w:rsidR="00144C6C" w:rsidRPr="004A22F1" w:rsidRDefault="002E62B1" w:rsidP="002E62B1">
      <w:pPr>
        <w:pStyle w:val="a0"/>
        <w:ind w:left="707" w:firstLine="2"/>
        <w:rPr>
          <w:i/>
          <w:iCs/>
          <w:noProof/>
        </w:rPr>
      </w:pPr>
      <w:r w:rsidRPr="004A22F1">
        <w:rPr>
          <w:i/>
          <w:iCs/>
          <w:noProof/>
        </w:rPr>
        <w:t xml:space="preserve">       </w:t>
      </w:r>
      <w:r w:rsidR="00144C6C" w:rsidRPr="004A22F1">
        <w:rPr>
          <w:i/>
          <w:iCs/>
          <w:noProof/>
        </w:rPr>
        <w:t>res1[i] = {data[i]</w:t>
      </w:r>
      <w:r w:rsidRPr="004A22F1">
        <w:rPr>
          <w:i/>
          <w:iCs/>
          <w:noProof/>
        </w:rPr>
        <w:t>.magnitude</w:t>
      </w:r>
      <w:r w:rsidR="00144C6C" w:rsidRPr="004A22F1">
        <w:rPr>
          <w:i/>
          <w:iCs/>
          <w:noProof/>
        </w:rPr>
        <w:t xml:space="preserve"> * mask[i],</w:t>
      </w:r>
      <w:r w:rsidRPr="004A22F1">
        <w:rPr>
          <w:i/>
          <w:iCs/>
          <w:noProof/>
        </w:rPr>
        <w:t xml:space="preserve"> </w:t>
      </w:r>
      <w:r w:rsidR="00144C6C" w:rsidRPr="004A22F1">
        <w:rPr>
          <w:i/>
          <w:iCs/>
          <w:noProof/>
        </w:rPr>
        <w:t>data[i]</w:t>
      </w:r>
      <w:r w:rsidRPr="004A22F1">
        <w:rPr>
          <w:i/>
          <w:iCs/>
          <w:noProof/>
        </w:rPr>
        <w:t>.phase</w:t>
      </w:r>
      <w:r w:rsidR="00144C6C" w:rsidRPr="004A22F1">
        <w:rPr>
          <w:i/>
          <w:iCs/>
          <w:noProof/>
        </w:rPr>
        <w:t>};</w:t>
      </w:r>
    </w:p>
    <w:p w14:paraId="0DB8B50A" w14:textId="0D08C7EB" w:rsidR="00771E94" w:rsidRPr="00073E16" w:rsidRDefault="00144C6C" w:rsidP="002E62B1">
      <w:pPr>
        <w:pStyle w:val="a0"/>
        <w:rPr>
          <w:i/>
          <w:iCs/>
          <w:noProof/>
          <w:lang w:val="en-US"/>
        </w:rPr>
      </w:pPr>
      <w:r w:rsidRPr="004A22F1">
        <w:rPr>
          <w:i/>
          <w:iCs/>
          <w:noProof/>
        </w:rPr>
        <w:t xml:space="preserve">      </w:t>
      </w:r>
      <w:r w:rsidR="002E62B1" w:rsidRPr="004A22F1">
        <w:rPr>
          <w:i/>
          <w:iCs/>
          <w:noProof/>
        </w:rPr>
        <w:t xml:space="preserve"> </w:t>
      </w:r>
      <w:r w:rsidRPr="00073E16">
        <w:rPr>
          <w:i/>
          <w:iCs/>
          <w:noProof/>
          <w:lang w:val="en-US"/>
        </w:rPr>
        <w:t>res2[i] = {data[i]</w:t>
      </w:r>
      <w:r w:rsidR="002E62B1" w:rsidRPr="00073E16">
        <w:rPr>
          <w:i/>
          <w:iCs/>
          <w:noProof/>
          <w:lang w:val="en-US"/>
        </w:rPr>
        <w:t>.magnitude</w:t>
      </w:r>
      <w:r w:rsidRPr="00073E16">
        <w:rPr>
          <w:i/>
          <w:iCs/>
          <w:noProof/>
          <w:lang w:val="en-US"/>
        </w:rPr>
        <w:t xml:space="preserve"> * (</w:t>
      </w:r>
      <w:r w:rsidR="002E62B1" w:rsidRPr="00073E16">
        <w:rPr>
          <w:i/>
          <w:iCs/>
          <w:noProof/>
          <w:lang w:val="en-US"/>
        </w:rPr>
        <w:t>1</w:t>
      </w:r>
      <w:r w:rsidRPr="00073E16">
        <w:rPr>
          <w:i/>
          <w:iCs/>
          <w:noProof/>
          <w:lang w:val="en-US"/>
        </w:rPr>
        <w:t xml:space="preserve"> - mask[i]),</w:t>
      </w:r>
      <w:r w:rsidR="002E62B1" w:rsidRPr="00073E16">
        <w:rPr>
          <w:i/>
          <w:iCs/>
          <w:noProof/>
          <w:lang w:val="en-US"/>
        </w:rPr>
        <w:t xml:space="preserve"> </w:t>
      </w:r>
      <w:r w:rsidRPr="00073E16">
        <w:rPr>
          <w:i/>
          <w:iCs/>
          <w:noProof/>
          <w:lang w:val="en-US"/>
        </w:rPr>
        <w:t>data[i]</w:t>
      </w:r>
      <w:r w:rsidR="002E62B1" w:rsidRPr="00073E16">
        <w:rPr>
          <w:i/>
          <w:iCs/>
          <w:noProof/>
          <w:lang w:val="en-US"/>
        </w:rPr>
        <w:t>.phase</w:t>
      </w:r>
      <w:r w:rsidRPr="00073E16">
        <w:rPr>
          <w:i/>
          <w:iCs/>
          <w:noProof/>
          <w:lang w:val="en-US"/>
        </w:rPr>
        <w:t>};</w:t>
      </w:r>
    </w:p>
    <w:p w14:paraId="37D9C4A3" w14:textId="06BCA2A8" w:rsidR="00390B05" w:rsidRPr="004A22F1" w:rsidRDefault="00390B05" w:rsidP="002E62B1">
      <w:pPr>
        <w:pStyle w:val="a0"/>
        <w:rPr>
          <w:noProof/>
        </w:rPr>
      </w:pPr>
      <w:r w:rsidRPr="004A22F1">
        <w:rPr>
          <w:noProof/>
        </w:rPr>
        <w:t xml:space="preserve">Применение маски реализовано посредством функции </w:t>
      </w:r>
      <w:r w:rsidRPr="004A22F1">
        <w:rPr>
          <w:i/>
          <w:iCs/>
          <w:noProof/>
        </w:rPr>
        <w:t>MainProcessor::processSplit</w:t>
      </w:r>
      <w:r w:rsidRPr="004A22F1">
        <w:rPr>
          <w:noProof/>
        </w:rPr>
        <w:t>.</w:t>
      </w:r>
    </w:p>
    <w:p w14:paraId="0290EE8A" w14:textId="1DBADED7" w:rsidR="00817B1E" w:rsidRPr="004A22F1" w:rsidRDefault="00817B1E" w:rsidP="00817B1E">
      <w:pPr>
        <w:pStyle w:val="ListParagraph"/>
        <w:ind w:left="720" w:firstLine="0"/>
        <w:rPr>
          <w:noProof/>
          <w:lang w:val="ru-RU"/>
        </w:rPr>
      </w:pPr>
    </w:p>
    <w:p w14:paraId="2964A4D0" w14:textId="7A736382" w:rsidR="00234B1A" w:rsidRPr="004A22F1" w:rsidRDefault="002E62B1" w:rsidP="00EC6290">
      <w:pPr>
        <w:pStyle w:val="Heading3"/>
        <w:rPr>
          <w:noProof/>
        </w:rPr>
      </w:pPr>
      <w:bookmarkStart w:id="22" w:name="_Toc72137292"/>
      <w:r w:rsidRPr="004A22F1">
        <w:rPr>
          <w:noProof/>
        </w:rPr>
        <w:t>Преобразование амплитуды и фазы обратно в комплексное число</w:t>
      </w:r>
      <w:bookmarkEnd w:id="22"/>
    </w:p>
    <w:p w14:paraId="3516E697" w14:textId="045D7EBE" w:rsidR="00386985" w:rsidRPr="004A22F1" w:rsidRDefault="00F85CDD" w:rsidP="00386985">
      <w:pPr>
        <w:pStyle w:val="a0"/>
        <w:rPr>
          <w:noProof/>
        </w:rPr>
      </w:pPr>
      <w:r w:rsidRPr="004A22F1">
        <w:rPr>
          <w:noProof/>
        </w:rPr>
        <w:t xml:space="preserve">Для данного преобразования используется функция из стандартной библиотеки C++ -- </w:t>
      </w:r>
      <w:r w:rsidRPr="004A22F1">
        <w:rPr>
          <w:i/>
          <w:iCs/>
          <w:noProof/>
        </w:rPr>
        <w:t>std::polar</w:t>
      </w:r>
      <w:r w:rsidRPr="004A22F1">
        <w:rPr>
          <w:noProof/>
        </w:rPr>
        <w:t>.</w:t>
      </w:r>
    </w:p>
    <w:p w14:paraId="299DD0DD" w14:textId="32DE0B9E" w:rsidR="00234B1A" w:rsidRPr="004A22F1" w:rsidRDefault="00F85CDD" w:rsidP="00EC6290">
      <w:pPr>
        <w:pStyle w:val="Heading3"/>
        <w:rPr>
          <w:noProof/>
        </w:rPr>
      </w:pPr>
      <w:bookmarkStart w:id="23" w:name="_Toc72137293"/>
      <w:r w:rsidRPr="004A22F1">
        <w:rPr>
          <w:noProof/>
        </w:rPr>
        <w:t>Обратное преобразование Фурье</w:t>
      </w:r>
      <w:bookmarkEnd w:id="23"/>
    </w:p>
    <w:p w14:paraId="5115E123" w14:textId="778A0692" w:rsidR="00E07FDA" w:rsidRPr="004A22F1" w:rsidRDefault="00F85CDD" w:rsidP="00F85CDD">
      <w:pPr>
        <w:pStyle w:val="a0"/>
        <w:rPr>
          <w:noProof/>
        </w:rPr>
      </w:pPr>
      <w:r w:rsidRPr="004A22F1">
        <w:rPr>
          <w:noProof/>
        </w:rPr>
        <w:t xml:space="preserve">Обратное преобразование Фурье имеет параметры и сложность, аналогичные прямому преобразованию Фурье. При этом данные, полученные после данного преобразования накапливаются в промежуточном буфере </w:t>
      </w:r>
      <w:r w:rsidRPr="004A22F1">
        <w:rPr>
          <w:i/>
          <w:iCs/>
          <w:noProof/>
        </w:rPr>
        <w:t>MainProcessor::</w:t>
      </w:r>
      <w:r w:rsidRPr="004A22F1">
        <w:rPr>
          <w:noProof/>
        </w:rPr>
        <w:t xml:space="preserve"> </w:t>
      </w:r>
      <w:r w:rsidRPr="004A22F1">
        <w:rPr>
          <w:i/>
          <w:iCs/>
          <w:noProof/>
        </w:rPr>
        <w:t xml:space="preserve">fftOutAccumulators, </w:t>
      </w:r>
      <w:r w:rsidRPr="004A22F1">
        <w:rPr>
          <w:noProof/>
        </w:rPr>
        <w:t>который реализован с помощью класса DataAccumulator.</w:t>
      </w:r>
    </w:p>
    <w:p w14:paraId="409BDEC0" w14:textId="6475B622" w:rsidR="00386985" w:rsidRPr="004A22F1" w:rsidRDefault="00F85CDD" w:rsidP="00386985">
      <w:pPr>
        <w:pStyle w:val="Heading3"/>
        <w:rPr>
          <w:noProof/>
        </w:rPr>
      </w:pPr>
      <w:bookmarkStart w:id="24" w:name="_Toc72137294"/>
      <w:r w:rsidRPr="004A22F1">
        <w:rPr>
          <w:noProof/>
        </w:rPr>
        <w:t>Применение WOLA</w:t>
      </w:r>
      <w:bookmarkEnd w:id="24"/>
    </w:p>
    <w:p w14:paraId="23EB8976" w14:textId="38FEA9D6" w:rsidR="00E07FDA" w:rsidRPr="004A22F1" w:rsidRDefault="00F85CDD" w:rsidP="00E07FDA">
      <w:pPr>
        <w:pStyle w:val="a0"/>
        <w:rPr>
          <w:noProof/>
        </w:rPr>
      </w:pPr>
      <w:r w:rsidRPr="004A22F1">
        <w:rPr>
          <w:noProof/>
        </w:rPr>
        <w:t>Для вычисления результата необходимо скомпоновать данные, полученные в результате многочисленных преобразований Фурье</w:t>
      </w:r>
      <w:r w:rsidR="00E07FDA" w:rsidRPr="004A22F1">
        <w:rPr>
          <w:noProof/>
        </w:rPr>
        <w:t>.</w:t>
      </w:r>
      <w:r w:rsidRPr="004A22F1">
        <w:rPr>
          <w:noProof/>
        </w:rPr>
        <w:t xml:space="preserve"> При этом данные на краях каждого из преобразований получаются менее точными, чем в середине. Поэтому для смешивания используется весовая функция Хэмм</w:t>
      </w:r>
      <w:r w:rsidR="00142F1E" w:rsidRPr="004A22F1">
        <w:rPr>
          <w:noProof/>
        </w:rPr>
        <w:t xml:space="preserve">инга. Само смешивание происходит в методе </w:t>
      </w:r>
      <w:r w:rsidR="00142F1E" w:rsidRPr="004A22F1">
        <w:rPr>
          <w:i/>
          <w:iCs/>
          <w:noProof/>
        </w:rPr>
        <w:t>MainProcessor::process</w:t>
      </w:r>
      <w:r w:rsidR="00142F1E" w:rsidRPr="004A22F1">
        <w:rPr>
          <w:noProof/>
        </w:rPr>
        <w:t>.</w:t>
      </w:r>
    </w:p>
    <w:p w14:paraId="1D5C4877" w14:textId="33E41C13" w:rsidR="002E78C7" w:rsidRPr="004A22F1" w:rsidRDefault="002E78C7" w:rsidP="002E78C7">
      <w:pPr>
        <w:pStyle w:val="a0"/>
        <w:rPr>
          <w:noProof/>
        </w:rPr>
      </w:pPr>
    </w:p>
    <w:p w14:paraId="2E91ACDB" w14:textId="43C3120E" w:rsidR="00386985" w:rsidRPr="004A22F1" w:rsidRDefault="00F85CDD" w:rsidP="00386985">
      <w:pPr>
        <w:pStyle w:val="Heading3"/>
        <w:rPr>
          <w:noProof/>
        </w:rPr>
      </w:pPr>
      <w:bookmarkStart w:id="25" w:name="_Toc72137295"/>
      <w:r w:rsidRPr="004A22F1">
        <w:rPr>
          <w:noProof/>
        </w:rPr>
        <w:t>Накопление полученных данных и возврат результата в DAW</w:t>
      </w:r>
      <w:bookmarkEnd w:id="25"/>
    </w:p>
    <w:p w14:paraId="4A5CB3FC" w14:textId="7CFE7EA2" w:rsidR="008D35C6" w:rsidRPr="004A22F1" w:rsidRDefault="00142F1E" w:rsidP="00142F1E">
      <w:pPr>
        <w:pStyle w:val="a0"/>
        <w:rPr>
          <w:noProof/>
        </w:rPr>
      </w:pPr>
      <w:r w:rsidRPr="004A22F1">
        <w:rPr>
          <w:noProof/>
        </w:rPr>
        <w:t xml:space="preserve">Данные в WOLA также генерируются блоками постоянного размера, в то время как DAW может запрашивать блоки разного размера. Поэтому получаемые данные накапливаются в специальный </w:t>
      </w:r>
      <w:r w:rsidRPr="004A22F1">
        <w:rPr>
          <w:i/>
          <w:iCs/>
          <w:noProof/>
        </w:rPr>
        <w:t>DataAccumulator</w:t>
      </w:r>
      <w:r w:rsidRPr="004A22F1">
        <w:rPr>
          <w:noProof/>
        </w:rPr>
        <w:t xml:space="preserve">, данные из которого передаются в DAW. В результате работы плагина формируется некоторая задержка (латентность) между входными и выходными данными, равная длине преобразований Фурье (2048). Эта задержка сообщается в DAW с помощью функции </w:t>
      </w:r>
      <w:r w:rsidRPr="004A22F1">
        <w:rPr>
          <w:i/>
          <w:iCs/>
          <w:noProof/>
        </w:rPr>
        <w:t>getLatencyInSamples</w:t>
      </w:r>
      <w:r w:rsidRPr="004A22F1">
        <w:rPr>
          <w:noProof/>
        </w:rPr>
        <w:t>.</w:t>
      </w:r>
    </w:p>
    <w:p w14:paraId="42222A9C" w14:textId="77777777" w:rsidR="006C0B86" w:rsidRPr="004A22F1" w:rsidRDefault="006C0B86" w:rsidP="003C1E2A">
      <w:pPr>
        <w:pStyle w:val="a0"/>
        <w:ind w:firstLine="0"/>
        <w:rPr>
          <w:noProof/>
        </w:rPr>
      </w:pPr>
    </w:p>
    <w:p w14:paraId="6B4ECA6D" w14:textId="4D113416" w:rsidR="009A51DF" w:rsidRPr="004A22F1" w:rsidRDefault="00AF26A4" w:rsidP="00AF26A4">
      <w:pPr>
        <w:pStyle w:val="Heading2"/>
        <w:rPr>
          <w:noProof/>
        </w:rPr>
      </w:pPr>
      <w:bookmarkStart w:id="26" w:name="_Toc72137296"/>
      <w:r w:rsidRPr="004A22F1">
        <w:rPr>
          <w:noProof/>
        </w:rPr>
        <w:lastRenderedPageBreak/>
        <w:t>Описание и обоснование выбора метода организации входных и выходных данных</w:t>
      </w:r>
      <w:bookmarkEnd w:id="26"/>
    </w:p>
    <w:p w14:paraId="53470897" w14:textId="1E5A8F74" w:rsidR="00AF26A4" w:rsidRPr="004A22F1" w:rsidRDefault="004576C2" w:rsidP="00AF26A4">
      <w:pPr>
        <w:pStyle w:val="Heading3"/>
        <w:rPr>
          <w:noProof/>
        </w:rPr>
      </w:pPr>
      <w:bookmarkStart w:id="27" w:name="_Toc72137297"/>
      <w:r w:rsidRPr="004A22F1">
        <w:rPr>
          <w:noProof/>
        </w:rPr>
        <w:t>Описание метода организации входных и выходных данных</w:t>
      </w:r>
      <w:bookmarkEnd w:id="27"/>
    </w:p>
    <w:p w14:paraId="5AC2880F" w14:textId="77777777" w:rsidR="0025681A" w:rsidRPr="004A22F1" w:rsidRDefault="0025681A" w:rsidP="0025681A">
      <w:pPr>
        <w:pStyle w:val="a0"/>
        <w:rPr>
          <w:noProof/>
        </w:rPr>
      </w:pPr>
      <w:r w:rsidRPr="004A22F1">
        <w:rPr>
          <w:noProof/>
        </w:rPr>
        <w:t>Входными данным для программы являются:</w:t>
      </w:r>
    </w:p>
    <w:p w14:paraId="73EA822F" w14:textId="77777777" w:rsidR="0025681A" w:rsidRPr="004A22F1" w:rsidRDefault="0025681A" w:rsidP="0025681A">
      <w:pPr>
        <w:pStyle w:val="a0"/>
        <w:numPr>
          <w:ilvl w:val="0"/>
          <w:numId w:val="40"/>
        </w:numPr>
        <w:rPr>
          <w:noProof/>
        </w:rPr>
      </w:pPr>
      <w:r w:rsidRPr="004A22F1">
        <w:rPr>
          <w:noProof/>
        </w:rPr>
        <w:t>Входные данные, передаваемые из DAW посредством технологии VST.</w:t>
      </w:r>
    </w:p>
    <w:p w14:paraId="06914402" w14:textId="77777777" w:rsidR="0025681A" w:rsidRPr="004A22F1" w:rsidRDefault="0025681A" w:rsidP="0025681A">
      <w:pPr>
        <w:pStyle w:val="a0"/>
        <w:ind w:left="1429" w:firstLine="0"/>
        <w:rPr>
          <w:noProof/>
        </w:rPr>
      </w:pPr>
      <w:r w:rsidRPr="004A22F1">
        <w:rPr>
          <w:noProof/>
        </w:rPr>
        <w:t>- входящий аудиопоток (в формате моно или стерео).</w:t>
      </w:r>
    </w:p>
    <w:p w14:paraId="0DEAA8D1" w14:textId="77777777" w:rsidR="0025681A" w:rsidRPr="004A22F1" w:rsidRDefault="0025681A" w:rsidP="0025681A">
      <w:pPr>
        <w:pStyle w:val="a0"/>
        <w:ind w:left="1429" w:firstLine="0"/>
        <w:rPr>
          <w:noProof/>
        </w:rPr>
      </w:pPr>
      <w:r w:rsidRPr="004A22F1">
        <w:rPr>
          <w:noProof/>
        </w:rPr>
        <w:t>- значения параметров плагина.</w:t>
      </w:r>
    </w:p>
    <w:p w14:paraId="7E5B1437" w14:textId="77777777" w:rsidR="0025681A" w:rsidRPr="004A22F1" w:rsidRDefault="0025681A" w:rsidP="0025681A">
      <w:pPr>
        <w:pStyle w:val="a0"/>
        <w:numPr>
          <w:ilvl w:val="0"/>
          <w:numId w:val="40"/>
        </w:numPr>
        <w:rPr>
          <w:noProof/>
        </w:rPr>
      </w:pPr>
      <w:r w:rsidRPr="004A22F1">
        <w:rPr>
          <w:noProof/>
        </w:rPr>
        <w:t>Действия пользователя.</w:t>
      </w:r>
    </w:p>
    <w:p w14:paraId="07238E53" w14:textId="77777777" w:rsidR="0025681A" w:rsidRPr="004A22F1" w:rsidRDefault="0025681A" w:rsidP="0025681A">
      <w:pPr>
        <w:pStyle w:val="a0"/>
        <w:ind w:left="1429" w:firstLine="0"/>
        <w:rPr>
          <w:noProof/>
        </w:rPr>
      </w:pPr>
      <w:r w:rsidRPr="004A22F1">
        <w:rPr>
          <w:noProof/>
        </w:rPr>
        <w:t>- взаимодействие с пользовательским интерфейсом.</w:t>
      </w:r>
    </w:p>
    <w:p w14:paraId="77C396EC" w14:textId="77777777" w:rsidR="0025681A" w:rsidRPr="004A22F1" w:rsidRDefault="0025681A" w:rsidP="0025681A">
      <w:pPr>
        <w:pStyle w:val="a0"/>
        <w:rPr>
          <w:noProof/>
        </w:rPr>
      </w:pPr>
      <w:r w:rsidRPr="004A22F1">
        <w:rPr>
          <w:noProof/>
        </w:rPr>
        <w:t>Выходными данными программы являются:</w:t>
      </w:r>
    </w:p>
    <w:p w14:paraId="2581DD36" w14:textId="77777777" w:rsidR="0025681A" w:rsidRPr="004A22F1" w:rsidRDefault="0025681A" w:rsidP="0025681A">
      <w:pPr>
        <w:pStyle w:val="a0"/>
        <w:numPr>
          <w:ilvl w:val="0"/>
          <w:numId w:val="41"/>
        </w:numPr>
        <w:rPr>
          <w:noProof/>
        </w:rPr>
      </w:pPr>
      <w:r w:rsidRPr="004A22F1">
        <w:rPr>
          <w:noProof/>
        </w:rPr>
        <w:t>Выходные данные, передаваемые в DAW посредством технологии VST:</w:t>
      </w:r>
    </w:p>
    <w:p w14:paraId="021035AA" w14:textId="77777777" w:rsidR="0025681A" w:rsidRPr="004A22F1" w:rsidRDefault="0025681A" w:rsidP="0025681A">
      <w:pPr>
        <w:pStyle w:val="a0"/>
        <w:ind w:left="1429" w:firstLine="0"/>
        <w:rPr>
          <w:noProof/>
        </w:rPr>
      </w:pPr>
      <w:r w:rsidRPr="004A22F1">
        <w:rPr>
          <w:noProof/>
        </w:rPr>
        <w:t>- результирующий аудиопоток (в формате стерео)</w:t>
      </w:r>
    </w:p>
    <w:p w14:paraId="42E77474" w14:textId="77777777" w:rsidR="0025681A" w:rsidRPr="004A22F1" w:rsidRDefault="0025681A" w:rsidP="0025681A">
      <w:pPr>
        <w:pStyle w:val="a0"/>
        <w:ind w:left="1429" w:firstLine="0"/>
        <w:rPr>
          <w:noProof/>
        </w:rPr>
      </w:pPr>
      <w:r w:rsidRPr="004A22F1">
        <w:rPr>
          <w:noProof/>
        </w:rPr>
        <w:t>- базовая информация о плагине (название плагина, параметры и другие значения, которые требуется передавать согласно формату VST)</w:t>
      </w:r>
    </w:p>
    <w:p w14:paraId="446B5ABD" w14:textId="77777777" w:rsidR="0025681A" w:rsidRPr="004A22F1" w:rsidRDefault="0025681A" w:rsidP="0025681A">
      <w:pPr>
        <w:pStyle w:val="a0"/>
        <w:ind w:left="1429" w:firstLine="0"/>
        <w:rPr>
          <w:noProof/>
        </w:rPr>
      </w:pPr>
      <w:r w:rsidRPr="004A22F1">
        <w:rPr>
          <w:noProof/>
        </w:rPr>
        <w:t>- значения параметров плагина</w:t>
      </w:r>
    </w:p>
    <w:p w14:paraId="6584D1E9" w14:textId="77777777" w:rsidR="0025681A" w:rsidRPr="004A22F1" w:rsidRDefault="0025681A" w:rsidP="0025681A">
      <w:pPr>
        <w:pStyle w:val="a0"/>
        <w:numPr>
          <w:ilvl w:val="0"/>
          <w:numId w:val="41"/>
        </w:numPr>
        <w:rPr>
          <w:noProof/>
        </w:rPr>
      </w:pPr>
      <w:r w:rsidRPr="004A22F1">
        <w:rPr>
          <w:noProof/>
        </w:rPr>
        <w:t>Выходные данные для пользователя.</w:t>
      </w:r>
    </w:p>
    <w:p w14:paraId="6E5BEFEE" w14:textId="3375BBE6" w:rsidR="004576C2" w:rsidRPr="004A22F1" w:rsidRDefault="0025681A" w:rsidP="0025681A">
      <w:pPr>
        <w:pStyle w:val="a0"/>
        <w:ind w:left="707"/>
        <w:rPr>
          <w:noProof/>
        </w:rPr>
      </w:pPr>
      <w:r w:rsidRPr="004A22F1">
        <w:rPr>
          <w:noProof/>
        </w:rPr>
        <w:t>- изображение пользовательского интерфейса</w:t>
      </w:r>
    </w:p>
    <w:p w14:paraId="4B043212" w14:textId="09E9EDFE" w:rsidR="004576C2" w:rsidRPr="004A22F1" w:rsidRDefault="004576C2" w:rsidP="004576C2">
      <w:pPr>
        <w:pStyle w:val="Heading3"/>
        <w:rPr>
          <w:noProof/>
        </w:rPr>
      </w:pPr>
      <w:bookmarkStart w:id="28" w:name="_Toc72137298"/>
      <w:r w:rsidRPr="004A22F1">
        <w:rPr>
          <w:noProof/>
        </w:rPr>
        <w:t>Обоснование метода организации входных и выходных данных</w:t>
      </w:r>
      <w:bookmarkEnd w:id="28"/>
    </w:p>
    <w:p w14:paraId="44054500" w14:textId="36ED40BD" w:rsidR="004576C2" w:rsidRPr="004A22F1" w:rsidRDefault="004576C2" w:rsidP="00D35941">
      <w:pPr>
        <w:pStyle w:val="a0"/>
        <w:rPr>
          <w:noProof/>
        </w:rPr>
      </w:pPr>
      <w:r w:rsidRPr="004A22F1">
        <w:rPr>
          <w:noProof/>
        </w:rPr>
        <w:t xml:space="preserve">Метод организации </w:t>
      </w:r>
      <w:r w:rsidR="0025681A" w:rsidRPr="004A22F1">
        <w:rPr>
          <w:noProof/>
        </w:rPr>
        <w:t>входных и выходных данных определила спецификация формата VST</w:t>
      </w:r>
      <w:r w:rsidRPr="004A22F1">
        <w:rPr>
          <w:noProof/>
        </w:rPr>
        <w:t>.</w:t>
      </w:r>
    </w:p>
    <w:p w14:paraId="3842F8EE" w14:textId="3595DAC3" w:rsidR="004576C2" w:rsidRPr="004A22F1" w:rsidRDefault="004576C2" w:rsidP="004576C2">
      <w:pPr>
        <w:pStyle w:val="Heading2"/>
        <w:rPr>
          <w:noProof/>
        </w:rPr>
      </w:pPr>
      <w:bookmarkStart w:id="29" w:name="_Toc72137299"/>
      <w:r w:rsidRPr="004A22F1">
        <w:rPr>
          <w:noProof/>
        </w:rPr>
        <w:t>Описание и обоснование выбора состава технических и программных средств</w:t>
      </w:r>
      <w:bookmarkEnd w:id="29"/>
    </w:p>
    <w:p w14:paraId="63618557" w14:textId="524FB701" w:rsidR="005F18F7" w:rsidRPr="004A22F1" w:rsidRDefault="00B20AAD" w:rsidP="00D35941">
      <w:pPr>
        <w:pStyle w:val="a0"/>
        <w:rPr>
          <w:noProof/>
        </w:rPr>
      </w:pPr>
      <w:r w:rsidRPr="004A22F1">
        <w:rPr>
          <w:noProof/>
        </w:rPr>
        <w:t>Для корректной и стабильной работы, программе необходимы следующие технические и программные средства:</w:t>
      </w:r>
    </w:p>
    <w:p w14:paraId="32ECC19C" w14:textId="23ABBADE" w:rsidR="00B20AAD" w:rsidRPr="004A22F1" w:rsidRDefault="00B20AAD" w:rsidP="00B20AAD">
      <w:pPr>
        <w:pStyle w:val="a0"/>
        <w:numPr>
          <w:ilvl w:val="0"/>
          <w:numId w:val="31"/>
        </w:numPr>
        <w:rPr>
          <w:noProof/>
        </w:rPr>
      </w:pPr>
      <w:r w:rsidRPr="004A22F1">
        <w:rPr>
          <w:noProof/>
        </w:rPr>
        <w:t>Графическая карта: с поддержкой OpenGL 3.0</w:t>
      </w:r>
      <w:r w:rsidR="00576536" w:rsidRPr="004A22F1">
        <w:rPr>
          <w:noProof/>
        </w:rPr>
        <w:t xml:space="preserve"> – необходима для быстрой отрисовки интерфейса плагина</w:t>
      </w:r>
      <w:r w:rsidRPr="004A22F1">
        <w:rPr>
          <w:noProof/>
        </w:rPr>
        <w:t>;</w:t>
      </w:r>
      <w:r w:rsidR="00576536" w:rsidRPr="004A22F1">
        <w:rPr>
          <w:noProof/>
        </w:rPr>
        <w:t xml:space="preserve"> </w:t>
      </w:r>
    </w:p>
    <w:p w14:paraId="3FCC3A24" w14:textId="69C4A9E2" w:rsidR="00B20AAD" w:rsidRPr="004A22F1" w:rsidRDefault="00B20AAD" w:rsidP="00B20AAD">
      <w:pPr>
        <w:pStyle w:val="a0"/>
        <w:numPr>
          <w:ilvl w:val="0"/>
          <w:numId w:val="31"/>
        </w:numPr>
        <w:rPr>
          <w:noProof/>
        </w:rPr>
      </w:pPr>
      <w:r w:rsidRPr="004A22F1">
        <w:rPr>
          <w:noProof/>
        </w:rPr>
        <w:t>Оперативная память: не менее 200 Мб свободной памяти</w:t>
      </w:r>
      <w:r w:rsidR="00576536" w:rsidRPr="004A22F1">
        <w:rPr>
          <w:noProof/>
        </w:rPr>
        <w:t xml:space="preserve"> – необходима для хранения промежуточных данных, используемых при преобразованиях, а также для отрисовки</w:t>
      </w:r>
      <w:r w:rsidRPr="004A22F1">
        <w:rPr>
          <w:noProof/>
        </w:rPr>
        <w:t>;</w:t>
      </w:r>
    </w:p>
    <w:p w14:paraId="18DF40F6" w14:textId="2B954581" w:rsidR="00B20AAD" w:rsidRPr="004A22F1" w:rsidRDefault="00B20AAD" w:rsidP="00B20AAD">
      <w:pPr>
        <w:pStyle w:val="a0"/>
        <w:numPr>
          <w:ilvl w:val="0"/>
          <w:numId w:val="31"/>
        </w:numPr>
        <w:rPr>
          <w:noProof/>
        </w:rPr>
      </w:pPr>
      <w:r w:rsidRPr="004A22F1">
        <w:rPr>
          <w:noProof/>
        </w:rPr>
        <w:t>Постоянная память: не менее 50 Мб свободной памяти на используемом накопителе</w:t>
      </w:r>
      <w:r w:rsidR="00576536" w:rsidRPr="004A22F1">
        <w:rPr>
          <w:noProof/>
        </w:rPr>
        <w:t xml:space="preserve"> – необходима для хранения исполняемого файла плагина</w:t>
      </w:r>
      <w:r w:rsidRPr="004A22F1">
        <w:rPr>
          <w:noProof/>
        </w:rPr>
        <w:t>;</w:t>
      </w:r>
    </w:p>
    <w:p w14:paraId="47CBD497" w14:textId="2F916F6D" w:rsidR="00B20AAD" w:rsidRPr="004A22F1" w:rsidRDefault="00454D3F" w:rsidP="00B20AAD">
      <w:pPr>
        <w:pStyle w:val="a0"/>
        <w:numPr>
          <w:ilvl w:val="0"/>
          <w:numId w:val="31"/>
        </w:numPr>
        <w:rPr>
          <w:noProof/>
        </w:rPr>
      </w:pPr>
      <w:r w:rsidRPr="004A22F1">
        <w:rPr>
          <w:noProof/>
        </w:rPr>
        <w:t>Периферийные</w:t>
      </w:r>
      <w:r w:rsidR="00B20AAD" w:rsidRPr="004A22F1">
        <w:rPr>
          <w:noProof/>
        </w:rPr>
        <w:t xml:space="preserve"> устройства: Клавиатура, мышь, а также устройство, способное выводить две звуковые дорожки раздельно (лучше всего наушники)</w:t>
      </w:r>
      <w:r w:rsidR="00576536" w:rsidRPr="004A22F1">
        <w:rPr>
          <w:noProof/>
        </w:rPr>
        <w:t xml:space="preserve"> – необходимы при работе со стерео</w:t>
      </w:r>
      <w:r w:rsidR="00B20AAD" w:rsidRPr="004A22F1">
        <w:rPr>
          <w:noProof/>
        </w:rPr>
        <w:t>;</w:t>
      </w:r>
    </w:p>
    <w:p w14:paraId="71A779AC" w14:textId="13DC3D3D" w:rsidR="00B20AAD" w:rsidRPr="004A22F1" w:rsidRDefault="00B20AAD" w:rsidP="00B20AAD">
      <w:pPr>
        <w:pStyle w:val="a0"/>
        <w:numPr>
          <w:ilvl w:val="0"/>
          <w:numId w:val="31"/>
        </w:numPr>
        <w:rPr>
          <w:noProof/>
        </w:rPr>
      </w:pPr>
      <w:r w:rsidRPr="004A22F1">
        <w:rPr>
          <w:noProof/>
        </w:rPr>
        <w:t>Аудиокарта</w:t>
      </w:r>
      <w:r w:rsidR="00576536" w:rsidRPr="004A22F1">
        <w:rPr>
          <w:noProof/>
        </w:rPr>
        <w:t xml:space="preserve"> – необходима для вывода звука</w:t>
      </w:r>
      <w:r w:rsidRPr="004A22F1">
        <w:rPr>
          <w:noProof/>
        </w:rPr>
        <w:t>;</w:t>
      </w:r>
    </w:p>
    <w:p w14:paraId="40F3AD00" w14:textId="687E19A1" w:rsidR="00B20AAD" w:rsidRPr="004A22F1" w:rsidRDefault="00B20AAD" w:rsidP="00B20AAD">
      <w:pPr>
        <w:pStyle w:val="a0"/>
        <w:numPr>
          <w:ilvl w:val="0"/>
          <w:numId w:val="31"/>
        </w:numPr>
        <w:rPr>
          <w:noProof/>
        </w:rPr>
      </w:pPr>
      <w:r w:rsidRPr="004A22F1">
        <w:rPr>
          <w:noProof/>
        </w:rPr>
        <w:t>USB</w:t>
      </w:r>
      <w:r w:rsidR="00576536" w:rsidRPr="004A22F1">
        <w:rPr>
          <w:noProof/>
        </w:rPr>
        <w:t xml:space="preserve"> – необходим для подключения мыши, клавиатуры, а так же для подключения USB-накопителя с установщиком плагина</w:t>
      </w:r>
      <w:r w:rsidRPr="004A22F1">
        <w:rPr>
          <w:noProof/>
        </w:rPr>
        <w:t>;</w:t>
      </w:r>
    </w:p>
    <w:p w14:paraId="6464BEAF" w14:textId="43F0025F" w:rsidR="00B20AAD" w:rsidRPr="004A22F1" w:rsidRDefault="00B20AAD" w:rsidP="00B20AAD">
      <w:pPr>
        <w:pStyle w:val="a0"/>
        <w:rPr>
          <w:noProof/>
        </w:rPr>
      </w:pPr>
      <w:r w:rsidRPr="004A22F1">
        <w:rPr>
          <w:noProof/>
        </w:rPr>
        <w:t>Также должны быть выполнены все требования, необходимые для используемой совместно с программой DAW.</w:t>
      </w:r>
    </w:p>
    <w:p w14:paraId="5407E946" w14:textId="1393EFBF" w:rsidR="004576C2" w:rsidRPr="004A22F1" w:rsidRDefault="00CB0456" w:rsidP="004576C2">
      <w:pPr>
        <w:rPr>
          <w:noProof/>
        </w:rPr>
      </w:pPr>
      <w:r w:rsidRPr="004A22F1">
        <w:rPr>
          <w:noProof/>
        </w:rPr>
        <w:br w:type="column"/>
      </w:r>
    </w:p>
    <w:p w14:paraId="48B89987" w14:textId="540264B8" w:rsidR="009A51DF" w:rsidRPr="004A22F1" w:rsidRDefault="009A51DF" w:rsidP="000B529F">
      <w:pPr>
        <w:pStyle w:val="Heading1"/>
        <w:numPr>
          <w:ilvl w:val="0"/>
          <w:numId w:val="15"/>
        </w:numPr>
        <w:rPr>
          <w:noProof/>
        </w:rPr>
      </w:pPr>
      <w:bookmarkStart w:id="30" w:name="_Toc72137300"/>
      <w:r w:rsidRPr="004A22F1">
        <w:rPr>
          <w:noProof/>
        </w:rPr>
        <w:t>ТЕХНИКО-ЭКОНОМИЧЕСКИЕ ПОКАЗАТЕЛИ</w:t>
      </w:r>
      <w:bookmarkEnd w:id="30"/>
    </w:p>
    <w:p w14:paraId="652FD2BA" w14:textId="77777777" w:rsidR="009A51DF" w:rsidRPr="004A22F1" w:rsidRDefault="009A51DF" w:rsidP="009A51DF">
      <w:pPr>
        <w:pStyle w:val="Heading2"/>
        <w:rPr>
          <w:noProof/>
        </w:rPr>
      </w:pPr>
      <w:bookmarkStart w:id="31" w:name="_Toc72137301"/>
      <w:r w:rsidRPr="004A22F1">
        <w:rPr>
          <w:noProof/>
        </w:rPr>
        <w:t>Предполагаемая потребность</w:t>
      </w:r>
      <w:bookmarkEnd w:id="31"/>
    </w:p>
    <w:p w14:paraId="3F9A7311" w14:textId="46DB39B1" w:rsidR="00800546" w:rsidRPr="004A22F1" w:rsidRDefault="00800546" w:rsidP="00800546">
      <w:pPr>
        <w:pStyle w:val="a0"/>
        <w:rPr>
          <w:noProof/>
        </w:rPr>
      </w:pPr>
      <w:r w:rsidRPr="004A22F1">
        <w:rPr>
          <w:noProof/>
        </w:rPr>
        <w:t>В современном мире огромный процент музыки слушается через наушники. Как следствие, при создании электронной музыке нужно каким-то образом разделять звук на два аудиопотока. Поэтому данный плагин может быть полезен практически любому композитору.</w:t>
      </w:r>
    </w:p>
    <w:p w14:paraId="76B406EE" w14:textId="233D2F90" w:rsidR="009A51DF" w:rsidRPr="004A22F1" w:rsidRDefault="009A51DF" w:rsidP="005F52D9">
      <w:pPr>
        <w:rPr>
          <w:noProof/>
        </w:rPr>
      </w:pPr>
    </w:p>
    <w:p w14:paraId="737ABEBC" w14:textId="77777777" w:rsidR="009A51DF" w:rsidRPr="004A22F1" w:rsidRDefault="009A51DF" w:rsidP="009A51DF">
      <w:pPr>
        <w:pStyle w:val="Heading2"/>
        <w:rPr>
          <w:noProof/>
        </w:rPr>
      </w:pPr>
      <w:bookmarkStart w:id="32" w:name="_Toc72137302"/>
      <w:r w:rsidRPr="004A22F1">
        <w:rPr>
          <w:noProof/>
        </w:rPr>
        <w:t>Экономические преимущества разработки по сравнению с отечественными и зарубежными образцами или аналогами</w:t>
      </w:r>
      <w:bookmarkEnd w:id="32"/>
    </w:p>
    <w:p w14:paraId="6E01A889" w14:textId="757A19B0" w:rsidR="00800546" w:rsidRPr="004A22F1" w:rsidRDefault="00800546" w:rsidP="00800546">
      <w:pPr>
        <w:pStyle w:val="a0"/>
        <w:rPr>
          <w:noProof/>
        </w:rPr>
      </w:pPr>
      <w:r w:rsidRPr="004A22F1">
        <w:rPr>
          <w:noProof/>
        </w:rPr>
        <w:t>Одним из основных методов для придания звуку объёмности является вставка задержки между левой и правой аудиодорожкой. Данный метод работает за счёт того что в реальной жизни звук тоже приходит в одно ухо немножко раньше, чем в левое, то есть между тем как мы услышим звук одним ухом и другим ухом есть некоторая задержка. Но у этого метода есть два серьёзных недостатка:</w:t>
      </w:r>
    </w:p>
    <w:p w14:paraId="50AB9511" w14:textId="2BE5A5DE" w:rsidR="00800546" w:rsidRPr="004A22F1" w:rsidRDefault="00800546" w:rsidP="00800546">
      <w:pPr>
        <w:pStyle w:val="a0"/>
        <w:numPr>
          <w:ilvl w:val="0"/>
          <w:numId w:val="42"/>
        </w:numPr>
        <w:rPr>
          <w:noProof/>
        </w:rPr>
      </w:pPr>
      <w:r w:rsidRPr="004A22F1">
        <w:rPr>
          <w:noProof/>
        </w:rPr>
        <w:t xml:space="preserve">На самом деле в реальном мире звук отражается от стен, причём волны разных частот и направлений распространяются в воздухе по-разному. Поэтому на самом деле звук в левом ухе и правом ухе отличается не только задержкой. Из-за этого при использовании данного метода человек всё ещё может ощущать некоторую </w:t>
      </w:r>
      <w:r w:rsidR="00C15441" w:rsidRPr="004A22F1">
        <w:rPr>
          <w:noProof/>
        </w:rPr>
        <w:t>искусственность</w:t>
      </w:r>
      <w:r w:rsidRPr="004A22F1">
        <w:rPr>
          <w:noProof/>
        </w:rPr>
        <w:t xml:space="preserve"> и нереалистичность.</w:t>
      </w:r>
    </w:p>
    <w:p w14:paraId="61828C68" w14:textId="77777777" w:rsidR="00800546" w:rsidRPr="004A22F1" w:rsidRDefault="00800546" w:rsidP="00800546">
      <w:pPr>
        <w:pStyle w:val="a0"/>
        <w:numPr>
          <w:ilvl w:val="0"/>
          <w:numId w:val="42"/>
        </w:numPr>
        <w:rPr>
          <w:noProof/>
        </w:rPr>
      </w:pPr>
      <w:r w:rsidRPr="004A22F1">
        <w:rPr>
          <w:noProof/>
        </w:rPr>
        <w:t>Данный метод сильно искажает музыку, если преобразовать её обратно в моно звук. Задержка создаёт сильный эффект эхо, как будто бы музыку записывали в тесном помещении.</w:t>
      </w:r>
    </w:p>
    <w:p w14:paraId="68516CD0" w14:textId="77777777" w:rsidR="00800546" w:rsidRPr="004A22F1" w:rsidRDefault="00800546" w:rsidP="00800546">
      <w:pPr>
        <w:pStyle w:val="a0"/>
        <w:rPr>
          <w:noProof/>
        </w:rPr>
      </w:pPr>
      <w:r w:rsidRPr="004A22F1">
        <w:rPr>
          <w:noProof/>
        </w:rPr>
        <w:t>Именно этот метод используется в большинстве аналогов.</w:t>
      </w:r>
    </w:p>
    <w:p w14:paraId="16C84B25" w14:textId="77777777" w:rsidR="00800546" w:rsidRPr="004A22F1" w:rsidRDefault="00800546" w:rsidP="00800546">
      <w:pPr>
        <w:pStyle w:val="a0"/>
        <w:rPr>
          <w:noProof/>
        </w:rPr>
      </w:pPr>
      <w:r w:rsidRPr="004A22F1">
        <w:rPr>
          <w:noProof/>
        </w:rPr>
        <w:t>Создаваемая программа предполагает использование другого метода для преобразования, поэтому она не должна иметь данных недостатков.</w:t>
      </w:r>
    </w:p>
    <w:p w14:paraId="1CF78D48" w14:textId="77777777" w:rsidR="00800546" w:rsidRPr="004A22F1" w:rsidRDefault="00800546" w:rsidP="00800546">
      <w:pPr>
        <w:pStyle w:val="a0"/>
        <w:rPr>
          <w:noProof/>
        </w:rPr>
      </w:pPr>
      <w:r w:rsidRPr="004A22F1">
        <w:rPr>
          <w:noProof/>
        </w:rPr>
        <w:t>Также стоит отметить, что данная программа будет распространяться бесплатно, в отличие от большинства аудиоплагинов.</w:t>
      </w:r>
    </w:p>
    <w:p w14:paraId="20EBEE21" w14:textId="5FF3B788" w:rsidR="005F52D9" w:rsidRPr="004A22F1" w:rsidRDefault="005F52D9" w:rsidP="009A51DF">
      <w:pPr>
        <w:rPr>
          <w:noProof/>
        </w:rPr>
      </w:pPr>
    </w:p>
    <w:p w14:paraId="161B2A87" w14:textId="77777777" w:rsidR="005F52D9" w:rsidRPr="004A22F1" w:rsidRDefault="005F52D9" w:rsidP="005F52D9">
      <w:pPr>
        <w:tabs>
          <w:tab w:val="left" w:pos="1167"/>
        </w:tabs>
        <w:rPr>
          <w:noProof/>
        </w:rPr>
      </w:pPr>
      <w:r w:rsidRPr="004A22F1">
        <w:rPr>
          <w:noProof/>
        </w:rPr>
        <w:tab/>
      </w:r>
    </w:p>
    <w:p w14:paraId="2B3B3BE9" w14:textId="77777777" w:rsidR="005F52D9" w:rsidRPr="004A22F1" w:rsidRDefault="005F52D9" w:rsidP="005F52D9">
      <w:pPr>
        <w:tabs>
          <w:tab w:val="left" w:pos="1841"/>
        </w:tabs>
        <w:rPr>
          <w:noProof/>
        </w:rPr>
      </w:pPr>
      <w:r w:rsidRPr="004A22F1">
        <w:rPr>
          <w:noProof/>
        </w:rPr>
        <w:tab/>
      </w:r>
    </w:p>
    <w:p w14:paraId="1A761C55" w14:textId="77777777" w:rsidR="00AC5E5D" w:rsidRPr="004A22F1" w:rsidRDefault="005F52D9" w:rsidP="005F52D9">
      <w:pPr>
        <w:tabs>
          <w:tab w:val="left" w:pos="1841"/>
        </w:tabs>
        <w:rPr>
          <w:noProof/>
        </w:rPr>
        <w:sectPr w:rsidR="00AC5E5D" w:rsidRPr="004A22F1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4A22F1">
        <w:rPr>
          <w:noProof/>
        </w:rPr>
        <w:tab/>
      </w:r>
    </w:p>
    <w:p w14:paraId="7864F355" w14:textId="752ACF8B" w:rsidR="008A12C0" w:rsidRPr="004A22F1" w:rsidRDefault="009D4E75" w:rsidP="00D15C15">
      <w:pPr>
        <w:pStyle w:val="Heading1"/>
        <w:rPr>
          <w:noProof/>
        </w:rPr>
      </w:pPr>
      <w:bookmarkStart w:id="33" w:name="_Toc72137303"/>
      <w:r w:rsidRPr="004A22F1">
        <w:rPr>
          <w:noProof/>
        </w:rPr>
        <w:lastRenderedPageBreak/>
        <w:t xml:space="preserve">ПРИЛОЖЕНИЕ 1 </w:t>
      </w:r>
      <w:r w:rsidRPr="004A22F1">
        <w:rPr>
          <w:noProof/>
        </w:rPr>
        <w:br/>
      </w:r>
      <w:r w:rsidR="006210C8" w:rsidRPr="004A22F1">
        <w:rPr>
          <w:noProof/>
        </w:rPr>
        <w:t>ТЕРМИНОЛОГИЯ</w:t>
      </w:r>
      <w:bookmarkEnd w:id="33"/>
      <w:r w:rsidR="009E2619" w:rsidRPr="004A22F1">
        <w:rPr>
          <w:noProof/>
        </w:rPr>
        <w:t xml:space="preserve"> </w:t>
      </w:r>
    </w:p>
    <w:p w14:paraId="0B982248" w14:textId="30AF00AA" w:rsidR="000B1218" w:rsidRPr="004A22F1" w:rsidRDefault="000B1218" w:rsidP="000B1218">
      <w:pPr>
        <w:pStyle w:val="a0"/>
        <w:rPr>
          <w:b/>
          <w:noProof/>
        </w:rPr>
      </w:pPr>
      <w:r w:rsidRPr="004A22F1">
        <w:rPr>
          <w:b/>
          <w:noProof/>
        </w:rPr>
        <w:t xml:space="preserve">VST (Virtual Studio Technology)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формат зависимых от среды выполнения (native) плагинов реального времени, которые подключаются к звуковым редакторам, секвенсорам, цифровым звуковым рабочим станциям</w:t>
      </w:r>
      <w:r w:rsidR="00422D03" w:rsidRPr="004A22F1">
        <w:rPr>
          <w:noProof/>
        </w:rPr>
        <w:t>.</w:t>
      </w:r>
    </w:p>
    <w:p w14:paraId="1E25D795" w14:textId="4F585A97" w:rsidR="000B1218" w:rsidRPr="004A22F1" w:rsidRDefault="000B1218" w:rsidP="000B1218">
      <w:pPr>
        <w:pStyle w:val="a0"/>
        <w:rPr>
          <w:noProof/>
        </w:rPr>
      </w:pPr>
      <w:r w:rsidRPr="004A22F1">
        <w:rPr>
          <w:b/>
          <w:noProof/>
        </w:rPr>
        <w:t xml:space="preserve">Аудиопоток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звуковая волна, представленная в электронном виде.</w:t>
      </w:r>
    </w:p>
    <w:p w14:paraId="17832B6E" w14:textId="2E0AC979" w:rsidR="000B1218" w:rsidRPr="004A22F1" w:rsidRDefault="000B1218" w:rsidP="000B1218">
      <w:pPr>
        <w:pStyle w:val="a0"/>
        <w:rPr>
          <w:b/>
          <w:noProof/>
        </w:rPr>
      </w:pPr>
      <w:r w:rsidRPr="004A22F1">
        <w:rPr>
          <w:b/>
          <w:noProof/>
        </w:rPr>
        <w:t xml:space="preserve">Аудиоплагин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программа в специальном формате, которая расширяет или улучшает функционал работы со звуком в другой программе.</w:t>
      </w:r>
    </w:p>
    <w:p w14:paraId="53D7FBC3" w14:textId="5358FA32" w:rsidR="00D15C15" w:rsidRPr="004A22F1" w:rsidRDefault="00D15C15" w:rsidP="00D15C15">
      <w:pPr>
        <w:pStyle w:val="a0"/>
        <w:rPr>
          <w:noProof/>
        </w:rPr>
      </w:pPr>
      <w:r w:rsidRPr="004A22F1">
        <w:rPr>
          <w:b/>
          <w:noProof/>
        </w:rPr>
        <w:t xml:space="preserve">Моно-звук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звук, представленный в виде одного канала.</w:t>
      </w:r>
    </w:p>
    <w:p w14:paraId="1FE259A8" w14:textId="77777777" w:rsidR="00D15C15" w:rsidRPr="004A22F1" w:rsidRDefault="00D15C15" w:rsidP="00D15C15">
      <w:pPr>
        <w:pStyle w:val="a0"/>
        <w:rPr>
          <w:noProof/>
        </w:rPr>
      </w:pPr>
      <w:r w:rsidRPr="004A22F1">
        <w:rPr>
          <w:b/>
          <w:noProof/>
        </w:rPr>
        <w:t xml:space="preserve">Стерео-звук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звук, представленный в виде двух каналов, которые воспроизводятся раздельными динамиками.</w:t>
      </w:r>
    </w:p>
    <w:p w14:paraId="49965880" w14:textId="77777777" w:rsidR="00D15C15" w:rsidRPr="004A22F1" w:rsidRDefault="00D15C15" w:rsidP="00D15C15">
      <w:pPr>
        <w:pStyle w:val="a0"/>
        <w:rPr>
          <w:b/>
          <w:noProof/>
        </w:rPr>
      </w:pPr>
      <w:r w:rsidRPr="004A22F1">
        <w:rPr>
          <w:b/>
          <w:noProof/>
        </w:rPr>
        <w:t xml:space="preserve">Цифровая звуковая рабочая станция / DAW (Digital Audio Workstation)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компьютерная система, предназначенная для записи, хранения, редактирования и воспроизведения цифрового звука.</w:t>
      </w:r>
    </w:p>
    <w:p w14:paraId="74D0359D" w14:textId="043DBBC0" w:rsidR="00D15C15" w:rsidRPr="004A22F1" w:rsidRDefault="00D15C15" w:rsidP="00D15C15">
      <w:pPr>
        <w:pStyle w:val="a0"/>
        <w:rPr>
          <w:b/>
          <w:noProof/>
        </w:rPr>
        <w:sectPr w:rsidR="00D15C15" w:rsidRPr="004A22F1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  <w:r w:rsidRPr="004A22F1">
        <w:rPr>
          <w:noProof/>
        </w:rPr>
        <w:t>.</w:t>
      </w:r>
    </w:p>
    <w:p w14:paraId="6F5DFC0C" w14:textId="77777777" w:rsidR="008A12C0" w:rsidRPr="004A22F1" w:rsidRDefault="008A12C0" w:rsidP="008A12C0">
      <w:pPr>
        <w:pStyle w:val="Heading1"/>
        <w:rPr>
          <w:noProof/>
        </w:rPr>
      </w:pPr>
      <w:bookmarkStart w:id="34" w:name="_Toc72137304"/>
      <w:r w:rsidRPr="004A22F1">
        <w:rPr>
          <w:noProof/>
        </w:rPr>
        <w:lastRenderedPageBreak/>
        <w:t>ПРИЛОЖЕНИЕ 2</w:t>
      </w:r>
      <w:bookmarkEnd w:id="34"/>
    </w:p>
    <w:tbl>
      <w:tblPr>
        <w:tblStyle w:val="10"/>
        <w:tblW w:w="5000" w:type="pct"/>
        <w:tblLook w:val="04A0" w:firstRow="1" w:lastRow="0" w:firstColumn="1" w:lastColumn="0" w:noHBand="0" w:noVBand="1"/>
      </w:tblPr>
      <w:tblGrid>
        <w:gridCol w:w="3865"/>
        <w:gridCol w:w="5480"/>
      </w:tblGrid>
      <w:tr w:rsidR="00F603B7" w:rsidRPr="004A22F1" w14:paraId="62E3C8B9" w14:textId="77777777" w:rsidTr="00052AF4">
        <w:tc>
          <w:tcPr>
            <w:tcW w:w="2068" w:type="pct"/>
          </w:tcPr>
          <w:p w14:paraId="6484D897" w14:textId="77777777" w:rsidR="00F603B7" w:rsidRPr="004A22F1" w:rsidRDefault="00F603B7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Классы</w:t>
            </w:r>
          </w:p>
        </w:tc>
        <w:tc>
          <w:tcPr>
            <w:tcW w:w="2932" w:type="pct"/>
          </w:tcPr>
          <w:p w14:paraId="5775F278" w14:textId="77777777" w:rsidR="00F603B7" w:rsidRPr="004A22F1" w:rsidRDefault="00F603B7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Назначение</w:t>
            </w:r>
          </w:p>
        </w:tc>
      </w:tr>
      <w:tr w:rsidR="00F603B7" w:rsidRPr="004A22F1" w14:paraId="47A289E9" w14:textId="77777777" w:rsidTr="00052AF4">
        <w:trPr>
          <w:trHeight w:val="170"/>
        </w:trPr>
        <w:tc>
          <w:tcPr>
            <w:tcW w:w="2068" w:type="pct"/>
          </w:tcPr>
          <w:p w14:paraId="59F6D2CC" w14:textId="6753B188" w:rsidR="00F603B7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DataAccumulator</w:t>
            </w:r>
          </w:p>
          <w:p w14:paraId="579846F5" w14:textId="636CA4B0" w:rsidR="004A4658" w:rsidRPr="004A22F1" w:rsidRDefault="004A4658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</w:p>
        </w:tc>
        <w:tc>
          <w:tcPr>
            <w:tcW w:w="2932" w:type="pct"/>
          </w:tcPr>
          <w:p w14:paraId="07E71879" w14:textId="422BC0F7" w:rsidR="00F603B7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 для накопления (буфферизации) данных для их последующей обработки</w:t>
            </w:r>
          </w:p>
        </w:tc>
      </w:tr>
      <w:tr w:rsidR="008A5506" w:rsidRPr="004A22F1" w14:paraId="07B708FB" w14:textId="77777777" w:rsidTr="00052AF4">
        <w:trPr>
          <w:trHeight w:val="170"/>
        </w:trPr>
        <w:tc>
          <w:tcPr>
            <w:tcW w:w="2068" w:type="pct"/>
          </w:tcPr>
          <w:p w14:paraId="6897A316" w14:textId="4A19EB67" w:rsidR="008A5506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MainProcessor</w:t>
            </w:r>
          </w:p>
        </w:tc>
        <w:tc>
          <w:tcPr>
            <w:tcW w:w="2932" w:type="pct"/>
          </w:tcPr>
          <w:p w14:paraId="1C586F6A" w14:textId="1CEAA179" w:rsidR="008A5506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Основной класс, производящий преобразование моно-звука в стерео</w:t>
            </w:r>
          </w:p>
        </w:tc>
      </w:tr>
      <w:tr w:rsidR="008A5506" w:rsidRPr="004A22F1" w14:paraId="3B20CCD6" w14:textId="77777777" w:rsidTr="00052AF4">
        <w:trPr>
          <w:trHeight w:val="170"/>
        </w:trPr>
        <w:tc>
          <w:tcPr>
            <w:tcW w:w="2068" w:type="pct"/>
          </w:tcPr>
          <w:p w14:paraId="0A7CAA50" w14:textId="038BBF58" w:rsidR="008A5506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NoiseGenerator</w:t>
            </w:r>
          </w:p>
        </w:tc>
        <w:tc>
          <w:tcPr>
            <w:tcW w:w="2932" w:type="pct"/>
          </w:tcPr>
          <w:p w14:paraId="6B9E8352" w14:textId="28F40BE4" w:rsidR="008A5506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 для генерации</w:t>
            </w:r>
          </w:p>
        </w:tc>
      </w:tr>
      <w:tr w:rsidR="008A5506" w:rsidRPr="004A22F1" w14:paraId="77F08940" w14:textId="77777777" w:rsidTr="00052AF4">
        <w:trPr>
          <w:trHeight w:val="170"/>
        </w:trPr>
        <w:tc>
          <w:tcPr>
            <w:tcW w:w="2068" w:type="pct"/>
          </w:tcPr>
          <w:p w14:paraId="3C3E533E" w14:textId="6B113687" w:rsidR="008A5506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PluginEditor</w:t>
            </w:r>
          </w:p>
        </w:tc>
        <w:tc>
          <w:tcPr>
            <w:tcW w:w="2932" w:type="pct"/>
          </w:tcPr>
          <w:p w14:paraId="3E0C4645" w14:textId="0985FA49" w:rsidR="008A5506" w:rsidRPr="004A22F1" w:rsidRDefault="008A5506" w:rsidP="00F603B7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Класс, отвечающий за пользовательский интерфейс</w:t>
            </w:r>
          </w:p>
        </w:tc>
      </w:tr>
      <w:tr w:rsidR="008A5506" w:rsidRPr="004A22F1" w14:paraId="0B169A8E" w14:textId="77777777" w:rsidTr="00052AF4">
        <w:trPr>
          <w:trHeight w:val="170"/>
        </w:trPr>
        <w:tc>
          <w:tcPr>
            <w:tcW w:w="2068" w:type="pct"/>
          </w:tcPr>
          <w:p w14:paraId="6D182F48" w14:textId="78A83E4B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PluginProcessor</w:t>
            </w:r>
          </w:p>
        </w:tc>
        <w:tc>
          <w:tcPr>
            <w:tcW w:w="2932" w:type="pct"/>
          </w:tcPr>
          <w:p w14:paraId="53DAC724" w14:textId="7194E07C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Основной класс программы, задающий все параметры преобразования</w:t>
            </w:r>
          </w:p>
        </w:tc>
      </w:tr>
      <w:tr w:rsidR="008A5506" w:rsidRPr="004A22F1" w14:paraId="4E30A6AF" w14:textId="77777777" w:rsidTr="00052AF4">
        <w:trPr>
          <w:trHeight w:val="170"/>
        </w:trPr>
        <w:tc>
          <w:tcPr>
            <w:tcW w:w="2068" w:type="pct"/>
          </w:tcPr>
          <w:p w14:paraId="363C1248" w14:textId="6999C21E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ProcessingParams</w:t>
            </w:r>
          </w:p>
        </w:tc>
        <w:tc>
          <w:tcPr>
            <w:tcW w:w="2932" w:type="pct"/>
          </w:tcPr>
          <w:p w14:paraId="39961857" w14:textId="215690AE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 для хранения параметров преобразования</w:t>
            </w:r>
          </w:p>
        </w:tc>
      </w:tr>
      <w:tr w:rsidR="008A5506" w:rsidRPr="004A22F1" w14:paraId="0107DCCA" w14:textId="77777777" w:rsidTr="00052AF4">
        <w:trPr>
          <w:trHeight w:val="170"/>
        </w:trPr>
        <w:tc>
          <w:tcPr>
            <w:tcW w:w="2068" w:type="pct"/>
          </w:tcPr>
          <w:p w14:paraId="6C4E9DF2" w14:textId="3444ACBA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ProcessingRendering</w:t>
            </w:r>
          </w:p>
        </w:tc>
        <w:tc>
          <w:tcPr>
            <w:tcW w:w="2932" w:type="pct"/>
          </w:tcPr>
          <w:p w14:paraId="1F0E4208" w14:textId="469E5747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 для хранения параметров, используемых при отрисовке</w:t>
            </w:r>
          </w:p>
        </w:tc>
      </w:tr>
      <w:tr w:rsidR="008A5506" w:rsidRPr="004A22F1" w14:paraId="1EC8BB91" w14:textId="77777777" w:rsidTr="00052AF4">
        <w:trPr>
          <w:trHeight w:val="170"/>
        </w:trPr>
        <w:tc>
          <w:tcPr>
            <w:tcW w:w="2068" w:type="pct"/>
          </w:tcPr>
          <w:p w14:paraId="51B6DA9B" w14:textId="299C9E73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SpectrumCanvas</w:t>
            </w:r>
          </w:p>
        </w:tc>
        <w:tc>
          <w:tcPr>
            <w:tcW w:w="2932" w:type="pct"/>
          </w:tcPr>
          <w:p w14:paraId="6EED404D" w14:textId="2E64E750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 для отрисовки результатов обработки в пользовательском интерфейсе</w:t>
            </w:r>
          </w:p>
        </w:tc>
      </w:tr>
      <w:tr w:rsidR="008A5506" w:rsidRPr="004A22F1" w14:paraId="036C15C9" w14:textId="77777777" w:rsidTr="00052AF4">
        <w:trPr>
          <w:trHeight w:val="170"/>
        </w:trPr>
        <w:tc>
          <w:tcPr>
            <w:tcW w:w="2068" w:type="pct"/>
          </w:tcPr>
          <w:p w14:paraId="0A023EF1" w14:textId="0B3D7002" w:rsidR="008A5506" w:rsidRPr="004A22F1" w:rsidRDefault="008A5506" w:rsidP="008A5506">
            <w:pPr>
              <w:tabs>
                <w:tab w:val="left" w:pos="4806"/>
              </w:tabs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SyncedArray</w:t>
            </w:r>
            <w:r w:rsidRPr="004A22F1">
              <w:rPr>
                <w:rFonts w:ascii="Times New Roman" w:hAnsi="Times New Roman" w:cs="Times New Roman"/>
                <w:noProof/>
                <w:lang w:val="ru-RU"/>
              </w:rPr>
              <w:tab/>
            </w:r>
          </w:p>
        </w:tc>
        <w:tc>
          <w:tcPr>
            <w:tcW w:w="2932" w:type="pct"/>
          </w:tcPr>
          <w:p w14:paraId="13356B8F" w14:textId="1A469C7F" w:rsidR="008A5506" w:rsidRPr="004A22F1" w:rsidRDefault="008A5506" w:rsidP="008A5506">
            <w:pPr>
              <w:rPr>
                <w:rFonts w:ascii="Times New Roman" w:hAnsi="Times New Roman" w:cs="Times New Roman"/>
                <w:noProof/>
                <w:lang w:val="ru-RU"/>
              </w:rPr>
            </w:pPr>
            <w:r w:rsidRPr="004A22F1">
              <w:rPr>
                <w:rFonts w:ascii="Times New Roman" w:hAnsi="Times New Roman" w:cs="Times New Roman"/>
                <w:noProof/>
                <w:lang w:val="ru-RU"/>
              </w:rPr>
              <w:t>Класс для пересылки данных из потока, преобразующего аудио, в поток, отвечающий за отрисовку интерфейса</w:t>
            </w:r>
          </w:p>
        </w:tc>
      </w:tr>
    </w:tbl>
    <w:p w14:paraId="24EFCC97" w14:textId="77777777" w:rsidR="00F603B7" w:rsidRPr="004A22F1" w:rsidRDefault="00F603B7" w:rsidP="00F603B7">
      <w:pPr>
        <w:rPr>
          <w:rFonts w:ascii="Times New Roman" w:eastAsia="MS Mincho" w:hAnsi="Times New Roman" w:cs="Times New Roman"/>
          <w:noProof/>
        </w:rPr>
      </w:pPr>
    </w:p>
    <w:p w14:paraId="1E887760" w14:textId="77777777" w:rsidR="00F603B7" w:rsidRPr="004A22F1" w:rsidRDefault="00F603B7" w:rsidP="00F603B7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>Таблица 3.1</w:t>
      </w:r>
    </w:p>
    <w:p w14:paraId="74587264" w14:textId="7B15DCDB" w:rsidR="00F603B7" w:rsidRPr="004A22F1" w:rsidRDefault="00F603B7" w:rsidP="00F603B7">
      <w:pPr>
        <w:rPr>
          <w:rFonts w:ascii="Times New Roman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 xml:space="preserve">Описание полей, методов и свойств класса </w:t>
      </w:r>
      <w:r w:rsidR="008A5506" w:rsidRPr="004A22F1">
        <w:rPr>
          <w:rFonts w:ascii="Times New Roman" w:hAnsi="Times New Roman" w:cs="Times New Roman"/>
          <w:noProof/>
        </w:rPr>
        <w:t>DataAccumulator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06"/>
        <w:gridCol w:w="1533"/>
        <w:gridCol w:w="2346"/>
        <w:gridCol w:w="4250"/>
      </w:tblGrid>
      <w:tr w:rsidR="002C2909" w:rsidRPr="004A22F1" w14:paraId="79C893D9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5C6CD9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DataAccumulator</w:t>
            </w:r>
          </w:p>
        </w:tc>
      </w:tr>
      <w:tr w:rsidR="002C2909" w:rsidRPr="004A22F1" w14:paraId="0183FDF6" w14:textId="77777777" w:rsidTr="00052AF4">
        <w:trPr>
          <w:trHeight w:val="849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CF5ED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8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355F3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4FE61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22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EFA46F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2C2909" w:rsidRPr="004A22F1" w14:paraId="160D8AE6" w14:textId="77777777" w:rsidTr="00052AF4">
        <w:trPr>
          <w:trHeight w:val="849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26C5B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buffer</w:t>
            </w:r>
          </w:p>
        </w:tc>
        <w:tc>
          <w:tcPr>
            <w:tcW w:w="8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3BC6C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0469D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kfr::univector&lt;kfr::f32&gt;</w:t>
            </w:r>
          </w:p>
        </w:tc>
        <w:tc>
          <w:tcPr>
            <w:tcW w:w="22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F1C489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Внутренний буффер с данными</w:t>
            </w:r>
          </w:p>
        </w:tc>
      </w:tr>
      <w:tr w:rsidR="002C2909" w:rsidRPr="004A22F1" w14:paraId="1CB6A6CF" w14:textId="77777777" w:rsidTr="00052AF4">
        <w:trPr>
          <w:trHeight w:val="570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645D7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buffer_pos</w:t>
            </w:r>
          </w:p>
        </w:tc>
        <w:tc>
          <w:tcPr>
            <w:tcW w:w="8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209FE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63AA7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</w:t>
            </w:r>
          </w:p>
        </w:tc>
        <w:tc>
          <w:tcPr>
            <w:tcW w:w="22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44E94B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Текущая позиция во внутреннем буффере</w:t>
            </w:r>
          </w:p>
        </w:tc>
      </w:tr>
      <w:tr w:rsidR="002C2909" w:rsidRPr="004A22F1" w14:paraId="402A03F1" w14:textId="77777777" w:rsidTr="00052AF4">
        <w:trPr>
          <w:trHeight w:val="1118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A0E65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buffer_size</w:t>
            </w:r>
          </w:p>
        </w:tc>
        <w:tc>
          <w:tcPr>
            <w:tcW w:w="8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6FF33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91E73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</w:t>
            </w:r>
          </w:p>
        </w:tc>
        <w:tc>
          <w:tcPr>
            <w:tcW w:w="22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1C9DD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Текущий размер внутреннего буффера</w:t>
            </w:r>
          </w:p>
        </w:tc>
      </w:tr>
    </w:tbl>
    <w:p w14:paraId="7483FC1D" w14:textId="77777777" w:rsidR="002C2909" w:rsidRPr="004A22F1" w:rsidRDefault="00800546" w:rsidP="00F603B7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ab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67"/>
        <w:gridCol w:w="1419"/>
        <w:gridCol w:w="2485"/>
        <w:gridCol w:w="2642"/>
        <w:gridCol w:w="1222"/>
      </w:tblGrid>
      <w:tr w:rsidR="002C2909" w:rsidRPr="004A22F1" w14:paraId="7518EE0F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6BEABC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DataAccumulator</w:t>
            </w:r>
          </w:p>
        </w:tc>
      </w:tr>
      <w:tr w:rsidR="002C2909" w:rsidRPr="004A22F1" w14:paraId="4D1CBCA6" w14:textId="77777777" w:rsidTr="00052AF4">
        <w:trPr>
          <w:trHeight w:val="849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1A564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2D58E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77577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217A6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1DE5F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2C2909" w:rsidRPr="004A22F1" w14:paraId="0BBF8DA8" w14:textId="77777777" w:rsidTr="00052AF4">
        <w:trPr>
          <w:trHeight w:val="1688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E19D9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lastRenderedPageBreak/>
              <w:t>reset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2891A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27A2B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5A7A6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 maxSamplesPerBlock, int maxRequestLength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D77F3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Приводит буффер в пустое состояние</w:t>
            </w:r>
          </w:p>
        </w:tc>
      </w:tr>
      <w:tr w:rsidR="002C2909" w:rsidRPr="004A22F1" w14:paraId="7DAB43EB" w14:textId="77777777" w:rsidTr="00052AF4">
        <w:trPr>
          <w:trHeight w:val="1688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A1A7B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Update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6C037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8EE86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35DEE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71F5F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Обновляет состояние вебсокета</w:t>
            </w:r>
          </w:p>
        </w:tc>
      </w:tr>
      <w:tr w:rsidR="002C2909" w:rsidRPr="004A22F1" w14:paraId="4CBB35DC" w14:textId="77777777" w:rsidTr="00052AF4">
        <w:trPr>
          <w:trHeight w:val="1129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9885B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addDataSamples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0D9CF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0B05E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ADBA5" w14:textId="77777777" w:rsidR="002C2909" w:rsidRPr="00073E16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const kfr::univector_ref&lt;kfr::f32&gt;&amp; data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90615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Добавляет новые данные в буффер</w:t>
            </w:r>
          </w:p>
        </w:tc>
      </w:tr>
      <w:tr w:rsidR="002C2909" w:rsidRPr="004A22F1" w14:paraId="57780A43" w14:textId="77777777" w:rsidTr="00052AF4">
        <w:trPr>
          <w:trHeight w:val="1129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E17C8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getData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32BD9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5F5A8" w14:textId="77777777" w:rsidR="002C2909" w:rsidRPr="00073E16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kfr::univector_ref&lt;kfr::f32&gt;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DEEFF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 left, int right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6729E" w14:textId="77777777" w:rsidR="002C2909" w:rsidRPr="004A22F1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Добавляет новые данные в буффер</w:t>
            </w:r>
          </w:p>
        </w:tc>
      </w:tr>
    </w:tbl>
    <w:p w14:paraId="3203C3C9" w14:textId="6FCF0872" w:rsidR="002C2909" w:rsidRPr="004A22F1" w:rsidRDefault="002C2909" w:rsidP="00F603B7">
      <w:pPr>
        <w:rPr>
          <w:rFonts w:ascii="Times New Roman" w:eastAsia="MS Mincho" w:hAnsi="Times New Roman" w:cs="Times New Roman"/>
          <w:noProof/>
        </w:rPr>
      </w:pPr>
    </w:p>
    <w:p w14:paraId="3E87ACF4" w14:textId="11AC840F" w:rsidR="002C2909" w:rsidRPr="004A22F1" w:rsidRDefault="002C2909" w:rsidP="002C2909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>Таблица 3.2</w:t>
      </w:r>
    </w:p>
    <w:p w14:paraId="7602EE92" w14:textId="695F37DF" w:rsidR="002C2909" w:rsidRPr="004A22F1" w:rsidRDefault="002C2909" w:rsidP="002C2909">
      <w:pPr>
        <w:rPr>
          <w:rFonts w:ascii="Times New Roman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 xml:space="preserve">Описание полей, методов и свойств класса </w:t>
      </w:r>
      <w:r w:rsidRPr="004A22F1">
        <w:rPr>
          <w:rFonts w:ascii="Times New Roman" w:hAnsi="Times New Roman" w:cs="Times New Roman"/>
          <w:noProof/>
        </w:rPr>
        <w:t>MainProcessor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03"/>
        <w:gridCol w:w="1546"/>
        <w:gridCol w:w="2709"/>
        <w:gridCol w:w="3077"/>
      </w:tblGrid>
      <w:tr w:rsidR="00EF164A" w:rsidRPr="004A22F1" w14:paraId="1AB68D3A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CABCB7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MainProcessor</w:t>
            </w:r>
          </w:p>
        </w:tc>
      </w:tr>
      <w:tr w:rsidR="00EF164A" w:rsidRPr="004A22F1" w14:paraId="3667DD48" w14:textId="77777777" w:rsidTr="00052AF4">
        <w:trPr>
          <w:trHeight w:val="849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4AE41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DD8B2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ED96B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C78C8D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EF164A" w:rsidRPr="004A22F1" w14:paraId="3375800E" w14:textId="77777777" w:rsidTr="00052AF4">
        <w:trPr>
          <w:trHeight w:val="849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0E7C0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params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78D5D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6EFBF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ProcessingParams&amp;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82663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Ссылка на параметры для преобразования</w:t>
            </w:r>
          </w:p>
        </w:tc>
      </w:tr>
      <w:tr w:rsidR="00EF164A" w:rsidRPr="004A22F1" w14:paraId="15848BE9" w14:textId="77777777" w:rsidTr="00052AF4">
        <w:trPr>
          <w:trHeight w:val="849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E55A1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rendering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7D256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pubic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D06B5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ProcessingRendering&amp;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7722F3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Ссылка на параметры для отрисовки</w:t>
            </w:r>
          </w:p>
        </w:tc>
      </w:tr>
      <w:tr w:rsidR="00EF164A" w:rsidRPr="004A22F1" w14:paraId="0A92DC84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83600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inAccumulators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C5500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5A0E9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DataAccumulator[2]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4B0886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Буфферы для накопления входных данных</w:t>
            </w:r>
          </w:p>
        </w:tc>
      </w:tr>
      <w:tr w:rsidR="00EF164A" w:rsidRPr="004A22F1" w14:paraId="303122A6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273A4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inSumAccumulator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B438E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B646B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DataAccumulator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E841CC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Буффер для накопления суммы</w:t>
            </w:r>
          </w:p>
        </w:tc>
      </w:tr>
      <w:tr w:rsidR="00EF164A" w:rsidRPr="004A22F1" w14:paraId="53C3059E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B17BD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lastRenderedPageBreak/>
              <w:t>fftOutAccumulators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A9AE9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589AE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DataAccumulator[2]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EF920D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Буффер для накопления данных после преобразований для WOLA</w:t>
            </w:r>
          </w:p>
        </w:tc>
      </w:tr>
      <w:tr w:rsidR="00EF164A" w:rsidRPr="004A22F1" w14:paraId="623824B6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B52D7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outAccumulators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5F724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715CA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DataAccumulator[2]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9BCDEF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Буффер для накопления выходных данных</w:t>
            </w:r>
          </w:p>
        </w:tc>
      </w:tr>
      <w:tr w:rsidR="00EF164A" w:rsidRPr="004A22F1" w14:paraId="62A97A13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5409F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dftPlan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CD9D1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D20C3" w14:textId="77777777" w:rsidR="00EF164A" w:rsidRPr="00073E16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kfr::dft_plan_real&lt;kfr::f32&gt;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E99A6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Хранение кэша для вычисления преобразований Фурье</w:t>
            </w:r>
          </w:p>
        </w:tc>
      </w:tr>
      <w:tr w:rsidR="00EF164A" w:rsidRPr="004A22F1" w14:paraId="474327A6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D2603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dftPlanTemp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80546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F3382" w14:textId="77777777" w:rsidR="00EF164A" w:rsidRPr="00073E16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kfr::dft_plan_real&lt;kfr::f32&gt;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87DD58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Промежуточный массив для вычиления преобразований Фурье</w:t>
            </w:r>
          </w:p>
        </w:tc>
      </w:tr>
      <w:tr w:rsidR="00EF164A" w:rsidRPr="004A22F1" w14:paraId="2761826D" w14:textId="77777777" w:rsidTr="00052AF4">
        <w:trPr>
          <w:trHeight w:val="839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4EB5C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dftWindow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62361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81CEC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kfr::univector&lt;kfr::f32&gt;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1A7E06" w14:textId="77777777" w:rsidR="00EF164A" w:rsidRPr="004A22F1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Оконная функция для преобразований Фурье</w:t>
            </w:r>
          </w:p>
        </w:tc>
      </w:tr>
    </w:tbl>
    <w:p w14:paraId="2B71C54A" w14:textId="0061A5DE" w:rsidR="007223BC" w:rsidRPr="004A22F1" w:rsidRDefault="007223BC" w:rsidP="007223BC">
      <w:pPr>
        <w:rPr>
          <w:noProof/>
        </w:rPr>
      </w:pPr>
      <w:bookmarkStart w:id="35" w:name="_Toc72137305"/>
    </w:p>
    <w:tbl>
      <w:tblPr>
        <w:tblW w:w="5000" w:type="pct"/>
        <w:tblLook w:val="04A0" w:firstRow="1" w:lastRow="0" w:firstColumn="1" w:lastColumn="0" w:noHBand="0" w:noVBand="1"/>
      </w:tblPr>
      <w:tblGrid>
        <w:gridCol w:w="2039"/>
        <w:gridCol w:w="1179"/>
        <w:gridCol w:w="2032"/>
        <w:gridCol w:w="2698"/>
        <w:gridCol w:w="1387"/>
      </w:tblGrid>
      <w:tr w:rsidR="00730503" w:rsidRPr="004A22F1" w14:paraId="0CBFCA8D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349EDF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MainProcessor</w:t>
            </w:r>
          </w:p>
        </w:tc>
      </w:tr>
      <w:tr w:rsidR="00730503" w:rsidRPr="004A22F1" w14:paraId="7FE758DE" w14:textId="77777777" w:rsidTr="00052AF4">
        <w:trPr>
          <w:trHeight w:val="849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A282A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39BCA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C67A1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05DC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9C641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730503" w:rsidRPr="004A22F1" w14:paraId="008A6BEB" w14:textId="77777777" w:rsidTr="00052AF4">
        <w:trPr>
          <w:trHeight w:val="1967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931C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reset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6DC15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5EE16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BC7B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A8058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Сбрасывает состояние класса до изначального</w:t>
            </w:r>
          </w:p>
        </w:tc>
      </w:tr>
      <w:tr w:rsidR="00730503" w:rsidRPr="004A22F1" w14:paraId="4BC45B35" w14:textId="77777777" w:rsidTr="00052AF4">
        <w:trPr>
          <w:trHeight w:val="1688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AC67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process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D0154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8ABA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D67ED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MS Mincho" w:hAnsi="Times New Roman" w:cs="Times New Roman"/>
                <w:noProof/>
                <w:color w:val="000000"/>
                <w:lang w:val="en-US" w:eastAsia="ru-RU"/>
              </w:rPr>
              <w:t>kfr::univector&lt;kfr::univector&lt;kfr::f32, 0&gt;, 2&gt;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8D586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Производит преобразование звука in_place</w:t>
            </w:r>
          </w:p>
        </w:tc>
      </w:tr>
      <w:tr w:rsidR="00730503" w:rsidRPr="004A22F1" w14:paraId="5F5BD433" w14:textId="77777777" w:rsidTr="00052AF4">
        <w:trPr>
          <w:trHeight w:val="1129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BDED0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processFFTForAccumulator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FB43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290D4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AFAD8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DataAccumulator&amp; inAccumulator, DataAccumulator&amp; outAccumulator1,</w:t>
            </w: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br/>
              <w:t xml:space="preserve">                                  DataAccumulator&amp; outAccumulator2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6049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Выполняет преобразования Фурье, преобразования звука и обратное преобразование</w:t>
            </w:r>
          </w:p>
        </w:tc>
      </w:tr>
      <w:tr w:rsidR="00730503" w:rsidRPr="004A22F1" w14:paraId="5D6610BB" w14:textId="77777777" w:rsidTr="00052AF4">
        <w:trPr>
          <w:trHeight w:val="1688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88836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lastRenderedPageBreak/>
              <w:t>performIFFTAndWrite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E57BB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89226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kfr::univector_ref&lt;kfr::f32&gt;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BA741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vecfft&amp; in, DataAccumulator&amp; outAccumulator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C2E3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Применяет обратное преобразование Фурье</w:t>
            </w:r>
          </w:p>
        </w:tc>
      </w:tr>
      <w:tr w:rsidR="00730503" w:rsidRPr="004A22F1" w14:paraId="1F7B0BB0" w14:textId="77777777" w:rsidTr="00052AF4">
        <w:trPr>
          <w:trHeight w:val="3364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CAF7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applyConversionsToFFT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4911F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015C6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019A8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vecfft&amp; fftData,</w:t>
            </w: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br/>
              <w:t xml:space="preserve">                               vecfft&amp; res1,</w:t>
            </w: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br/>
              <w:t xml:space="preserve">                               vecfft&amp; res2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51BD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Применяет преобразования к комплексным числам, полученным в преобразованиях Фурье</w:t>
            </w:r>
          </w:p>
        </w:tc>
      </w:tr>
      <w:tr w:rsidR="00730503" w:rsidRPr="004A22F1" w14:paraId="5F6547B2" w14:textId="77777777" w:rsidTr="00052AF4">
        <w:trPr>
          <w:trHeight w:val="3364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C11F7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processSplit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9FEF6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6C8C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08674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vecfft&amp; data, vecfft&amp; res1, vecfft&amp; res2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2F105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Производит разеделние частот на две группы: для левой и правой звуковых дорожек</w:t>
            </w:r>
          </w:p>
        </w:tc>
      </w:tr>
      <w:tr w:rsidR="00730503" w:rsidRPr="004A22F1" w14:paraId="29DC8EEB" w14:textId="77777777" w:rsidTr="00052AF4">
        <w:trPr>
          <w:trHeight w:val="1967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C73A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generateMask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E5891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8664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97796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vecfft&amp; data,</w:t>
            </w: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br/>
              <w:t xml:space="preserve">                      kfr::univector&lt;kfr::f32, 0&gt; mask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D6BC8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Создаёт маску для разделения звука на стерео</w:t>
            </w:r>
          </w:p>
        </w:tc>
      </w:tr>
      <w:tr w:rsidR="00730503" w:rsidRPr="004A22F1" w14:paraId="52CD5B63" w14:textId="77777777" w:rsidTr="00052AF4">
        <w:trPr>
          <w:trHeight w:val="1688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3927F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freqToFFTIndex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7C80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2558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70FA0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 frequency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F5E3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Преобразует частоту в герцах в индекс для FFT</w:t>
            </w:r>
          </w:p>
        </w:tc>
      </w:tr>
      <w:tr w:rsidR="00730503" w:rsidRPr="004A22F1" w14:paraId="5B5A3EDA" w14:textId="77777777" w:rsidTr="00052AF4">
        <w:trPr>
          <w:trHeight w:val="1688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7B9C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lastRenderedPageBreak/>
              <w:t>FFTIndexToFreq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F1F2D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BBBF0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5E80A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 index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3993B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Преобразует индекс в FFT в частоту в герцах</w:t>
            </w:r>
          </w:p>
        </w:tc>
      </w:tr>
    </w:tbl>
    <w:p w14:paraId="3D24F4F7" w14:textId="4B7C764D" w:rsidR="00730503" w:rsidRPr="004A22F1" w:rsidRDefault="00730503" w:rsidP="007223BC">
      <w:pPr>
        <w:rPr>
          <w:noProof/>
        </w:rPr>
      </w:pPr>
    </w:p>
    <w:p w14:paraId="06258A88" w14:textId="34A1CFC9" w:rsidR="00730503" w:rsidRPr="004A22F1" w:rsidRDefault="00730503" w:rsidP="00730503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>Таблица 3.3</w:t>
      </w:r>
    </w:p>
    <w:p w14:paraId="69403322" w14:textId="3C328624" w:rsidR="00730503" w:rsidRPr="004A22F1" w:rsidRDefault="00730503" w:rsidP="00730503">
      <w:pPr>
        <w:rPr>
          <w:rFonts w:ascii="Times New Roman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 xml:space="preserve">Описание полей, методов и свойств класса </w:t>
      </w:r>
      <w:r w:rsidRPr="004A22F1">
        <w:rPr>
          <w:rFonts w:ascii="Times New Roman" w:hAnsi="Times New Roman" w:cs="Times New Roman"/>
          <w:noProof/>
        </w:rPr>
        <w:t>NoiseGenerator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11"/>
        <w:gridCol w:w="1880"/>
        <w:gridCol w:w="3986"/>
        <w:gridCol w:w="1958"/>
      </w:tblGrid>
      <w:tr w:rsidR="00730503" w:rsidRPr="004A22F1" w14:paraId="3971B620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901490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NoiseGenerator</w:t>
            </w:r>
          </w:p>
        </w:tc>
      </w:tr>
      <w:tr w:rsidR="00730503" w:rsidRPr="004A22F1" w14:paraId="05206128" w14:textId="77777777" w:rsidTr="00052AF4">
        <w:trPr>
          <w:trHeight w:val="849"/>
        </w:trPr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4ACF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D24B3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2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5C91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0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81081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730503" w:rsidRPr="004A22F1" w14:paraId="1E29E62A" w14:textId="77777777" w:rsidTr="00052AF4">
        <w:trPr>
          <w:trHeight w:val="1129"/>
        </w:trPr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BE63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distribution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CA08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2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74A3D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std::uniform_real_distribution&lt;T&gt;</w:t>
            </w:r>
          </w:p>
        </w:tc>
        <w:tc>
          <w:tcPr>
            <w:tcW w:w="10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D7CEE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 xml:space="preserve">Случайное распределение </w:t>
            </w:r>
          </w:p>
        </w:tc>
      </w:tr>
      <w:tr w:rsidR="00730503" w:rsidRPr="004A22F1" w14:paraId="7714C10C" w14:textId="77777777" w:rsidTr="00052AF4">
        <w:trPr>
          <w:trHeight w:val="570"/>
        </w:trPr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F961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values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E29CD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2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68CD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std::array&lt;T, size&gt;</w:t>
            </w:r>
          </w:p>
        </w:tc>
        <w:tc>
          <w:tcPr>
            <w:tcW w:w="10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8504C4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Текущие значения случайного шума</w:t>
            </w:r>
          </w:p>
        </w:tc>
      </w:tr>
    </w:tbl>
    <w:p w14:paraId="7950DC48" w14:textId="274B9E2D" w:rsidR="00730503" w:rsidRPr="004A22F1" w:rsidRDefault="00730503" w:rsidP="00730503">
      <w:pPr>
        <w:rPr>
          <w:rFonts w:ascii="Times New Roman" w:hAnsi="Times New Roman" w:cs="Times New Roman"/>
          <w:noProof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110"/>
        <w:gridCol w:w="2328"/>
        <w:gridCol w:w="924"/>
        <w:gridCol w:w="1949"/>
        <w:gridCol w:w="2024"/>
      </w:tblGrid>
      <w:tr w:rsidR="00730503" w:rsidRPr="004A22F1" w14:paraId="5CCB8884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1E19AB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MainProcessor</w:t>
            </w:r>
          </w:p>
        </w:tc>
      </w:tr>
      <w:tr w:rsidR="00730503" w:rsidRPr="004A22F1" w14:paraId="14B430EF" w14:textId="77777777" w:rsidTr="00052AF4">
        <w:trPr>
          <w:trHeight w:val="849"/>
        </w:trPr>
        <w:tc>
          <w:tcPr>
            <w:tcW w:w="11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1102A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5D76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644F7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0A5C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57CDF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730503" w:rsidRPr="004A22F1" w14:paraId="1BDD2B9C" w14:textId="77777777" w:rsidTr="00052AF4">
        <w:trPr>
          <w:trHeight w:val="1688"/>
        </w:trPr>
        <w:tc>
          <w:tcPr>
            <w:tcW w:w="11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603F5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nextGenerate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2C49D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DA97A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BA37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float deltaX, float deltaY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B90C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Генерирует следующие значение шума</w:t>
            </w:r>
          </w:p>
        </w:tc>
      </w:tr>
      <w:tr w:rsidR="00730503" w:rsidRPr="004A22F1" w14:paraId="507159B6" w14:textId="77777777" w:rsidTr="00052AF4">
        <w:trPr>
          <w:trHeight w:val="1688"/>
        </w:trPr>
        <w:tc>
          <w:tcPr>
            <w:tcW w:w="11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EBDF1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float deltaX, float deltaY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977DB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7D3F7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T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B888A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const size_t&amp; x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1FFD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Возвращает значение шума в заданной точке</w:t>
            </w:r>
          </w:p>
        </w:tc>
      </w:tr>
    </w:tbl>
    <w:p w14:paraId="1AFFD906" w14:textId="20F8B10E" w:rsidR="00730503" w:rsidRPr="004A22F1" w:rsidRDefault="00730503" w:rsidP="00730503">
      <w:pPr>
        <w:rPr>
          <w:rFonts w:ascii="Times New Roman" w:hAnsi="Times New Roman" w:cs="Times New Roman"/>
          <w:noProof/>
        </w:rPr>
      </w:pPr>
    </w:p>
    <w:p w14:paraId="7FAD28FE" w14:textId="77777777" w:rsidR="00730503" w:rsidRPr="004A22F1" w:rsidRDefault="00730503" w:rsidP="00730503">
      <w:pPr>
        <w:rPr>
          <w:rFonts w:ascii="Times New Roman" w:hAnsi="Times New Roman" w:cs="Times New Roman"/>
          <w:noProof/>
        </w:rPr>
      </w:pPr>
    </w:p>
    <w:p w14:paraId="30BEEB0A" w14:textId="77777777" w:rsidR="00730503" w:rsidRPr="004A22F1" w:rsidRDefault="00730503" w:rsidP="00730503">
      <w:pPr>
        <w:rPr>
          <w:rFonts w:ascii="Times New Roman" w:hAnsi="Times New Roman" w:cs="Times New Roman"/>
          <w:noProof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25"/>
        <w:gridCol w:w="1706"/>
        <w:gridCol w:w="3660"/>
        <w:gridCol w:w="2064"/>
      </w:tblGrid>
      <w:tr w:rsidR="00730503" w:rsidRPr="004A22F1" w14:paraId="45353B9F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588" w14:textId="77777777" w:rsidR="00730503" w:rsidRPr="004A22F1" w:rsidRDefault="00730503" w:rsidP="00730503">
            <w:pPr>
              <w:rPr>
                <w:rFonts w:ascii="Times New Roman" w:eastAsia="MS Mincho" w:hAnsi="Times New Roman" w:cs="Times New Roman"/>
                <w:noProof/>
              </w:rPr>
            </w:pPr>
            <w:r w:rsidRPr="004A22F1">
              <w:rPr>
                <w:rFonts w:ascii="Times New Roman" w:eastAsia="MS Mincho" w:hAnsi="Times New Roman" w:cs="Times New Roman"/>
                <w:noProof/>
              </w:rPr>
              <w:lastRenderedPageBreak/>
              <w:t>Таблица 3.4</w:t>
            </w:r>
          </w:p>
          <w:p w14:paraId="72446720" w14:textId="5C49A021" w:rsidR="00730503" w:rsidRPr="004A22F1" w:rsidRDefault="00730503" w:rsidP="00730503">
            <w:pPr>
              <w:rPr>
                <w:rFonts w:ascii="Times New Roman" w:eastAsia="MS Mincho" w:hAnsi="Times New Roman" w:cs="Times New Roman"/>
                <w:noProof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Описание полей, методов и свойств класса PluginEditor</w:t>
            </w:r>
          </w:p>
        </w:tc>
      </w:tr>
      <w:tr w:rsidR="00730503" w:rsidRPr="004A22F1" w14:paraId="13E07634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3D2C7D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PluginEditor</w:t>
            </w:r>
          </w:p>
        </w:tc>
      </w:tr>
      <w:tr w:rsidR="00730503" w:rsidRPr="004A22F1" w14:paraId="10391408" w14:textId="77777777" w:rsidTr="00052AF4">
        <w:trPr>
          <w:trHeight w:val="849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3649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78598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CF8A7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4BEFB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730503" w:rsidRPr="004A22F1" w14:paraId="527C84C2" w14:textId="77777777" w:rsidTr="00052AF4">
        <w:trPr>
          <w:trHeight w:val="57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23FB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audioProcessor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3FE6A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410BC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PluginProcessor&amp;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D2C92D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Ссылка на обработчик звука</w:t>
            </w:r>
          </w:p>
        </w:tc>
      </w:tr>
      <w:tr w:rsidR="00730503" w:rsidRPr="004A22F1" w14:paraId="128F86F2" w14:textId="77777777" w:rsidTr="00052AF4">
        <w:trPr>
          <w:trHeight w:val="57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DF646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values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D8F34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BAB6F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std::array&lt;T, size&gt;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7CB097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Текущие значения случайного шума</w:t>
            </w:r>
          </w:p>
        </w:tc>
      </w:tr>
      <w:tr w:rsidR="00730503" w:rsidRPr="004A22F1" w14:paraId="3410FB86" w14:textId="77777777" w:rsidTr="00052AF4">
        <w:trPr>
          <w:trHeight w:val="1118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8AF95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tooltipWindow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4AD69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D7D85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std::unique_ptr&lt;TooltipWindow&gt;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753222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Вспомогательное окно</w:t>
            </w:r>
          </w:p>
        </w:tc>
      </w:tr>
      <w:tr w:rsidR="00730503" w:rsidRPr="004A22F1" w14:paraId="6E0B1728" w14:textId="77777777" w:rsidTr="00052AF4">
        <w:trPr>
          <w:trHeight w:val="1118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E0DDD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spectrum_canvas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68405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37827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std::unique_ptr&lt;SpectrumCanvas&gt;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553CD1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Указатель на компонент, на котором рисуется процесс обработки</w:t>
            </w:r>
          </w:p>
        </w:tc>
      </w:tr>
      <w:tr w:rsidR="00730503" w:rsidRPr="004A22F1" w14:paraId="069CDD34" w14:textId="77777777" w:rsidTr="00052AF4">
        <w:trPr>
          <w:trHeight w:val="1118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455D7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strengthSlider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DD9C6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82B0A" w14:textId="77777777" w:rsidR="00730503" w:rsidRPr="00073E16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std::unique_ptr&lt;juce::Slider&gt;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7FB9E" w14:textId="77777777" w:rsidR="00730503" w:rsidRPr="004A22F1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Указатель на регулятор параметра, отвечающего за силу эффекта</w:t>
            </w:r>
          </w:p>
        </w:tc>
      </w:tr>
    </w:tbl>
    <w:p w14:paraId="00D351C7" w14:textId="77777777" w:rsidR="00730503" w:rsidRPr="004A22F1" w:rsidRDefault="00730503" w:rsidP="007223BC">
      <w:pPr>
        <w:rPr>
          <w:noProof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045"/>
        <w:gridCol w:w="1669"/>
        <w:gridCol w:w="1555"/>
        <w:gridCol w:w="1979"/>
        <w:gridCol w:w="2087"/>
      </w:tblGrid>
      <w:tr w:rsidR="00AC79B6" w:rsidRPr="004A22F1" w14:paraId="579F6CE1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582C11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PluginEditor</w:t>
            </w:r>
          </w:p>
        </w:tc>
      </w:tr>
      <w:tr w:rsidR="00AC79B6" w:rsidRPr="004A22F1" w14:paraId="7B221AEB" w14:textId="77777777" w:rsidTr="00052AF4">
        <w:trPr>
          <w:trHeight w:val="849"/>
        </w:trPr>
        <w:tc>
          <w:tcPr>
            <w:tcW w:w="10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0D260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8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37028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2B314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CEC8B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B6804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AC79B6" w:rsidRPr="004A22F1" w14:paraId="6E8C2E94" w14:textId="77777777" w:rsidTr="00052AF4">
        <w:trPr>
          <w:trHeight w:val="1967"/>
        </w:trPr>
        <w:tc>
          <w:tcPr>
            <w:tcW w:w="10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FB5C9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PluginEditor</w:t>
            </w:r>
          </w:p>
        </w:tc>
        <w:tc>
          <w:tcPr>
            <w:tcW w:w="8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DC924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A6436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Конструктор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3484E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PluginProcessor&amp;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9A643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Создаёт окно с пользовательским интерфейсом</w:t>
            </w:r>
          </w:p>
        </w:tc>
      </w:tr>
      <w:tr w:rsidR="00AC79B6" w:rsidRPr="004A22F1" w14:paraId="138FD5EF" w14:textId="77777777" w:rsidTr="00052AF4">
        <w:trPr>
          <w:trHeight w:val="1967"/>
        </w:trPr>
        <w:tc>
          <w:tcPr>
            <w:tcW w:w="10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3E698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parameterChanged</w:t>
            </w:r>
          </w:p>
        </w:tc>
        <w:tc>
          <w:tcPr>
            <w:tcW w:w="8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20E63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EDC81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E3A53" w14:textId="77777777" w:rsidR="00AC79B6" w:rsidRPr="00073E1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const String&amp; parameterID, float newValue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0468F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Обработчик изменения параметров плагина</w:t>
            </w:r>
          </w:p>
        </w:tc>
      </w:tr>
    </w:tbl>
    <w:p w14:paraId="14E7FEC2" w14:textId="76C79AF7" w:rsidR="007223BC" w:rsidRPr="004A22F1" w:rsidRDefault="007223BC" w:rsidP="007223BC">
      <w:pPr>
        <w:rPr>
          <w:noProof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070"/>
        <w:gridCol w:w="2097"/>
        <w:gridCol w:w="2853"/>
        <w:gridCol w:w="2335"/>
      </w:tblGrid>
      <w:tr w:rsidR="00AC79B6" w:rsidRPr="004A22F1" w14:paraId="6444B901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7896D" w14:textId="77777777" w:rsidR="00AC79B6" w:rsidRPr="004A22F1" w:rsidRDefault="00AC79B6" w:rsidP="00AC79B6">
            <w:pPr>
              <w:rPr>
                <w:rFonts w:ascii="Times New Roman" w:eastAsia="MS Mincho" w:hAnsi="Times New Roman" w:cs="Times New Roman"/>
                <w:noProof/>
              </w:rPr>
            </w:pPr>
            <w:r w:rsidRPr="004A22F1">
              <w:rPr>
                <w:rFonts w:ascii="Times New Roman" w:eastAsia="MS Mincho" w:hAnsi="Times New Roman" w:cs="Times New Roman"/>
                <w:noProof/>
              </w:rPr>
              <w:lastRenderedPageBreak/>
              <w:t>Таблица 3.4</w:t>
            </w:r>
          </w:p>
          <w:p w14:paraId="5B83A458" w14:textId="2FF97B2F" w:rsidR="00AC79B6" w:rsidRPr="004A22F1" w:rsidRDefault="00AC79B6" w:rsidP="00AC79B6">
            <w:pPr>
              <w:rPr>
                <w:rFonts w:ascii="Times New Roman" w:eastAsia="MS Mincho" w:hAnsi="Times New Roman" w:cs="Times New Roman"/>
                <w:noProof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Описание полей, методов и свойств класса PluginProcessor</w:t>
            </w:r>
          </w:p>
        </w:tc>
      </w:tr>
      <w:tr w:rsidR="00AC79B6" w:rsidRPr="004A22F1" w14:paraId="5E7F6DB6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7A50ED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PluginProcessor</w:t>
            </w:r>
          </w:p>
        </w:tc>
      </w:tr>
      <w:tr w:rsidR="00AC79B6" w:rsidRPr="004A22F1" w14:paraId="3DFE3379" w14:textId="77777777" w:rsidTr="00052AF4">
        <w:trPr>
          <w:trHeight w:val="849"/>
        </w:trPr>
        <w:tc>
          <w:tcPr>
            <w:tcW w:w="11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0C23F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8D0A5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8F0AF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2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B61988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AC79B6" w:rsidRPr="004A22F1" w14:paraId="75282741" w14:textId="77777777" w:rsidTr="00052AF4">
        <w:trPr>
          <w:trHeight w:val="849"/>
        </w:trPr>
        <w:tc>
          <w:tcPr>
            <w:tcW w:w="11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98438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rendering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23B52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AB6F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ProcessingRendering</w:t>
            </w:r>
          </w:p>
        </w:tc>
        <w:tc>
          <w:tcPr>
            <w:tcW w:w="12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5A1D70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Параметры для отрисовки</w:t>
            </w:r>
          </w:p>
        </w:tc>
      </w:tr>
      <w:tr w:rsidR="00AC79B6" w:rsidRPr="004A22F1" w14:paraId="14CCCF99" w14:textId="77777777" w:rsidTr="00052AF4">
        <w:trPr>
          <w:trHeight w:val="570"/>
        </w:trPr>
        <w:tc>
          <w:tcPr>
            <w:tcW w:w="11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6D31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params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CD12E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1918C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ProcessingParams</w:t>
            </w:r>
          </w:p>
        </w:tc>
        <w:tc>
          <w:tcPr>
            <w:tcW w:w="12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799EC5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Параметры для преобразования</w:t>
            </w:r>
          </w:p>
        </w:tc>
      </w:tr>
      <w:tr w:rsidR="00AC79B6" w:rsidRPr="004A22F1" w14:paraId="0AEAA191" w14:textId="77777777" w:rsidTr="00052AF4">
        <w:trPr>
          <w:trHeight w:val="1118"/>
        </w:trPr>
        <w:tc>
          <w:tcPr>
            <w:tcW w:w="11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4E6DE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mainProcessor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994A9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8F236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MainProcessor</w:t>
            </w:r>
          </w:p>
        </w:tc>
        <w:tc>
          <w:tcPr>
            <w:tcW w:w="12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60BACA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Основной класс, выполняющий преобразования</w:t>
            </w:r>
          </w:p>
        </w:tc>
      </w:tr>
    </w:tbl>
    <w:p w14:paraId="6290F0D6" w14:textId="035FDBCA" w:rsidR="00AC79B6" w:rsidRPr="004A22F1" w:rsidRDefault="00AC79B6" w:rsidP="007223BC">
      <w:pPr>
        <w:rPr>
          <w:noProof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86"/>
        <w:gridCol w:w="1275"/>
        <w:gridCol w:w="2270"/>
        <w:gridCol w:w="2219"/>
        <w:gridCol w:w="1585"/>
      </w:tblGrid>
      <w:tr w:rsidR="00AC79B6" w:rsidRPr="004A22F1" w14:paraId="3EA7B445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C188BD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PluginProcessor</w:t>
            </w:r>
          </w:p>
        </w:tc>
      </w:tr>
      <w:tr w:rsidR="00EC63A2" w:rsidRPr="004A22F1" w14:paraId="3C1D0D25" w14:textId="77777777" w:rsidTr="00052AF4">
        <w:trPr>
          <w:trHeight w:val="849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B8D6A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CE6E3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261F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50FDC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E1734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EC63A2" w:rsidRPr="004A22F1" w14:paraId="52A9C223" w14:textId="77777777" w:rsidTr="00052AF4">
        <w:trPr>
          <w:trHeight w:val="2246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E0EEC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prepareToPlay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F3C58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AAFD1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7D971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double sampleRate, int samplesPerBlock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D9FD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Подготавливается к обработке звука с данными параметрами</w:t>
            </w:r>
          </w:p>
        </w:tc>
      </w:tr>
      <w:tr w:rsidR="00EC63A2" w:rsidRPr="004A22F1" w14:paraId="07CF0D1D" w14:textId="77777777" w:rsidTr="00052AF4">
        <w:trPr>
          <w:trHeight w:val="2805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99A0C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releaseResources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79654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ED16F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55CA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 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0378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Освобождает ресурсы, которые были задействованы при обработке</w:t>
            </w:r>
          </w:p>
        </w:tc>
      </w:tr>
      <w:tr w:rsidR="00EC63A2" w:rsidRPr="004A22F1" w14:paraId="3A632F6B" w14:textId="77777777" w:rsidTr="00052AF4">
        <w:trPr>
          <w:trHeight w:val="1129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6C78F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isBusesLayoutSupported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2915E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F8382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bool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5138D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const BusesLayout&amp; layouts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BF5D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Проверяет, поддеживается ли данная раскладка аудиодорожек</w:t>
            </w:r>
          </w:p>
        </w:tc>
      </w:tr>
      <w:tr w:rsidR="00EC63A2" w:rsidRPr="004A22F1" w14:paraId="416BBC93" w14:textId="77777777" w:rsidTr="00052AF4">
        <w:trPr>
          <w:trHeight w:val="1967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EEE72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lastRenderedPageBreak/>
              <w:t>processBlock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E4555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6B761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5D47E" w14:textId="77777777" w:rsidR="00AC79B6" w:rsidRPr="00073E1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juce::AudioBuffer&lt;float&gt;&amp;, juce::MidiBuffer&amp;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5877D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Основной метод. Производит преобразование звука</w:t>
            </w:r>
          </w:p>
        </w:tc>
      </w:tr>
      <w:tr w:rsidR="00EC63A2" w:rsidRPr="004A22F1" w14:paraId="47D3ABC9" w14:textId="77777777" w:rsidTr="00052AF4">
        <w:trPr>
          <w:trHeight w:val="1967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E181C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processBlockBypassed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FD9AA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publuc 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E3364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634A1" w14:textId="77777777" w:rsidR="00AC79B6" w:rsidRPr="00073E1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juce::AudioBuffer&lt;float&gt;&amp;, juce::MidiBuffer&amp;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DF243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Обрабатыавет данные из DAW, но не преобразует их</w:t>
            </w:r>
          </w:p>
        </w:tc>
      </w:tr>
      <w:tr w:rsidR="00EC63A2" w:rsidRPr="004A22F1" w14:paraId="5EB903D7" w14:textId="77777777" w:rsidTr="00052AF4">
        <w:trPr>
          <w:trHeight w:val="2246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227BF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createEditor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B892E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A656D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juce::AudioProcessorEditor*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1FDE2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5A788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Создаёт редактор с пользовательским интерфейсом</w:t>
            </w:r>
          </w:p>
        </w:tc>
      </w:tr>
      <w:tr w:rsidR="00EC63A2" w:rsidRPr="004A22F1" w14:paraId="62B9F126" w14:textId="77777777" w:rsidTr="00052AF4">
        <w:trPr>
          <w:trHeight w:val="1967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53D79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hasEditor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43A26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7B2EC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bool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7EFE2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A9D8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Возвращает true, поскольку у плагина  есть редактор</w:t>
            </w:r>
          </w:p>
        </w:tc>
      </w:tr>
      <w:tr w:rsidR="00EC63A2" w:rsidRPr="004A22F1" w14:paraId="1F4D771B" w14:textId="77777777" w:rsidTr="00052AF4">
        <w:trPr>
          <w:trHeight w:val="849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525FC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getName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EEC98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757F7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const juce::String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662EB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D9016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Возвращщает имя плагина</w:t>
            </w:r>
          </w:p>
        </w:tc>
      </w:tr>
      <w:tr w:rsidR="00EC63A2" w:rsidRPr="004A22F1" w14:paraId="3F0966F8" w14:textId="77777777" w:rsidTr="00052AF4">
        <w:trPr>
          <w:trHeight w:val="2246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F1BD9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getStateInformation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C5A40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F445B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juce::MemoryBlock&amp; destData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E41AE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A9C43" w14:textId="26B2692B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Возвращает параметры плагина в виде бинарных данных</w:t>
            </w:r>
          </w:p>
        </w:tc>
      </w:tr>
      <w:tr w:rsidR="00EC63A2" w:rsidRPr="004A22F1" w14:paraId="16C85B71" w14:textId="77777777" w:rsidTr="00052AF4">
        <w:trPr>
          <w:trHeight w:val="1584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00D83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setStateInformation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33720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6ACF9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6D175" w14:textId="77777777" w:rsidR="00AC79B6" w:rsidRPr="00073E1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>const void* data, int sizeInBytes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E38DD" w14:textId="77777777" w:rsidR="00AC79B6" w:rsidRPr="004A22F1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Устанавливает параметры на основе бинарных данных</w:t>
            </w:r>
          </w:p>
        </w:tc>
      </w:tr>
    </w:tbl>
    <w:p w14:paraId="0F7F88E9" w14:textId="5965AF97" w:rsidR="00AC79B6" w:rsidRPr="004A22F1" w:rsidRDefault="00AC79B6" w:rsidP="007223BC">
      <w:pPr>
        <w:rPr>
          <w:noProof/>
        </w:rPr>
      </w:pPr>
    </w:p>
    <w:p w14:paraId="2D0E163D" w14:textId="7BBD2DE0" w:rsidR="00EC63A2" w:rsidRPr="004A22F1" w:rsidRDefault="00EC63A2" w:rsidP="007223BC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>Таблица 3.5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08"/>
        <w:gridCol w:w="1227"/>
        <w:gridCol w:w="3933"/>
        <w:gridCol w:w="1426"/>
        <w:gridCol w:w="1061"/>
      </w:tblGrid>
      <w:tr w:rsidR="00EC63A2" w:rsidRPr="004A22F1" w14:paraId="3AB70D76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96CFE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Описание полей, методов и свойств класса ProcessingParams</w:t>
            </w:r>
          </w:p>
        </w:tc>
      </w:tr>
      <w:tr w:rsidR="00EC63A2" w:rsidRPr="004A22F1" w14:paraId="6EE9CC9D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8C42C2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ProcessingParams</w:t>
            </w:r>
          </w:p>
        </w:tc>
      </w:tr>
      <w:tr w:rsidR="00EC63A2" w:rsidRPr="004A22F1" w14:paraId="6F60555C" w14:textId="77777777" w:rsidTr="00052AF4">
        <w:trPr>
          <w:trHeight w:val="849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B8F76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B4F0D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46D80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59C826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EC63A2" w:rsidRPr="004A22F1" w14:paraId="62408CA8" w14:textId="77777777" w:rsidTr="00052AF4">
        <w:trPr>
          <w:trHeight w:val="168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7986A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tree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F0D3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B2111" w14:textId="77777777" w:rsidR="00EC63A2" w:rsidRPr="00073E16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</w:pPr>
            <w:r w:rsidRPr="00073E1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t xml:space="preserve">std::unique_ptr&lt;juce::AudioProcessorValueTreeState&gt; 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806F74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Внутреннее представление параметров</w:t>
            </w:r>
          </w:p>
        </w:tc>
      </w:tr>
      <w:tr w:rsidR="00EC63A2" w:rsidRPr="004A22F1" w14:paraId="61588D46" w14:textId="77777777" w:rsidTr="00052AF4">
        <w:trPr>
          <w:trHeight w:val="849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0E8DD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leftCutoff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24C56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76837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F5F22D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Частота, начиная с которой происходят преобразования</w:t>
            </w:r>
          </w:p>
        </w:tc>
      </w:tr>
      <w:tr w:rsidR="00EC63A2" w:rsidRPr="004A22F1" w14:paraId="03A66999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0A9F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rightCutoff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56C60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BA48C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F46A7F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Частота до которой происходият преобразования</w:t>
            </w:r>
          </w:p>
        </w:tc>
      </w:tr>
      <w:tr w:rsidR="00EC63A2" w:rsidRPr="004A22F1" w14:paraId="13B3B596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DD5CB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strength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FA3F6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1FEB0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C49C7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Сила стерео эффекта</w:t>
            </w:r>
          </w:p>
        </w:tc>
      </w:tr>
      <w:tr w:rsidR="00EC63A2" w:rsidRPr="004A22F1" w14:paraId="4F3DDECC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9F70F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frequencySpread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7E3CC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AF1EF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F03C16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Распределение эффекта по частотам</w:t>
            </w:r>
          </w:p>
        </w:tc>
      </w:tr>
      <w:tr w:rsidR="00EC63A2" w:rsidRPr="004A22F1" w14:paraId="55A2A0B3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92AE7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attack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F9DE1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8C942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BDC104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Скорость реакции плагина на изменения в частотах</w:t>
            </w:r>
          </w:p>
        </w:tc>
      </w:tr>
      <w:tr w:rsidR="00EC63A2" w:rsidRPr="004A22F1" w14:paraId="1447DAF4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BE298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noise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0CCD2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E417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9286BD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Сила применения шума к стерео эффекту</w:t>
            </w:r>
          </w:p>
        </w:tc>
      </w:tr>
      <w:tr w:rsidR="00EC63A2" w:rsidRPr="004A22F1" w14:paraId="1DBCCEF2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77166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dynamicSplitEnabled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616B7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26152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 std::atomic&lt;float&gt;*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AC3D6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Должен ли плагин динамически реагировать на изменения в частотах</w:t>
            </w:r>
          </w:p>
        </w:tc>
      </w:tr>
      <w:tr w:rsidR="00EC63A2" w:rsidRPr="004A22F1" w14:paraId="66445327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BDFAB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lastRenderedPageBreak/>
              <w:t>sampleRate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0A772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491DC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float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9C8FC5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Количество сэмплов, которые поступают из DAW в секунду</w:t>
            </w:r>
          </w:p>
        </w:tc>
      </w:tr>
      <w:tr w:rsidR="00EC63A2" w:rsidRPr="004A22F1" w14:paraId="75CF3C59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6F028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maxSamplesPerBlock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82B6F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739A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int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8BD74C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Максимальное количество сэмплов, которое может поступить в одном блоке</w:t>
            </w:r>
          </w:p>
        </w:tc>
      </w:tr>
      <w:tr w:rsidR="00EC63A2" w:rsidRPr="004A22F1" w14:paraId="792DE0A7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EA78EC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ProcessingParams</w:t>
            </w:r>
          </w:p>
        </w:tc>
      </w:tr>
      <w:tr w:rsidR="00EC63A2" w:rsidRPr="004A22F1" w14:paraId="26214B4C" w14:textId="77777777" w:rsidTr="00052AF4">
        <w:trPr>
          <w:trHeight w:val="849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06EA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23D4F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6D98A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7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454CE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63C3B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EC63A2" w:rsidRPr="004A22F1" w14:paraId="492E7D0F" w14:textId="77777777" w:rsidTr="00052AF4">
        <w:trPr>
          <w:trHeight w:val="1129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26E5C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ProcessingParams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0B1C4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066B9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Конструктор</w:t>
            </w:r>
          </w:p>
        </w:tc>
        <w:tc>
          <w:tcPr>
            <w:tcW w:w="7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19BBA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AudioProcessor&amp; processor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00438" w14:textId="77777777" w:rsidR="00EC63A2" w:rsidRPr="004A22F1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Создаёт параметры для плагина</w:t>
            </w:r>
          </w:p>
        </w:tc>
      </w:tr>
    </w:tbl>
    <w:p w14:paraId="46EAFD3E" w14:textId="6485CF7D" w:rsidR="00EC63A2" w:rsidRPr="004A22F1" w:rsidRDefault="00EC63A2" w:rsidP="008635A6">
      <w:pPr>
        <w:pStyle w:val="Heading1"/>
        <w:rPr>
          <w:noProof/>
        </w:rPr>
      </w:pPr>
    </w:p>
    <w:p w14:paraId="50AF2CF8" w14:textId="53C47C83" w:rsidR="00EC63A2" w:rsidRPr="004A22F1" w:rsidRDefault="00EC63A2" w:rsidP="00EC63A2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>Таблица 3.6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67"/>
        <w:gridCol w:w="1738"/>
        <w:gridCol w:w="2299"/>
        <w:gridCol w:w="1456"/>
        <w:gridCol w:w="1495"/>
      </w:tblGrid>
      <w:tr w:rsidR="000A72F1" w:rsidRPr="004A22F1" w14:paraId="2B4D9D89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C5C4D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Описание полей, методов и свойств класса ProcessingRendering</w:t>
            </w:r>
          </w:p>
        </w:tc>
      </w:tr>
      <w:tr w:rsidR="000A72F1" w:rsidRPr="004A22F1" w14:paraId="59F9BA8D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A16703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ProcessingRendering</w:t>
            </w:r>
          </w:p>
        </w:tc>
      </w:tr>
      <w:tr w:rsidR="000A72F1" w:rsidRPr="004A22F1" w14:paraId="645D2A10" w14:textId="77777777" w:rsidTr="00052AF4">
        <w:trPr>
          <w:trHeight w:val="849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6929B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326EA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8BA58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57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F1ABEB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0A72F1" w:rsidRPr="004A22F1" w14:paraId="00FBD0AC" w14:textId="77777777" w:rsidTr="00052AF4">
        <w:trPr>
          <w:trHeight w:val="849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3A3E4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lastMask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35A3D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9AC07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SyncedArray&lt;float&gt;</w:t>
            </w:r>
          </w:p>
        </w:tc>
        <w:tc>
          <w:tcPr>
            <w:tcW w:w="157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096887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Маска, сгенерированная при последнем преобразовании</w:t>
            </w:r>
          </w:p>
        </w:tc>
      </w:tr>
      <w:tr w:rsidR="000A72F1" w:rsidRPr="004A22F1" w14:paraId="0F5219C2" w14:textId="77777777" w:rsidTr="00052AF4">
        <w:trPr>
          <w:trHeight w:val="849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110DA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lastSound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06825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8166E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SyncedArray&lt;float&gt;</w:t>
            </w:r>
          </w:p>
        </w:tc>
        <w:tc>
          <w:tcPr>
            <w:tcW w:w="157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613C46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Частотное разложения звука, использванного в последнем преобразовании</w:t>
            </w:r>
          </w:p>
        </w:tc>
      </w:tr>
      <w:tr w:rsidR="000A72F1" w:rsidRPr="004A22F1" w14:paraId="671921F0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60BA1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ProcessingRendering</w:t>
            </w:r>
          </w:p>
        </w:tc>
      </w:tr>
      <w:tr w:rsidR="000A72F1" w:rsidRPr="004A22F1" w14:paraId="5ED0B812" w14:textId="77777777" w:rsidTr="00052AF4">
        <w:trPr>
          <w:trHeight w:val="849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7D72B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66470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7F208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CF27A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7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EF66E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0A72F1" w:rsidRPr="004A22F1" w14:paraId="2D6AF012" w14:textId="77777777" w:rsidTr="00052AF4">
        <w:trPr>
          <w:trHeight w:val="1408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269C7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ProcessingRendering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0A59A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DC229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Конструктор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E8819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7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7DB75" w14:textId="77777777" w:rsidR="000A72F1" w:rsidRPr="004A2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Создаёт параметры для отрисовки</w:t>
            </w:r>
          </w:p>
        </w:tc>
      </w:tr>
    </w:tbl>
    <w:p w14:paraId="33E985A2" w14:textId="5B350603" w:rsidR="000A72F1" w:rsidRPr="004A22F1" w:rsidRDefault="000A72F1" w:rsidP="00EC63A2">
      <w:pPr>
        <w:rPr>
          <w:rFonts w:ascii="Times New Roman" w:eastAsia="MS Mincho" w:hAnsi="Times New Roman" w:cs="Times New Roman"/>
          <w:noProof/>
        </w:rPr>
      </w:pPr>
    </w:p>
    <w:p w14:paraId="1C348439" w14:textId="1F4ABEC3" w:rsidR="00967007" w:rsidRPr="004A22F1" w:rsidRDefault="00967007" w:rsidP="00EC63A2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>Таблица 3.7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76"/>
        <w:gridCol w:w="1492"/>
        <w:gridCol w:w="2193"/>
        <w:gridCol w:w="2193"/>
        <w:gridCol w:w="1701"/>
      </w:tblGrid>
      <w:tr w:rsidR="00967007" w:rsidRPr="004A22F1" w14:paraId="4722B33D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1B51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lastRenderedPageBreak/>
              <w:t>Описание полей, методов и свойств класса SpectrumCanvas</w:t>
            </w:r>
          </w:p>
        </w:tc>
      </w:tr>
      <w:tr w:rsidR="00967007" w:rsidRPr="004A22F1" w14:paraId="3BD2FAC9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430993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Поля  класса SpectrumCanvas</w:t>
            </w:r>
          </w:p>
        </w:tc>
      </w:tr>
      <w:tr w:rsidR="00967007" w:rsidRPr="004A22F1" w14:paraId="04604EBF" w14:textId="77777777" w:rsidTr="00052AF4">
        <w:trPr>
          <w:trHeight w:val="84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BB535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370F9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1B53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71874D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967007" w:rsidRPr="004A22F1" w14:paraId="40B1D980" w14:textId="77777777" w:rsidTr="00052AF4">
        <w:trPr>
          <w:trHeight w:val="84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9AA95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params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214FB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BCEF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ProcessingParams&amp;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BF447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Параметры для преобразования</w:t>
            </w:r>
          </w:p>
        </w:tc>
      </w:tr>
      <w:tr w:rsidR="00967007" w:rsidRPr="004A22F1" w14:paraId="718984BD" w14:textId="77777777" w:rsidTr="00052AF4">
        <w:trPr>
          <w:trHeight w:val="84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1E8A8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rendering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730C0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606AD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ProcessingRendering&amp;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8AEBEB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Параметры для отрисовкки</w:t>
            </w:r>
          </w:p>
        </w:tc>
      </w:tr>
      <w:tr w:rsidR="00967007" w:rsidRPr="004A22F1" w14:paraId="60281B6F" w14:textId="77777777" w:rsidTr="00052AF4">
        <w:trPr>
          <w:trHeight w:val="111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635DB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maskPath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CDB50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67436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Path[2]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9527E3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Векторное представление маски, которая применялась для левой и правой аудиодорожек</w:t>
            </w:r>
          </w:p>
        </w:tc>
      </w:tr>
      <w:tr w:rsidR="00967007" w:rsidRPr="004A22F1" w14:paraId="4937839D" w14:textId="77777777" w:rsidTr="00052AF4">
        <w:trPr>
          <w:trHeight w:val="111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167B5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soundPath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48AA9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82B4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Path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90C08C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Векторное представление звука, который проигрывался в последний раз</w:t>
            </w:r>
          </w:p>
        </w:tc>
      </w:tr>
      <w:tr w:rsidR="00967007" w:rsidRPr="004A22F1" w14:paraId="6EE0E5F0" w14:textId="77777777" w:rsidTr="00052AF4">
        <w:trPr>
          <w:trHeight w:val="111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1062F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mask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72559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08CF1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std::vector&lt;float&gt;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2BC99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Промежуточный буффер для хранения маски</w:t>
            </w:r>
          </w:p>
        </w:tc>
      </w:tr>
      <w:tr w:rsidR="00967007" w:rsidRPr="004A22F1" w14:paraId="4DCA392F" w14:textId="77777777" w:rsidTr="00052AF4">
        <w:trPr>
          <w:trHeight w:val="111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22AB6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sound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D722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0A9BE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std::vector&lt;float&gt;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5CAF9F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Промежуточный буффер для хранения частотного представления звука</w:t>
            </w:r>
          </w:p>
        </w:tc>
      </w:tr>
      <w:tr w:rsidR="00967007" w:rsidRPr="004A22F1" w14:paraId="7F801501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8027B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Методы  класса SpectrumCanvas</w:t>
            </w:r>
          </w:p>
        </w:tc>
      </w:tr>
      <w:tr w:rsidR="00967007" w:rsidRPr="004A22F1" w14:paraId="31872542" w14:textId="77777777" w:rsidTr="00052AF4">
        <w:trPr>
          <w:trHeight w:val="84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2C7DD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A56E8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4D23A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1F400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AAACC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967007" w:rsidRPr="004A22F1" w14:paraId="1533E336" w14:textId="77777777" w:rsidTr="00052AF4">
        <w:trPr>
          <w:trHeight w:val="2526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D23F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SpectrumCanvas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90C5A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BA1D4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Конструктор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C0047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ProcessingParams&amp; _params, ProcessingRendering&amp; _rendering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3A1D3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Создаёт холст для отрисовки параметров</w:t>
            </w:r>
          </w:p>
        </w:tc>
      </w:tr>
      <w:tr w:rsidR="00967007" w:rsidRPr="004A22F1" w14:paraId="5681F809" w14:textId="77777777" w:rsidTr="00052AF4">
        <w:trPr>
          <w:trHeight w:val="168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05401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lastRenderedPageBreak/>
              <w:t>~SpectrumCanvas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3657B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90596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Деструктор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83D88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D75EF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Освобождает ресурсы, использованные холстом</w:t>
            </w:r>
          </w:p>
        </w:tc>
      </w:tr>
      <w:tr w:rsidR="00967007" w:rsidRPr="004A22F1" w14:paraId="15EB5B7E" w14:textId="77777777" w:rsidTr="00052AF4">
        <w:trPr>
          <w:trHeight w:val="112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56389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timerCallback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86FAF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18283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8B1D5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B14D6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Обрабатыает событие для отрисовки следующего кадра</w:t>
            </w:r>
          </w:p>
        </w:tc>
      </w:tr>
      <w:tr w:rsidR="00967007" w:rsidRPr="004A22F1" w14:paraId="791668D6" w14:textId="77777777" w:rsidTr="00052AF4">
        <w:trPr>
          <w:trHeight w:val="112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1AD18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paint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A2DAA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69239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47447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juce::Graphics&amp;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D7AA2" w14:textId="77777777" w:rsidR="00967007" w:rsidRPr="004A22F1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Производит саму отрисовку</w:t>
            </w:r>
          </w:p>
        </w:tc>
      </w:tr>
    </w:tbl>
    <w:p w14:paraId="7C75DD13" w14:textId="77BD957A" w:rsidR="00EC63A2" w:rsidRPr="004A22F1" w:rsidRDefault="00EC63A2" w:rsidP="00EC63A2">
      <w:pPr>
        <w:rPr>
          <w:noProof/>
        </w:rPr>
      </w:pPr>
    </w:p>
    <w:p w14:paraId="3F1C53DE" w14:textId="23C0DDDD" w:rsidR="00DF76C5" w:rsidRPr="004A22F1" w:rsidRDefault="00DF76C5" w:rsidP="00EC63A2">
      <w:pPr>
        <w:rPr>
          <w:rFonts w:ascii="Times New Roman" w:eastAsia="MS Mincho" w:hAnsi="Times New Roman" w:cs="Times New Roman"/>
          <w:noProof/>
        </w:rPr>
      </w:pPr>
      <w:r w:rsidRPr="004A22F1">
        <w:rPr>
          <w:rFonts w:ascii="Times New Roman" w:eastAsia="MS Mincho" w:hAnsi="Times New Roman" w:cs="Times New Roman"/>
          <w:noProof/>
        </w:rPr>
        <w:t>Таблица 3.8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61"/>
        <w:gridCol w:w="1785"/>
        <w:gridCol w:w="2357"/>
        <w:gridCol w:w="1980"/>
        <w:gridCol w:w="1572"/>
      </w:tblGrid>
      <w:tr w:rsidR="00DF76C5" w:rsidRPr="004A22F1" w14:paraId="1D39D826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785EE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 xml:space="preserve">Описание полей, методов и свойств класса SyncedArray </w:t>
            </w:r>
          </w:p>
        </w:tc>
      </w:tr>
      <w:tr w:rsidR="00DF76C5" w:rsidRPr="004A22F1" w14:paraId="7E9D972C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25F7BB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 xml:space="preserve">Поля  класса SyncedArray </w:t>
            </w:r>
          </w:p>
        </w:tc>
      </w:tr>
      <w:tr w:rsidR="00DF76C5" w:rsidRPr="004A22F1" w14:paraId="2D342519" w14:textId="77777777" w:rsidTr="00052AF4">
        <w:trPr>
          <w:trHeight w:val="849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D75CE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D65BC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4A78D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89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6CA649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DF76C5" w:rsidRPr="004A22F1" w14:paraId="76F04016" w14:textId="77777777" w:rsidTr="00052AF4">
        <w:trPr>
          <w:trHeight w:val="849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FFD1C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valuesLock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DEA84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AD7DD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juce::CriticalSection</w:t>
            </w:r>
          </w:p>
        </w:tc>
        <w:tc>
          <w:tcPr>
            <w:tcW w:w="189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F83AB0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Блокировка для синхронного доступа к данным</w:t>
            </w:r>
          </w:p>
        </w:tc>
      </w:tr>
      <w:tr w:rsidR="00DF76C5" w:rsidRPr="004A22F1" w14:paraId="50488520" w14:textId="77777777" w:rsidTr="00052AF4">
        <w:trPr>
          <w:trHeight w:val="570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77723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values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27053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C0EAC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std::vector&lt;T&gt;</w:t>
            </w:r>
          </w:p>
        </w:tc>
        <w:tc>
          <w:tcPr>
            <w:tcW w:w="189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BB340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Значения</w:t>
            </w:r>
          </w:p>
        </w:tc>
      </w:tr>
      <w:tr w:rsidR="00DF76C5" w:rsidRPr="004A22F1" w14:paraId="14C78005" w14:textId="77777777" w:rsidTr="00052AF4">
        <w:trPr>
          <w:trHeight w:val="1118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80587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smoothFactor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8CAE8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private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D0F54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float</w:t>
            </w:r>
          </w:p>
        </w:tc>
        <w:tc>
          <w:tcPr>
            <w:tcW w:w="189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81FCAF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Параметр, показывающий насколько нужно смешивать старые и новые значения</w:t>
            </w:r>
          </w:p>
        </w:tc>
      </w:tr>
      <w:tr w:rsidR="00DF76C5" w:rsidRPr="004A22F1" w14:paraId="7E329BF5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90D46F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 xml:space="preserve">Методы  класса SyncedArray </w:t>
            </w:r>
          </w:p>
        </w:tc>
      </w:tr>
      <w:tr w:rsidR="00DF76C5" w:rsidRPr="004A22F1" w14:paraId="7CC84A94" w14:textId="77777777" w:rsidTr="00052AF4">
        <w:trPr>
          <w:trHeight w:val="849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60D19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Имя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1651A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Модификатор доступа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07B61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Тип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9DF21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Аргументы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1B2E1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MS Mincho" w:hAnsi="Times New Roman" w:cs="Times New Roman"/>
                <w:noProof/>
                <w:color w:val="000000"/>
                <w:lang w:eastAsia="ru-RU"/>
              </w:rPr>
              <w:t>Назначение</w:t>
            </w:r>
          </w:p>
        </w:tc>
      </w:tr>
      <w:tr w:rsidR="00DF76C5" w:rsidRPr="004A22F1" w14:paraId="7BFC3515" w14:textId="77777777" w:rsidTr="00052AF4">
        <w:trPr>
          <w:trHeight w:val="1967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20CAC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SyncedArray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CF488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DDB46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Конструктор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1EC69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float _smoothFactor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76C22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Создаёт массив для синхронной передачи данных</w:t>
            </w:r>
          </w:p>
        </w:tc>
      </w:tr>
      <w:tr w:rsidR="00DF76C5" w:rsidRPr="004A22F1" w14:paraId="012717FC" w14:textId="77777777" w:rsidTr="00052AF4">
        <w:trPr>
          <w:trHeight w:val="1408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D5394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lastRenderedPageBreak/>
              <w:t>addValues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C0C6F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5FCF4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5F56F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T* newValues, int valuesCount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5602B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 xml:space="preserve">Добавляет новые значения в массив </w:t>
            </w:r>
          </w:p>
        </w:tc>
      </w:tr>
      <w:tr w:rsidR="00DF76C5" w:rsidRPr="004A22F1" w14:paraId="2FCCEDA2" w14:textId="77777777" w:rsidTr="00052AF4">
        <w:trPr>
          <w:trHeight w:val="1129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FC12A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getValues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23EF3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5DBA6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8544F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std::vector&lt;T&gt;&amp; array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72ED9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Копирует значения из массива в массив, переданный по ссылке</w:t>
            </w:r>
          </w:p>
        </w:tc>
      </w:tr>
      <w:tr w:rsidR="00DF76C5" w:rsidRPr="004A22F1" w14:paraId="47C6BC92" w14:textId="77777777" w:rsidTr="00052AF4">
        <w:trPr>
          <w:trHeight w:val="2246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53F88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reset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342E3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9C951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void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D13E0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03DFC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Сбрасывает состояние массива для передачи данных</w:t>
            </w:r>
          </w:p>
        </w:tc>
      </w:tr>
      <w:tr w:rsidR="00DF76C5" w:rsidRPr="004A22F1" w14:paraId="1786CD72" w14:textId="77777777" w:rsidTr="00052AF4">
        <w:trPr>
          <w:trHeight w:val="2246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D0694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size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237ED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public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868F8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size_t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FE543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-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AF5DC" w14:textId="77777777" w:rsidR="00DF76C5" w:rsidRPr="004A22F1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</w:pPr>
            <w:r w:rsidRPr="004A22F1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t>Возвращает размер данных, которые хранятся в массиве</w:t>
            </w:r>
          </w:p>
        </w:tc>
      </w:tr>
    </w:tbl>
    <w:p w14:paraId="7B5DFAB0" w14:textId="77777777" w:rsidR="00DF76C5" w:rsidRPr="004A22F1" w:rsidRDefault="00DF76C5" w:rsidP="00EC63A2">
      <w:pPr>
        <w:rPr>
          <w:noProof/>
        </w:rPr>
      </w:pPr>
    </w:p>
    <w:p w14:paraId="61017EE5" w14:textId="2395DA78" w:rsidR="008A12C0" w:rsidRPr="004A22F1" w:rsidRDefault="007223BC" w:rsidP="008635A6">
      <w:pPr>
        <w:pStyle w:val="Heading1"/>
        <w:rPr>
          <w:noProof/>
        </w:rPr>
      </w:pPr>
      <w:r w:rsidRPr="004A22F1">
        <w:rPr>
          <w:noProof/>
        </w:rPr>
        <w:br w:type="column"/>
      </w:r>
      <w:r w:rsidRPr="004A22F1">
        <w:rPr>
          <w:noProof/>
        </w:rPr>
        <w:lastRenderedPageBreak/>
        <w:t>П</w:t>
      </w:r>
      <w:r w:rsidR="008A12C0" w:rsidRPr="004A22F1">
        <w:rPr>
          <w:noProof/>
        </w:rPr>
        <w:t xml:space="preserve">РИЛОЖЕНИЕ </w:t>
      </w:r>
      <w:bookmarkEnd w:id="35"/>
      <w:r w:rsidRPr="004A22F1">
        <w:rPr>
          <w:noProof/>
        </w:rPr>
        <w:t>3</w:t>
      </w:r>
    </w:p>
    <w:p w14:paraId="41C49194" w14:textId="77777777" w:rsidR="008A12C0" w:rsidRPr="004A22F1" w:rsidRDefault="008A12C0" w:rsidP="008A12C0">
      <w:pPr>
        <w:pStyle w:val="Heading1"/>
        <w:rPr>
          <w:noProof/>
          <w:w w:val="105"/>
        </w:rPr>
      </w:pPr>
      <w:bookmarkStart w:id="36" w:name="_Toc72137306"/>
      <w:r w:rsidRPr="004A22F1">
        <w:rPr>
          <w:noProof/>
          <w:w w:val="105"/>
        </w:rPr>
        <w:t>СПИСОК ИСПОЛЬЗУЕМОЙ ЛИТЕРАТУРЫ</w:t>
      </w:r>
      <w:bookmarkEnd w:id="36"/>
    </w:p>
    <w:p w14:paraId="6B761562" w14:textId="4C7A75AF" w:rsidR="00946FB0" w:rsidRPr="004A22F1" w:rsidRDefault="00946FB0" w:rsidP="00946FB0">
      <w:pPr>
        <w:pStyle w:val="a0"/>
        <w:numPr>
          <w:ilvl w:val="0"/>
          <w:numId w:val="43"/>
        </w:numPr>
        <w:rPr>
          <w:noProof/>
        </w:rPr>
      </w:pPr>
      <w:r w:rsidRPr="00073E16">
        <w:rPr>
          <w:noProof/>
          <w:lang w:val="en-US"/>
        </w:rPr>
        <w:t>Inverse short-time Fourier transform</w:t>
      </w:r>
      <w:r w:rsidR="00D749C9" w:rsidRPr="00073E16">
        <w:rPr>
          <w:noProof/>
          <w:lang w:val="en-US"/>
        </w:rPr>
        <w:t xml:space="preserve"> [</w:t>
      </w:r>
      <w:r w:rsidR="00D749C9" w:rsidRPr="004A22F1">
        <w:rPr>
          <w:noProof/>
        </w:rPr>
        <w:t>Электронный</w:t>
      </w:r>
      <w:r w:rsidR="00D749C9" w:rsidRPr="00073E16">
        <w:rPr>
          <w:noProof/>
          <w:lang w:val="en-US"/>
        </w:rPr>
        <w:t xml:space="preserve"> </w:t>
      </w:r>
      <w:r w:rsidR="00D749C9" w:rsidRPr="004A22F1">
        <w:rPr>
          <w:noProof/>
        </w:rPr>
        <w:t>ресурс</w:t>
      </w:r>
      <w:r w:rsidR="00D749C9" w:rsidRPr="00073E16">
        <w:rPr>
          <w:noProof/>
          <w:lang w:val="en-US"/>
        </w:rPr>
        <w:t xml:space="preserve">] / MathWorks. </w:t>
      </w:r>
      <w:r w:rsidR="00D749C9" w:rsidRPr="004A22F1">
        <w:rPr>
          <w:noProof/>
        </w:rPr>
        <w:t xml:space="preserve">Режим доступа: </w:t>
      </w:r>
      <w:hyperlink r:id="rId20" w:history="1">
        <w:r w:rsidR="00D749C9" w:rsidRPr="004A22F1">
          <w:rPr>
            <w:rStyle w:val="Hyperlink"/>
            <w:noProof/>
          </w:rPr>
          <w:t>https://www.mathworks.com/help/signal/ref/istft.html</w:t>
        </w:r>
      </w:hyperlink>
      <w:r w:rsidR="00D749C9" w:rsidRPr="004A22F1">
        <w:rPr>
          <w:noProof/>
        </w:rPr>
        <w:t>, свободный (дата обращения: 17.05.2021).</w:t>
      </w:r>
    </w:p>
    <w:p w14:paraId="5ECCC583" w14:textId="6F92BC83" w:rsidR="00946FB0" w:rsidRPr="004A22F1" w:rsidRDefault="00946FB0" w:rsidP="00946FB0">
      <w:pPr>
        <w:pStyle w:val="a0"/>
        <w:numPr>
          <w:ilvl w:val="0"/>
          <w:numId w:val="43"/>
        </w:numPr>
        <w:rPr>
          <w:noProof/>
        </w:rPr>
      </w:pPr>
      <w:r w:rsidRPr="00073E16">
        <w:rPr>
          <w:noProof/>
          <w:lang w:val="en-US"/>
        </w:rPr>
        <w:t>Julius Orion Smith, Spectral Audio Signal Processing, WOLA Processing Steps [</w:t>
      </w:r>
      <w:r w:rsidRPr="004A22F1">
        <w:rPr>
          <w:noProof/>
        </w:rPr>
        <w:t>Электронный</w:t>
      </w:r>
      <w:r w:rsidRPr="00073E16">
        <w:rPr>
          <w:noProof/>
          <w:lang w:val="en-US"/>
        </w:rPr>
        <w:t xml:space="preserve"> </w:t>
      </w:r>
      <w:r w:rsidRPr="004A22F1">
        <w:rPr>
          <w:noProof/>
        </w:rPr>
        <w:t>ресурс</w:t>
      </w:r>
      <w:r w:rsidRPr="00073E16">
        <w:rPr>
          <w:noProof/>
          <w:lang w:val="en-US"/>
        </w:rPr>
        <w:t xml:space="preserve">] /  Stanford University. </w:t>
      </w:r>
      <w:r w:rsidRPr="004A22F1">
        <w:rPr>
          <w:noProof/>
        </w:rPr>
        <w:t xml:space="preserve">Режим доступа: </w:t>
      </w:r>
      <w:hyperlink r:id="rId21" w:history="1">
        <w:r w:rsidRPr="004A22F1">
          <w:rPr>
            <w:rStyle w:val="Hyperlink"/>
            <w:noProof/>
          </w:rPr>
          <w:t>https://ccrma.stanford.edu/~jos/sasp/WOLA_Processing_Steps.html</w:t>
        </w:r>
      </w:hyperlink>
      <w:r w:rsidRPr="004A22F1">
        <w:rPr>
          <w:noProof/>
        </w:rPr>
        <w:t xml:space="preserve">, свободный (дата обращения: 17.05.2021). </w:t>
      </w:r>
    </w:p>
    <w:p w14:paraId="2D11B428" w14:textId="763B5F8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1B3930C2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7C104E3A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1895F96A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4C8E122D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15C2ACF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47E2EE3D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67DA65FD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40877952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28461389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  <w:color w:val="000000"/>
          <w:sz w:val="23"/>
          <w:szCs w:val="23"/>
        </w:rPr>
      </w:pPr>
      <w:r w:rsidRPr="004A22F1">
        <w:rPr>
          <w:noProof/>
          <w:color w:val="000000"/>
          <w:sz w:val="23"/>
          <w:szCs w:val="23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236832F5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</w:t>
      </w:r>
    </w:p>
    <w:p w14:paraId="6F779FB7" w14:textId="77777777" w:rsidR="008A12C0" w:rsidRPr="004A22F1" w:rsidRDefault="008A12C0" w:rsidP="008072B5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5D199CCA" w14:textId="77777777" w:rsidR="00EF7112" w:rsidRPr="004A22F1" w:rsidRDefault="00EF7112" w:rsidP="008A12C0">
      <w:pPr>
        <w:rPr>
          <w:noProof/>
        </w:rPr>
      </w:pPr>
    </w:p>
    <w:p w14:paraId="4A07E8AF" w14:textId="650539D7" w:rsidR="00D749C9" w:rsidRPr="004A22F1" w:rsidRDefault="00D749C9" w:rsidP="00D749C9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lastRenderedPageBreak/>
        <w:t xml:space="preserve">Оконное преобразование Фурье [Электронный ресурс] / Википедия. Режим доступа: </w:t>
      </w:r>
      <w:hyperlink r:id="rId22" w:history="1">
        <w:r w:rsidRPr="004A22F1">
          <w:rPr>
            <w:rStyle w:val="Hyperlink"/>
            <w:noProof/>
          </w:rPr>
          <w:t>https://ru.wikipedia.org/wiki/Оконное_преобразование_Фурье</w:t>
        </w:r>
      </w:hyperlink>
      <w:r w:rsidRPr="004A22F1">
        <w:rPr>
          <w:noProof/>
        </w:rPr>
        <w:t>, свободный (дата обращения: 17.05.2021).</w:t>
      </w:r>
    </w:p>
    <w:p w14:paraId="613341D5" w14:textId="77777777" w:rsidR="005D426F" w:rsidRPr="004A22F1" w:rsidRDefault="005D426F" w:rsidP="005D426F">
      <w:pPr>
        <w:pStyle w:val="ListParagraph"/>
        <w:rPr>
          <w:noProof/>
          <w:lang w:val="ru-RU"/>
        </w:rPr>
      </w:pPr>
    </w:p>
    <w:p w14:paraId="4C75603D" w14:textId="5D183FAD" w:rsidR="005D426F" w:rsidRPr="004A22F1" w:rsidRDefault="005D426F" w:rsidP="005D426F">
      <w:pPr>
        <w:pStyle w:val="a0"/>
        <w:numPr>
          <w:ilvl w:val="0"/>
          <w:numId w:val="43"/>
        </w:numPr>
        <w:rPr>
          <w:noProof/>
        </w:rPr>
      </w:pPr>
      <w:r w:rsidRPr="004A22F1">
        <w:rPr>
          <w:noProof/>
        </w:rPr>
        <w:t xml:space="preserve">Частота Найквиста [Электронный ресурс] / Википедия. Режим доступа: </w:t>
      </w:r>
      <w:hyperlink r:id="rId23" w:history="1">
        <w:r w:rsidRPr="004A22F1">
          <w:rPr>
            <w:rStyle w:val="Hyperlink"/>
            <w:noProof/>
          </w:rPr>
          <w:t>https://ru.wikipedia.org/wiki/Частота_Найквиста</w:t>
        </w:r>
      </w:hyperlink>
      <w:r w:rsidRPr="004A22F1">
        <w:rPr>
          <w:noProof/>
        </w:rPr>
        <w:t>, свободный (дата обращения: 17.05.2021).</w:t>
      </w:r>
    </w:p>
    <w:p w14:paraId="1488DA81" w14:textId="77777777" w:rsidR="005D426F" w:rsidRPr="004A22F1" w:rsidRDefault="005D426F" w:rsidP="005D426F">
      <w:pPr>
        <w:pStyle w:val="a0"/>
        <w:rPr>
          <w:noProof/>
        </w:rPr>
      </w:pPr>
    </w:p>
    <w:p w14:paraId="116DF109" w14:textId="2C29DD40" w:rsidR="00D749C9" w:rsidRPr="004A22F1" w:rsidRDefault="00D749C9" w:rsidP="008A12C0">
      <w:pPr>
        <w:rPr>
          <w:noProof/>
        </w:rPr>
        <w:sectPr w:rsidR="00D749C9" w:rsidRPr="004A22F1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:rsidRPr="004A22F1" w14:paraId="26B0F58C" w14:textId="77777777" w:rsidTr="007F1EDF">
        <w:trPr>
          <w:trHeight w:val="268"/>
        </w:trPr>
        <w:tc>
          <w:tcPr>
            <w:tcW w:w="9331" w:type="dxa"/>
            <w:gridSpan w:val="10"/>
          </w:tcPr>
          <w:p w14:paraId="065930C7" w14:textId="77777777" w:rsidR="007F1EDF" w:rsidRPr="004A22F1" w:rsidRDefault="007F1EDF" w:rsidP="007F1EDF">
            <w:pPr>
              <w:pStyle w:val="CommentText"/>
              <w:spacing w:line="236" w:lineRule="exact"/>
              <w:ind w:left="3199" w:right="3192"/>
              <w:jc w:val="center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lastRenderedPageBreak/>
              <w:t>Лист регистрации изменений</w:t>
            </w:r>
          </w:p>
        </w:tc>
      </w:tr>
      <w:tr w:rsidR="007F1EDF" w:rsidRPr="004A22F1" w14:paraId="6FA754ED" w14:textId="77777777" w:rsidTr="007F1EDF">
        <w:trPr>
          <w:trHeight w:val="1623"/>
        </w:trPr>
        <w:tc>
          <w:tcPr>
            <w:tcW w:w="3787" w:type="dxa"/>
            <w:gridSpan w:val="5"/>
          </w:tcPr>
          <w:p w14:paraId="6DC8B8A0" w14:textId="77777777" w:rsidR="007F1EDF" w:rsidRPr="004A22F1" w:rsidRDefault="007F1EDF" w:rsidP="007F1EDF">
            <w:pPr>
              <w:pStyle w:val="CommentText"/>
              <w:rPr>
                <w:rFonts w:ascii="Georgia"/>
                <w:b/>
                <w:noProof/>
                <w:sz w:val="28"/>
                <w:lang w:val="ru-RU"/>
              </w:rPr>
            </w:pPr>
          </w:p>
          <w:p w14:paraId="485FB7E1" w14:textId="77777777" w:rsidR="007F1EDF" w:rsidRPr="004A22F1" w:rsidRDefault="007F1EDF" w:rsidP="007F1EDF">
            <w:pPr>
              <w:pStyle w:val="CommentText"/>
              <w:spacing w:before="2"/>
              <w:rPr>
                <w:rFonts w:ascii="Georgia"/>
                <w:b/>
                <w:noProof/>
                <w:sz w:val="30"/>
                <w:lang w:val="ru-RU"/>
              </w:rPr>
            </w:pPr>
          </w:p>
          <w:p w14:paraId="1B1DFFFE" w14:textId="77777777" w:rsidR="007F1EDF" w:rsidRPr="004A22F1" w:rsidRDefault="007F1EDF" w:rsidP="007F1EDF">
            <w:pPr>
              <w:pStyle w:val="CommentText"/>
              <w:ind w:left="632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>Номера листов (страниц)</w:t>
            </w:r>
          </w:p>
        </w:tc>
        <w:tc>
          <w:tcPr>
            <w:tcW w:w="1154" w:type="dxa"/>
          </w:tcPr>
          <w:p w14:paraId="68F27129" w14:textId="77777777" w:rsidR="007F1EDF" w:rsidRPr="004A22F1" w:rsidRDefault="007F1EDF" w:rsidP="007F1EDF">
            <w:pPr>
              <w:pStyle w:val="CommentText"/>
              <w:spacing w:before="118" w:line="256" w:lineRule="auto"/>
              <w:ind w:left="132" w:right="150"/>
              <w:jc w:val="center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 xml:space="preserve">Всего листов </w:t>
            </w:r>
            <w:r w:rsidRPr="004A22F1">
              <w:rPr>
                <w:noProof/>
                <w:spacing w:val="-1"/>
                <w:w w:val="105"/>
                <w:lang w:val="ru-RU"/>
              </w:rPr>
              <w:t xml:space="preserve">(страниц </w:t>
            </w:r>
            <w:r w:rsidRPr="004A22F1">
              <w:rPr>
                <w:noProof/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37EC3372" w14:textId="77777777" w:rsidR="007F1EDF" w:rsidRPr="004A22F1" w:rsidRDefault="007F1EDF" w:rsidP="007F1EDF">
            <w:pPr>
              <w:pStyle w:val="CommentText"/>
              <w:rPr>
                <w:rFonts w:ascii="Georgia"/>
                <w:b/>
                <w:noProof/>
                <w:sz w:val="28"/>
                <w:lang w:val="ru-RU"/>
              </w:rPr>
            </w:pPr>
          </w:p>
          <w:p w14:paraId="7B7E786C" w14:textId="77777777" w:rsidR="007F1EDF" w:rsidRPr="004A22F1" w:rsidRDefault="007F1EDF" w:rsidP="007F1EDF">
            <w:pPr>
              <w:pStyle w:val="CommentText"/>
              <w:spacing w:before="207" w:line="256" w:lineRule="auto"/>
              <w:ind w:left="122" w:firstLine="423"/>
              <w:rPr>
                <w:noProof/>
                <w:lang w:val="ru-RU"/>
              </w:rPr>
            </w:pPr>
            <w:r w:rsidRPr="004A22F1">
              <w:rPr>
                <w:noProof/>
                <w:lang w:val="ru-RU"/>
              </w:rPr>
              <w:t>№ документа</w:t>
            </w:r>
          </w:p>
        </w:tc>
        <w:tc>
          <w:tcPr>
            <w:tcW w:w="1381" w:type="dxa"/>
          </w:tcPr>
          <w:p w14:paraId="3DDEC989" w14:textId="77777777" w:rsidR="007F1EDF" w:rsidRPr="004A22F1" w:rsidRDefault="007F1EDF" w:rsidP="007F1EDF">
            <w:pPr>
              <w:pStyle w:val="CommentText"/>
              <w:spacing w:line="236" w:lineRule="exact"/>
              <w:ind w:left="170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>Входящий</w:t>
            </w:r>
          </w:p>
          <w:p w14:paraId="26E661D1" w14:textId="77777777" w:rsidR="007F1EDF" w:rsidRPr="004A22F1" w:rsidRDefault="007F1EDF" w:rsidP="007F1EDF">
            <w:pPr>
              <w:pStyle w:val="CommentText"/>
              <w:spacing w:before="1" w:line="270" w:lineRule="atLeast"/>
              <w:ind w:left="122" w:right="132" w:firstLine="9"/>
              <w:jc w:val="center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 xml:space="preserve">№     </w:t>
            </w:r>
            <w:r w:rsidRPr="004A22F1">
              <w:rPr>
                <w:noProof/>
                <w:lang w:val="ru-RU"/>
              </w:rPr>
              <w:t xml:space="preserve">сопроводит </w:t>
            </w:r>
            <w:r w:rsidRPr="004A22F1">
              <w:rPr>
                <w:noProof/>
                <w:w w:val="105"/>
                <w:lang w:val="ru-RU"/>
              </w:rPr>
              <w:t>ельного докум. и дата</w:t>
            </w:r>
          </w:p>
        </w:tc>
        <w:tc>
          <w:tcPr>
            <w:tcW w:w="814" w:type="dxa"/>
          </w:tcPr>
          <w:p w14:paraId="6F43489E" w14:textId="77777777" w:rsidR="007F1EDF" w:rsidRPr="004A22F1" w:rsidRDefault="007F1EDF" w:rsidP="007F1EDF">
            <w:pPr>
              <w:pStyle w:val="CommentText"/>
              <w:rPr>
                <w:rFonts w:ascii="Georgia"/>
                <w:b/>
                <w:noProof/>
                <w:sz w:val="28"/>
                <w:lang w:val="ru-RU"/>
              </w:rPr>
            </w:pPr>
          </w:p>
          <w:p w14:paraId="0345D05C" w14:textId="77777777" w:rsidR="007F1EDF" w:rsidRPr="004A22F1" w:rsidRDefault="007F1EDF" w:rsidP="007F1EDF">
            <w:pPr>
              <w:pStyle w:val="CommentText"/>
              <w:spacing w:before="2"/>
              <w:rPr>
                <w:rFonts w:ascii="Georgia"/>
                <w:b/>
                <w:noProof/>
                <w:sz w:val="30"/>
                <w:lang w:val="ru-RU"/>
              </w:rPr>
            </w:pPr>
          </w:p>
          <w:p w14:paraId="28570FBF" w14:textId="77777777" w:rsidR="007F1EDF" w:rsidRPr="004A22F1" w:rsidRDefault="007F1EDF" w:rsidP="007F1EDF">
            <w:pPr>
              <w:pStyle w:val="CommentText"/>
              <w:ind w:left="122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>Подп.</w:t>
            </w:r>
          </w:p>
        </w:tc>
        <w:tc>
          <w:tcPr>
            <w:tcW w:w="814" w:type="dxa"/>
          </w:tcPr>
          <w:p w14:paraId="2F03E051" w14:textId="77777777" w:rsidR="007F1EDF" w:rsidRPr="004A22F1" w:rsidRDefault="007F1EDF" w:rsidP="007F1EDF">
            <w:pPr>
              <w:pStyle w:val="CommentText"/>
              <w:rPr>
                <w:rFonts w:ascii="Georgia"/>
                <w:b/>
                <w:noProof/>
                <w:sz w:val="28"/>
                <w:lang w:val="ru-RU"/>
              </w:rPr>
            </w:pPr>
          </w:p>
          <w:p w14:paraId="42C14A4F" w14:textId="77777777" w:rsidR="007F1EDF" w:rsidRPr="004A22F1" w:rsidRDefault="007F1EDF" w:rsidP="007F1EDF">
            <w:pPr>
              <w:pStyle w:val="CommentText"/>
              <w:spacing w:before="2"/>
              <w:rPr>
                <w:rFonts w:ascii="Georgia"/>
                <w:b/>
                <w:noProof/>
                <w:sz w:val="30"/>
                <w:lang w:val="ru-RU"/>
              </w:rPr>
            </w:pPr>
          </w:p>
          <w:p w14:paraId="0C4C8C19" w14:textId="77777777" w:rsidR="007F1EDF" w:rsidRPr="004A22F1" w:rsidRDefault="007F1EDF" w:rsidP="007F1EDF">
            <w:pPr>
              <w:pStyle w:val="CommentText"/>
              <w:ind w:left="122"/>
              <w:rPr>
                <w:noProof/>
                <w:lang w:val="ru-RU"/>
              </w:rPr>
            </w:pPr>
            <w:r w:rsidRPr="004A22F1">
              <w:rPr>
                <w:noProof/>
                <w:w w:val="110"/>
                <w:lang w:val="ru-RU"/>
              </w:rPr>
              <w:t>Дата</w:t>
            </w:r>
          </w:p>
        </w:tc>
      </w:tr>
      <w:tr w:rsidR="007F1EDF" w:rsidRPr="004A22F1" w14:paraId="1926E121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0171EAA2" w14:textId="77777777" w:rsidR="007F1EDF" w:rsidRPr="004A22F1" w:rsidRDefault="007F1EDF" w:rsidP="007F1EDF">
            <w:pPr>
              <w:pStyle w:val="CommentText"/>
              <w:spacing w:before="67"/>
              <w:ind w:left="80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>Изм.</w:t>
            </w:r>
          </w:p>
        </w:tc>
        <w:tc>
          <w:tcPr>
            <w:tcW w:w="814" w:type="dxa"/>
            <w:textDirection w:val="btLr"/>
          </w:tcPr>
          <w:p w14:paraId="0A42F6F0" w14:textId="77777777" w:rsidR="007F1EDF" w:rsidRPr="004A22F1" w:rsidRDefault="007F1EDF" w:rsidP="007F1EDF">
            <w:pPr>
              <w:pStyle w:val="CommentText"/>
              <w:spacing w:before="106" w:line="256" w:lineRule="auto"/>
              <w:ind w:left="306" w:hanging="226"/>
              <w:rPr>
                <w:noProof/>
                <w:lang w:val="ru-RU"/>
              </w:rPr>
            </w:pPr>
            <w:r w:rsidRPr="004A22F1">
              <w:rPr>
                <w:noProof/>
                <w:lang w:val="ru-RU"/>
              </w:rPr>
              <w:t xml:space="preserve">Изменен </w:t>
            </w:r>
            <w:r w:rsidRPr="004A22F1">
              <w:rPr>
                <w:noProof/>
                <w:w w:val="105"/>
                <w:lang w:val="ru-RU"/>
              </w:rPr>
              <w:t>ных</w:t>
            </w:r>
          </w:p>
        </w:tc>
        <w:tc>
          <w:tcPr>
            <w:tcW w:w="814" w:type="dxa"/>
            <w:textDirection w:val="btLr"/>
          </w:tcPr>
          <w:p w14:paraId="4607FD80" w14:textId="77777777" w:rsidR="007F1EDF" w:rsidRPr="004A22F1" w:rsidRDefault="007F1EDF" w:rsidP="007F1EDF">
            <w:pPr>
              <w:pStyle w:val="CommentText"/>
              <w:spacing w:before="106" w:line="256" w:lineRule="auto"/>
              <w:ind w:left="294" w:right="120" w:hanging="214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>Заменен ных</w:t>
            </w:r>
          </w:p>
        </w:tc>
        <w:tc>
          <w:tcPr>
            <w:tcW w:w="814" w:type="dxa"/>
            <w:textDirection w:val="btLr"/>
          </w:tcPr>
          <w:p w14:paraId="3B94F234" w14:textId="77777777" w:rsidR="007F1EDF" w:rsidRPr="004A22F1" w:rsidRDefault="007F1EDF" w:rsidP="007F1EDF">
            <w:pPr>
              <w:pStyle w:val="CommentText"/>
              <w:spacing w:before="67"/>
              <w:ind w:left="80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>Новых</w:t>
            </w:r>
          </w:p>
        </w:tc>
        <w:tc>
          <w:tcPr>
            <w:tcW w:w="814" w:type="dxa"/>
            <w:textDirection w:val="btLr"/>
          </w:tcPr>
          <w:p w14:paraId="5C1C76D3" w14:textId="77777777" w:rsidR="007F1EDF" w:rsidRPr="004A22F1" w:rsidRDefault="007F1EDF" w:rsidP="007F1EDF">
            <w:pPr>
              <w:pStyle w:val="CommentText"/>
              <w:spacing w:before="106" w:line="256" w:lineRule="auto"/>
              <w:ind w:left="80" w:right="-24" w:firstLine="105"/>
              <w:rPr>
                <w:noProof/>
                <w:lang w:val="ru-RU"/>
              </w:rPr>
            </w:pPr>
            <w:r w:rsidRPr="004A22F1">
              <w:rPr>
                <w:noProof/>
                <w:w w:val="105"/>
                <w:lang w:val="ru-RU"/>
              </w:rPr>
              <w:t>Аннули рованных</w:t>
            </w:r>
          </w:p>
        </w:tc>
        <w:tc>
          <w:tcPr>
            <w:tcW w:w="1154" w:type="dxa"/>
          </w:tcPr>
          <w:p w14:paraId="4B0776D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867B99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3E472C9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B85B3B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34CECD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18F69612" w14:textId="77777777" w:rsidTr="007F1EDF">
        <w:trPr>
          <w:trHeight w:val="388"/>
        </w:trPr>
        <w:tc>
          <w:tcPr>
            <w:tcW w:w="531" w:type="dxa"/>
          </w:tcPr>
          <w:p w14:paraId="03976D7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34FCDE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79A853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DF62DB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8453E1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136BEC6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2E59ACA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14125B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B51776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F5FCAD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63362EF9" w14:textId="77777777" w:rsidTr="007F1EDF">
        <w:trPr>
          <w:trHeight w:val="388"/>
        </w:trPr>
        <w:tc>
          <w:tcPr>
            <w:tcW w:w="531" w:type="dxa"/>
          </w:tcPr>
          <w:p w14:paraId="46E7E7E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9B8B86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E870A5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DA41A3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B8ED12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00FA93D9" w14:textId="15803702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280694A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1F823DB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28743E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A45CF7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217FB77F" w14:textId="77777777" w:rsidTr="007F1EDF">
        <w:trPr>
          <w:trHeight w:val="388"/>
        </w:trPr>
        <w:tc>
          <w:tcPr>
            <w:tcW w:w="531" w:type="dxa"/>
          </w:tcPr>
          <w:p w14:paraId="30B4FFC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AC4DEF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DAA7E9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0C8923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99F57B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50F5302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6944D06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FFC253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72D478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F1D48D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15ECB8E2" w14:textId="77777777" w:rsidTr="007F1EDF">
        <w:trPr>
          <w:trHeight w:val="388"/>
        </w:trPr>
        <w:tc>
          <w:tcPr>
            <w:tcW w:w="531" w:type="dxa"/>
          </w:tcPr>
          <w:p w14:paraId="3BAF4BE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EFF51F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3F8D01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B53EE4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DE7FCA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17D509D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62E7F95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8545B5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740D3F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D0FE5B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4AC8764A" w14:textId="77777777" w:rsidTr="007F1EDF">
        <w:trPr>
          <w:trHeight w:val="388"/>
        </w:trPr>
        <w:tc>
          <w:tcPr>
            <w:tcW w:w="531" w:type="dxa"/>
          </w:tcPr>
          <w:p w14:paraId="357D857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B75745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3FC956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BFC76E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F6B01C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07309C3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6EE5D12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195C9F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A70F74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ACBE2C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1B217F71" w14:textId="77777777" w:rsidTr="007F1EDF">
        <w:trPr>
          <w:trHeight w:val="388"/>
        </w:trPr>
        <w:tc>
          <w:tcPr>
            <w:tcW w:w="531" w:type="dxa"/>
          </w:tcPr>
          <w:p w14:paraId="076EC7F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FFAAC8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EB936F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27E9AF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E0BCB8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258BACC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A6FDA5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3018B84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F61CF1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65161C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18B65749" w14:textId="77777777" w:rsidTr="007F1EDF">
        <w:trPr>
          <w:trHeight w:val="388"/>
        </w:trPr>
        <w:tc>
          <w:tcPr>
            <w:tcW w:w="531" w:type="dxa"/>
          </w:tcPr>
          <w:p w14:paraId="6F22CB9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4E9733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AF6D01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999CF8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CBB71B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3E05729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20AA64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1D9B042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EFB5C4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C0F0EC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63356DC0" w14:textId="77777777" w:rsidTr="007F1EDF">
        <w:trPr>
          <w:trHeight w:val="388"/>
        </w:trPr>
        <w:tc>
          <w:tcPr>
            <w:tcW w:w="531" w:type="dxa"/>
          </w:tcPr>
          <w:p w14:paraId="263F5C8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7CD1B5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29F3F0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2411E7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73ACD4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35E1844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279CFBE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C7796E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2E5875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A8609D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23D96FE3" w14:textId="77777777" w:rsidTr="007F1EDF">
        <w:trPr>
          <w:trHeight w:val="388"/>
        </w:trPr>
        <w:tc>
          <w:tcPr>
            <w:tcW w:w="531" w:type="dxa"/>
          </w:tcPr>
          <w:p w14:paraId="13C0525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4249E0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BCFC0D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C25144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588A9E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66EB249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65E8741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21BBC85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C018DD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2AB61F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063947B8" w14:textId="77777777" w:rsidTr="007F1EDF">
        <w:trPr>
          <w:trHeight w:val="388"/>
        </w:trPr>
        <w:tc>
          <w:tcPr>
            <w:tcW w:w="531" w:type="dxa"/>
          </w:tcPr>
          <w:p w14:paraId="67A60B5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80CF09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376228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6184B5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D0E694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4CEA60A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568AAA8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20BDD2C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D4C7AF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A16C2B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6E5E3905" w14:textId="77777777" w:rsidTr="007F1EDF">
        <w:trPr>
          <w:trHeight w:val="388"/>
        </w:trPr>
        <w:tc>
          <w:tcPr>
            <w:tcW w:w="531" w:type="dxa"/>
          </w:tcPr>
          <w:p w14:paraId="5E8111C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89387B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EC92B9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69A836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0B07D0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6DB8871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5B23ADF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2D5952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6C7CA6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9AC344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5FCE2BCE" w14:textId="77777777" w:rsidTr="007F1EDF">
        <w:trPr>
          <w:trHeight w:val="388"/>
        </w:trPr>
        <w:tc>
          <w:tcPr>
            <w:tcW w:w="531" w:type="dxa"/>
          </w:tcPr>
          <w:p w14:paraId="2FBE5B9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4CD9E5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F3FE5D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16237F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009A8B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5D995D5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5F9F115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46A54E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E47471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F7FAAF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521ACFA3" w14:textId="77777777" w:rsidTr="007F1EDF">
        <w:trPr>
          <w:trHeight w:val="388"/>
        </w:trPr>
        <w:tc>
          <w:tcPr>
            <w:tcW w:w="531" w:type="dxa"/>
          </w:tcPr>
          <w:p w14:paraId="03735DA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BDD4F2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43333F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B5D2A4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02BAB6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565B5E8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A45CE8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33113CC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755846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6C5ECD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1DACD685" w14:textId="77777777" w:rsidTr="007F1EDF">
        <w:trPr>
          <w:trHeight w:val="388"/>
        </w:trPr>
        <w:tc>
          <w:tcPr>
            <w:tcW w:w="531" w:type="dxa"/>
          </w:tcPr>
          <w:p w14:paraId="699C858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4BB08F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654012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FBC7CE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D104D9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557D38A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3FF32B3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6ECEDBC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0D2AE4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D75723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344D8122" w14:textId="77777777" w:rsidTr="007F1EDF">
        <w:trPr>
          <w:trHeight w:val="388"/>
        </w:trPr>
        <w:tc>
          <w:tcPr>
            <w:tcW w:w="531" w:type="dxa"/>
          </w:tcPr>
          <w:p w14:paraId="0AAE7B1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2B4115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10A327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F3EBC5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4CD6AB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6784D9F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6EAA6B2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1ADDF7F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07E59C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A47171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63620DC6" w14:textId="77777777" w:rsidTr="007F1EDF">
        <w:trPr>
          <w:trHeight w:val="388"/>
        </w:trPr>
        <w:tc>
          <w:tcPr>
            <w:tcW w:w="531" w:type="dxa"/>
          </w:tcPr>
          <w:p w14:paraId="1C5FBC8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FD09CA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117689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A138D1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B17B1D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570DADA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2CC2DA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2DFFF97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011507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349056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02953E04" w14:textId="77777777" w:rsidTr="007F1EDF">
        <w:trPr>
          <w:trHeight w:val="388"/>
        </w:trPr>
        <w:tc>
          <w:tcPr>
            <w:tcW w:w="531" w:type="dxa"/>
          </w:tcPr>
          <w:p w14:paraId="43B7435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89F355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ECE81E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35979D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AA3220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0F5DAEA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180302E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69352E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CDF37F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A73ABD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6F25BA92" w14:textId="77777777" w:rsidTr="007F1EDF">
        <w:trPr>
          <w:trHeight w:val="388"/>
        </w:trPr>
        <w:tc>
          <w:tcPr>
            <w:tcW w:w="531" w:type="dxa"/>
          </w:tcPr>
          <w:p w14:paraId="3278D52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097024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C3E5F7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FE128A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BE07E8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0E6208C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61F7CC6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A696CE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983997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8A2F88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20843082" w14:textId="77777777" w:rsidTr="007F1EDF">
        <w:trPr>
          <w:trHeight w:val="388"/>
        </w:trPr>
        <w:tc>
          <w:tcPr>
            <w:tcW w:w="531" w:type="dxa"/>
          </w:tcPr>
          <w:p w14:paraId="1573573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4E5D3A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FF4FB5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45A29D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205029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554125B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3F507C3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DB99C8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4B5AA8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85BB03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1D08E8F6" w14:textId="77777777" w:rsidTr="007F1EDF">
        <w:trPr>
          <w:trHeight w:val="388"/>
        </w:trPr>
        <w:tc>
          <w:tcPr>
            <w:tcW w:w="531" w:type="dxa"/>
          </w:tcPr>
          <w:p w14:paraId="0A45AEB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E4D556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7D190C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DAD008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0F9549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182FFFB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47148C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900B59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B43DC9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57177A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53298201" w14:textId="77777777" w:rsidTr="007F1EDF">
        <w:trPr>
          <w:trHeight w:val="388"/>
        </w:trPr>
        <w:tc>
          <w:tcPr>
            <w:tcW w:w="531" w:type="dxa"/>
          </w:tcPr>
          <w:p w14:paraId="79DDF95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3B4300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2A2CB0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A532FD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45E5D2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1329C27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415583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1E731A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D6848B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4BAF3D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2AB7CC44" w14:textId="77777777" w:rsidTr="007F1EDF">
        <w:trPr>
          <w:trHeight w:val="388"/>
        </w:trPr>
        <w:tc>
          <w:tcPr>
            <w:tcW w:w="531" w:type="dxa"/>
          </w:tcPr>
          <w:p w14:paraId="7A6D46B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D3EB8F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A4AB78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F6F305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79EA7A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6C92FCB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5DF6287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77C10D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D9DC76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8F71A47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2C19363B" w14:textId="77777777" w:rsidTr="007F1EDF">
        <w:trPr>
          <w:trHeight w:val="388"/>
        </w:trPr>
        <w:tc>
          <w:tcPr>
            <w:tcW w:w="531" w:type="dxa"/>
          </w:tcPr>
          <w:p w14:paraId="6824289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E3510A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4CD9A0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E9C09C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3306A2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7364C62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C12FFF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FF38FC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DE0DEA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6C985A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0C07D604" w14:textId="77777777" w:rsidTr="007F1EDF">
        <w:trPr>
          <w:trHeight w:val="388"/>
        </w:trPr>
        <w:tc>
          <w:tcPr>
            <w:tcW w:w="531" w:type="dxa"/>
          </w:tcPr>
          <w:p w14:paraId="5E4231E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C8134C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3D353B1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D3EA87C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7D2683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1DF44D7D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04D698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4D67E4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63B7CEB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D817F9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0655C158" w14:textId="77777777" w:rsidTr="007F1EDF">
        <w:trPr>
          <w:trHeight w:val="388"/>
        </w:trPr>
        <w:tc>
          <w:tcPr>
            <w:tcW w:w="531" w:type="dxa"/>
          </w:tcPr>
          <w:p w14:paraId="23A9FFFE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BCE710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9D273B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9ADA4A5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5922922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5340B30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741FE2E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0651E62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0EF765C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44081D38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  <w:tr w:rsidR="007F1EDF" w:rsidRPr="004A22F1" w14:paraId="624F0AF7" w14:textId="77777777" w:rsidTr="007F1EDF">
        <w:trPr>
          <w:trHeight w:val="388"/>
        </w:trPr>
        <w:tc>
          <w:tcPr>
            <w:tcW w:w="531" w:type="dxa"/>
          </w:tcPr>
          <w:p w14:paraId="22E6F1D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0D8604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57F367B4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2FDE364A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7AD57CD0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154" w:type="dxa"/>
          </w:tcPr>
          <w:p w14:paraId="6B221FC9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172A5556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1381" w:type="dxa"/>
          </w:tcPr>
          <w:p w14:paraId="4E188CB3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1EDA7B4F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  <w:tc>
          <w:tcPr>
            <w:tcW w:w="814" w:type="dxa"/>
          </w:tcPr>
          <w:p w14:paraId="3EB935BB" w14:textId="77777777" w:rsidR="007F1EDF" w:rsidRPr="004A22F1" w:rsidRDefault="007F1EDF" w:rsidP="007F1EDF">
            <w:pPr>
              <w:pStyle w:val="CommentText"/>
              <w:rPr>
                <w:noProof/>
                <w:lang w:val="ru-RU"/>
              </w:rPr>
            </w:pPr>
          </w:p>
        </w:tc>
      </w:tr>
    </w:tbl>
    <w:p w14:paraId="2EA1E3B7" w14:textId="77777777" w:rsidR="00B02C85" w:rsidRPr="004A22F1" w:rsidRDefault="00B02C85" w:rsidP="00B02C85">
      <w:pPr>
        <w:pStyle w:val="Heading1"/>
        <w:rPr>
          <w:noProof/>
        </w:rPr>
      </w:pPr>
      <w:bookmarkStart w:id="37" w:name="_Toc72137307"/>
      <w:r w:rsidRPr="004A22F1">
        <w:rPr>
          <w:noProof/>
        </w:rPr>
        <w:t>ЛИСТ</w:t>
      </w:r>
      <w:r w:rsidRPr="004A22F1">
        <w:rPr>
          <w:noProof/>
          <w:w w:val="105"/>
        </w:rPr>
        <w:t xml:space="preserve"> РЕГИСТРАЦИИ ИЗМЕНЕНИЙ</w:t>
      </w:r>
      <w:bookmarkEnd w:id="37"/>
    </w:p>
    <w:p w14:paraId="13A99E01" w14:textId="77777777" w:rsidR="007F1EDF" w:rsidRPr="004A22F1" w:rsidRDefault="007F1EDF" w:rsidP="00B02C85">
      <w:pPr>
        <w:ind w:left="360"/>
        <w:rPr>
          <w:noProof/>
        </w:rPr>
      </w:pPr>
    </w:p>
    <w:sectPr w:rsidR="007F1EDF" w:rsidRPr="004A22F1" w:rsidSect="009E2619">
      <w:footerReference w:type="default" r:id="rId24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EFA24" w14:textId="77777777" w:rsidR="00790294" w:rsidRDefault="00790294" w:rsidP="00037718">
      <w:pPr>
        <w:spacing w:after="0" w:line="240" w:lineRule="auto"/>
      </w:pPr>
      <w:r>
        <w:separator/>
      </w:r>
    </w:p>
  </w:endnote>
  <w:endnote w:type="continuationSeparator" w:id="0">
    <w:p w14:paraId="46FF2177" w14:textId="77777777" w:rsidR="00790294" w:rsidRDefault="00790294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CE6F45" w:rsidRPr="004A22F1" w14:paraId="4B97BE1D" w14:textId="77777777" w:rsidTr="00CE6F45">
      <w:trPr>
        <w:trHeight w:val="268"/>
      </w:trPr>
      <w:tc>
        <w:tcPr>
          <w:tcW w:w="3119" w:type="dxa"/>
        </w:tcPr>
        <w:p w14:paraId="4F433626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  <w:tc>
        <w:tcPr>
          <w:tcW w:w="1417" w:type="dxa"/>
        </w:tcPr>
        <w:p w14:paraId="60813388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  <w:tc>
        <w:tcPr>
          <w:tcW w:w="1560" w:type="dxa"/>
        </w:tcPr>
        <w:p w14:paraId="57A2DF8B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  <w:tc>
        <w:tcPr>
          <w:tcW w:w="1559" w:type="dxa"/>
        </w:tcPr>
        <w:p w14:paraId="1E66A9FF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  <w:tc>
        <w:tcPr>
          <w:tcW w:w="1417" w:type="dxa"/>
        </w:tcPr>
        <w:p w14:paraId="63944E96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</w:tr>
    <w:tr w:rsidR="00CE6F45" w:rsidRPr="004A22F1" w14:paraId="6F96E352" w14:textId="77777777" w:rsidTr="00CE6F45">
      <w:trPr>
        <w:trHeight w:val="268"/>
      </w:trPr>
      <w:tc>
        <w:tcPr>
          <w:tcW w:w="3119" w:type="dxa"/>
        </w:tcPr>
        <w:p w14:paraId="17652E69" w14:textId="77777777" w:rsidR="00CE6F45" w:rsidRPr="004A22F1" w:rsidRDefault="00CE6F45" w:rsidP="00CE6F45">
          <w:pPr>
            <w:pStyle w:val="TableParagraph"/>
            <w:spacing w:line="236" w:lineRule="exact"/>
            <w:ind w:left="122"/>
            <w:rPr>
              <w:noProof/>
              <w:lang w:val="ru-RU"/>
            </w:rPr>
          </w:pPr>
          <w:bookmarkStart w:id="4" w:name="_bookmark46"/>
          <w:bookmarkEnd w:id="4"/>
          <w:r w:rsidRPr="004A22F1">
            <w:rPr>
              <w:noProof/>
              <w:w w:val="105"/>
              <w:lang w:val="ru-RU"/>
            </w:rPr>
            <w:t>Изм.</w:t>
          </w:r>
        </w:p>
      </w:tc>
      <w:tc>
        <w:tcPr>
          <w:tcW w:w="1417" w:type="dxa"/>
        </w:tcPr>
        <w:p w14:paraId="1FB23DC0" w14:textId="77777777" w:rsidR="00CE6F45" w:rsidRPr="004A22F1" w:rsidRDefault="00CE6F45" w:rsidP="00CE6F45">
          <w:pPr>
            <w:pStyle w:val="TableParagraph"/>
            <w:spacing w:line="236" w:lineRule="exact"/>
            <w:ind w:left="122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Лист</w:t>
          </w:r>
        </w:p>
      </w:tc>
      <w:tc>
        <w:tcPr>
          <w:tcW w:w="1560" w:type="dxa"/>
        </w:tcPr>
        <w:p w14:paraId="13F7ACCB" w14:textId="77777777" w:rsidR="00CE6F45" w:rsidRPr="004A22F1" w:rsidRDefault="00CE6F45" w:rsidP="00CE6F45">
          <w:pPr>
            <w:pStyle w:val="TableParagraph"/>
            <w:spacing w:line="236" w:lineRule="exact"/>
            <w:ind w:left="121"/>
            <w:rPr>
              <w:noProof/>
              <w:lang w:val="ru-RU"/>
            </w:rPr>
          </w:pPr>
          <w:r w:rsidRPr="004A22F1">
            <w:rPr>
              <w:noProof/>
              <w:lang w:val="ru-RU"/>
            </w:rPr>
            <w:t>№ докум.</w:t>
          </w:r>
        </w:p>
      </w:tc>
      <w:tc>
        <w:tcPr>
          <w:tcW w:w="1559" w:type="dxa"/>
        </w:tcPr>
        <w:p w14:paraId="1FACAA82" w14:textId="77777777" w:rsidR="00CE6F45" w:rsidRPr="004A22F1" w:rsidRDefault="00CE6F45" w:rsidP="00CE6F45">
          <w:pPr>
            <w:pStyle w:val="TableParagraph"/>
            <w:spacing w:line="236" w:lineRule="exact"/>
            <w:ind w:left="121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Подп.</w:t>
          </w:r>
        </w:p>
      </w:tc>
      <w:tc>
        <w:tcPr>
          <w:tcW w:w="1417" w:type="dxa"/>
        </w:tcPr>
        <w:p w14:paraId="3E1610FF" w14:textId="77777777" w:rsidR="00CE6F45" w:rsidRPr="004A22F1" w:rsidRDefault="00CE6F45" w:rsidP="00CE6F45">
          <w:pPr>
            <w:pStyle w:val="TableParagraph"/>
            <w:spacing w:line="236" w:lineRule="exact"/>
            <w:ind w:left="121"/>
            <w:rPr>
              <w:noProof/>
              <w:lang w:val="ru-RU"/>
            </w:rPr>
          </w:pPr>
          <w:r w:rsidRPr="004A22F1">
            <w:rPr>
              <w:noProof/>
              <w:w w:val="110"/>
              <w:lang w:val="ru-RU"/>
            </w:rPr>
            <w:t>Дата</w:t>
          </w:r>
        </w:p>
      </w:tc>
    </w:tr>
    <w:tr w:rsidR="00CE6F45" w:rsidRPr="004A22F1" w14:paraId="44689A07" w14:textId="77777777" w:rsidTr="00CE6F45">
      <w:trPr>
        <w:trHeight w:val="268"/>
      </w:trPr>
      <w:tc>
        <w:tcPr>
          <w:tcW w:w="3119" w:type="dxa"/>
        </w:tcPr>
        <w:p w14:paraId="0A9BB515" w14:textId="6375A8D1" w:rsidR="00CE6F45" w:rsidRPr="004A22F1" w:rsidRDefault="00CE6F45" w:rsidP="00CE6F45">
          <w:pPr>
            <w:pStyle w:val="TableParagraph"/>
            <w:spacing w:line="236" w:lineRule="exact"/>
            <w:ind w:left="122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RU.17701729.04.01-01 81 01-1</w:t>
          </w:r>
        </w:p>
      </w:tc>
      <w:tc>
        <w:tcPr>
          <w:tcW w:w="1417" w:type="dxa"/>
        </w:tcPr>
        <w:p w14:paraId="127E9683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  <w:tc>
        <w:tcPr>
          <w:tcW w:w="1560" w:type="dxa"/>
        </w:tcPr>
        <w:p w14:paraId="1D60D5B1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  <w:tc>
        <w:tcPr>
          <w:tcW w:w="1559" w:type="dxa"/>
        </w:tcPr>
        <w:p w14:paraId="26F2A053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  <w:tc>
        <w:tcPr>
          <w:tcW w:w="1417" w:type="dxa"/>
        </w:tcPr>
        <w:p w14:paraId="44FD4C65" w14:textId="77777777" w:rsidR="00CE6F45" w:rsidRPr="004A22F1" w:rsidRDefault="00CE6F45" w:rsidP="00CE6F45">
          <w:pPr>
            <w:pStyle w:val="TableParagraph"/>
            <w:rPr>
              <w:noProof/>
              <w:sz w:val="18"/>
              <w:lang w:val="ru-RU"/>
            </w:rPr>
          </w:pPr>
        </w:p>
      </w:tc>
    </w:tr>
    <w:tr w:rsidR="00CE6F45" w:rsidRPr="004A22F1" w14:paraId="158BC0D2" w14:textId="77777777" w:rsidTr="00CE6F45">
      <w:trPr>
        <w:trHeight w:val="268"/>
      </w:trPr>
      <w:tc>
        <w:tcPr>
          <w:tcW w:w="3119" w:type="dxa"/>
        </w:tcPr>
        <w:p w14:paraId="7BE9E87D" w14:textId="77777777" w:rsidR="00CE6F45" w:rsidRPr="004A22F1" w:rsidRDefault="00CE6F45" w:rsidP="00CE6F45">
          <w:pPr>
            <w:pStyle w:val="TableParagraph"/>
            <w:spacing w:line="236" w:lineRule="exact"/>
            <w:ind w:left="122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Инв. № подл.</w:t>
          </w:r>
        </w:p>
      </w:tc>
      <w:tc>
        <w:tcPr>
          <w:tcW w:w="1417" w:type="dxa"/>
        </w:tcPr>
        <w:p w14:paraId="5788FD78" w14:textId="77777777" w:rsidR="00CE6F45" w:rsidRPr="004A22F1" w:rsidRDefault="00CE6F45" w:rsidP="00CE6F45">
          <w:pPr>
            <w:pStyle w:val="TableParagraph"/>
            <w:spacing w:line="236" w:lineRule="exact"/>
            <w:ind w:left="122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Подп. и дата</w:t>
          </w:r>
        </w:p>
      </w:tc>
      <w:tc>
        <w:tcPr>
          <w:tcW w:w="1560" w:type="dxa"/>
        </w:tcPr>
        <w:p w14:paraId="3D70BA63" w14:textId="77777777" w:rsidR="00CE6F45" w:rsidRPr="004A22F1" w:rsidRDefault="00CE6F45" w:rsidP="00CE6F45">
          <w:pPr>
            <w:pStyle w:val="TableParagraph"/>
            <w:spacing w:line="236" w:lineRule="exact"/>
            <w:ind w:left="121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Взам. инв. №</w:t>
          </w:r>
        </w:p>
      </w:tc>
      <w:tc>
        <w:tcPr>
          <w:tcW w:w="1559" w:type="dxa"/>
        </w:tcPr>
        <w:p w14:paraId="28AB40FB" w14:textId="77777777" w:rsidR="00CE6F45" w:rsidRPr="004A22F1" w:rsidRDefault="00CE6F45" w:rsidP="00CE6F45">
          <w:pPr>
            <w:pStyle w:val="TableParagraph"/>
            <w:spacing w:line="236" w:lineRule="exact"/>
            <w:ind w:left="121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Инв. № дубл.</w:t>
          </w:r>
        </w:p>
      </w:tc>
      <w:tc>
        <w:tcPr>
          <w:tcW w:w="1417" w:type="dxa"/>
        </w:tcPr>
        <w:p w14:paraId="4CE8AEEE" w14:textId="77777777" w:rsidR="00CE6F45" w:rsidRPr="004A22F1" w:rsidRDefault="00CE6F45" w:rsidP="00CE6F45">
          <w:pPr>
            <w:pStyle w:val="TableParagraph"/>
            <w:spacing w:line="236" w:lineRule="exact"/>
            <w:ind w:left="121"/>
            <w:rPr>
              <w:noProof/>
              <w:lang w:val="ru-RU"/>
            </w:rPr>
          </w:pPr>
          <w:r w:rsidRPr="004A22F1">
            <w:rPr>
              <w:noProof/>
              <w:w w:val="105"/>
              <w:lang w:val="ru-RU"/>
            </w:rPr>
            <w:t>Подп. и дата</w:t>
          </w:r>
        </w:p>
      </w:tc>
    </w:tr>
  </w:tbl>
  <w:p w14:paraId="0101F7D0" w14:textId="77777777" w:rsidR="00D35941" w:rsidRPr="004A22F1" w:rsidRDefault="00D35941" w:rsidP="00CE6F45">
    <w:pPr>
      <w:pStyle w:val="TOC1"/>
      <w:rPr>
        <w:b/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A4BB" w14:textId="77777777" w:rsidR="00D35941" w:rsidRPr="00574F5B" w:rsidRDefault="00D35941">
    <w:pPr>
      <w:pStyle w:val="TOC1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E244C" w14:textId="77777777" w:rsidR="00790294" w:rsidRDefault="00790294" w:rsidP="00037718">
      <w:pPr>
        <w:spacing w:after="0" w:line="240" w:lineRule="auto"/>
      </w:pPr>
      <w:r>
        <w:separator/>
      </w:r>
    </w:p>
  </w:footnote>
  <w:footnote w:type="continuationSeparator" w:id="0">
    <w:p w14:paraId="44EA6E2A" w14:textId="77777777" w:rsidR="00790294" w:rsidRDefault="00790294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2AFD4" w14:textId="77777777" w:rsidR="00D35941" w:rsidRDefault="00D35941" w:rsidP="003E7EBB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904E" w14:textId="77777777" w:rsidR="00D35941" w:rsidRDefault="00D35941" w:rsidP="008742A7"/>
  <w:p w14:paraId="5118CBF0" w14:textId="77777777" w:rsidR="00D35941" w:rsidRDefault="00D35941" w:rsidP="003E7EBB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19814993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BB7BFB" w14:textId="1A51DEAF" w:rsidR="00D35941" w:rsidRPr="00574F5B" w:rsidRDefault="00D35941" w:rsidP="00574F5B">
        <w:pPr>
          <w:tabs>
            <w:tab w:val="center" w:pos="5032"/>
            <w:tab w:val="left" w:pos="5559"/>
          </w:tabs>
          <w:rPr>
            <w:b/>
          </w:rPr>
        </w:pPr>
        <w:r>
          <w:rPr>
            <w:b/>
          </w:rPr>
          <w:tab/>
        </w:r>
        <w:r w:rsidRPr="00574F5B">
          <w:rPr>
            <w:rStyle w:val="Heading3Char"/>
            <w:b w:val="0"/>
          </w:rPr>
          <w:fldChar w:fldCharType="begin"/>
        </w:r>
        <w:r w:rsidRPr="00574F5B">
          <w:rPr>
            <w:rStyle w:val="Heading3Char"/>
            <w:b w:val="0"/>
          </w:rPr>
          <w:instrText>PAGE   \* MERGEFORMAT</w:instrText>
        </w:r>
        <w:r w:rsidRPr="00574F5B">
          <w:rPr>
            <w:rStyle w:val="Heading3Char"/>
            <w:b w:val="0"/>
          </w:rPr>
          <w:fldChar w:fldCharType="separate"/>
        </w:r>
        <w:r w:rsidR="001A79DB">
          <w:rPr>
            <w:rStyle w:val="Heading3Char"/>
            <w:b w:val="0"/>
            <w:noProof/>
          </w:rPr>
          <w:t>68</w:t>
        </w:r>
        <w:r w:rsidRPr="00574F5B">
          <w:rPr>
            <w:rStyle w:val="Heading3Char"/>
            <w:b w:val="0"/>
          </w:rPr>
          <w:fldChar w:fldCharType="end"/>
        </w:r>
        <w:r>
          <w:rPr>
            <w:rStyle w:val="Heading3Char"/>
            <w:b w:val="0"/>
          </w:rPr>
          <w:tab/>
        </w:r>
      </w:p>
      <w:p w14:paraId="52901FF4" w14:textId="64E4D72B" w:rsidR="00D35941" w:rsidRPr="00574F5B" w:rsidRDefault="00D35941" w:rsidP="00574F5B">
        <w:pPr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Pr="00067A55">
          <w:rPr>
            <w:b/>
            <w:sz w:val="28"/>
          </w:rPr>
          <w:t>04.01</w:t>
        </w:r>
        <w:r>
          <w:rPr>
            <w:b/>
            <w:sz w:val="28"/>
          </w:rPr>
          <w:t xml:space="preserve">-01 </w:t>
        </w:r>
        <w:r>
          <w:rPr>
            <w:b/>
            <w:sz w:val="28"/>
            <w:lang w:val="en-US"/>
          </w:rPr>
          <w:t>81</w:t>
        </w:r>
        <w:r w:rsidR="00CE6F45">
          <w:rPr>
            <w:b/>
            <w:sz w:val="28"/>
          </w:rPr>
          <w:t xml:space="preserve"> 01-</w:t>
        </w:r>
        <w:r w:rsidRPr="00C93570">
          <w:rPr>
            <w:b/>
            <w:sz w:val="28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040FF0"/>
    <w:multiLevelType w:val="hybridMultilevel"/>
    <w:tmpl w:val="14FE93F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4671082"/>
    <w:multiLevelType w:val="hybridMultilevel"/>
    <w:tmpl w:val="F0766444"/>
    <w:lvl w:ilvl="0" w:tplc="041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2" w15:restartNumberingAfterBreak="0">
    <w:nsid w:val="055965AA"/>
    <w:multiLevelType w:val="hybridMultilevel"/>
    <w:tmpl w:val="D6FAE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0CFF32FB"/>
    <w:multiLevelType w:val="hybridMultilevel"/>
    <w:tmpl w:val="8DE861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0EFF6D7E"/>
    <w:multiLevelType w:val="hybridMultilevel"/>
    <w:tmpl w:val="082A704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6382878"/>
    <w:multiLevelType w:val="hybridMultilevel"/>
    <w:tmpl w:val="7F14BEAA"/>
    <w:lvl w:ilvl="0" w:tplc="D9E0F1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16BA1AF0"/>
    <w:multiLevelType w:val="hybridMultilevel"/>
    <w:tmpl w:val="1D0E14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2494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29915501"/>
    <w:multiLevelType w:val="hybridMultilevel"/>
    <w:tmpl w:val="9C4A6C0A"/>
    <w:lvl w:ilvl="0" w:tplc="22BA9150">
      <w:start w:val="1"/>
      <w:numFmt w:val="decimal"/>
      <w:lvlText w:val="%1)"/>
      <w:lvlJc w:val="left"/>
      <w:pPr>
        <w:ind w:left="178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29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30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33A7FE7"/>
    <w:multiLevelType w:val="hybridMultilevel"/>
    <w:tmpl w:val="5582F14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3D842EE9"/>
    <w:multiLevelType w:val="hybridMultilevel"/>
    <w:tmpl w:val="4048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C83543"/>
    <w:multiLevelType w:val="hybridMultilevel"/>
    <w:tmpl w:val="842C0B4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0FC54A6"/>
    <w:multiLevelType w:val="hybridMultilevel"/>
    <w:tmpl w:val="79C29D4A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474D078F"/>
    <w:multiLevelType w:val="hybridMultilevel"/>
    <w:tmpl w:val="AE3A80C4"/>
    <w:lvl w:ilvl="0" w:tplc="824892EA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36" w15:restartNumberingAfterBreak="0">
    <w:nsid w:val="4F7169C5"/>
    <w:multiLevelType w:val="hybridMultilevel"/>
    <w:tmpl w:val="675CA1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38" w15:restartNumberingAfterBreak="0">
    <w:nsid w:val="639E73BA"/>
    <w:multiLevelType w:val="hybridMultilevel"/>
    <w:tmpl w:val="E8186186"/>
    <w:lvl w:ilvl="0" w:tplc="041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39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6A50914"/>
    <w:multiLevelType w:val="hybridMultilevel"/>
    <w:tmpl w:val="F0465450"/>
    <w:lvl w:ilvl="0" w:tplc="7B5E4888">
      <w:start w:val="2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1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AF7756"/>
    <w:multiLevelType w:val="hybridMultilevel"/>
    <w:tmpl w:val="17DE1F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8"/>
  </w:num>
  <w:num w:numId="3">
    <w:abstractNumId w:val="32"/>
  </w:num>
  <w:num w:numId="4">
    <w:abstractNumId w:val="35"/>
  </w:num>
  <w:num w:numId="5">
    <w:abstractNumId w:val="23"/>
  </w:num>
  <w:num w:numId="6">
    <w:abstractNumId w:val="22"/>
  </w:num>
  <w:num w:numId="7">
    <w:abstractNumId w:val="14"/>
  </w:num>
  <w:num w:numId="8">
    <w:abstractNumId w:val="18"/>
  </w:num>
  <w:num w:numId="9">
    <w:abstractNumId w:val="39"/>
  </w:num>
  <w:num w:numId="10">
    <w:abstractNumId w:val="13"/>
  </w:num>
  <w:num w:numId="11">
    <w:abstractNumId w:val="25"/>
  </w:num>
  <w:num w:numId="12">
    <w:abstractNumId w:val="19"/>
  </w:num>
  <w:num w:numId="13">
    <w:abstractNumId w:val="24"/>
  </w:num>
  <w:num w:numId="14">
    <w:abstractNumId w:val="10"/>
  </w:num>
  <w:num w:numId="15">
    <w:abstractNumId w:val="15"/>
  </w:num>
  <w:num w:numId="16">
    <w:abstractNumId w:val="17"/>
  </w:num>
  <w:num w:numId="17">
    <w:abstractNumId w:val="30"/>
  </w:num>
  <w:num w:numId="18">
    <w:abstractNumId w:val="37"/>
  </w:num>
  <w:num w:numId="19">
    <w:abstractNumId w:val="29"/>
  </w:num>
  <w:num w:numId="20">
    <w:abstractNumId w:val="8"/>
  </w:num>
  <w:num w:numId="21">
    <w:abstractNumId w:val="6"/>
  </w:num>
  <w:num w:numId="22">
    <w:abstractNumId w:val="5"/>
  </w:num>
  <w:num w:numId="23">
    <w:abstractNumId w:val="4"/>
  </w:num>
  <w:num w:numId="24">
    <w:abstractNumId w:val="7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40"/>
  </w:num>
  <w:num w:numId="30">
    <w:abstractNumId w:val="26"/>
  </w:num>
  <w:num w:numId="31">
    <w:abstractNumId w:val="21"/>
  </w:num>
  <w:num w:numId="32">
    <w:abstractNumId w:val="11"/>
  </w:num>
  <w:num w:numId="33">
    <w:abstractNumId w:val="16"/>
  </w:num>
  <w:num w:numId="34">
    <w:abstractNumId w:val="36"/>
  </w:num>
  <w:num w:numId="35">
    <w:abstractNumId w:val="34"/>
  </w:num>
  <w:num w:numId="36">
    <w:abstractNumId w:val="12"/>
  </w:num>
  <w:num w:numId="37">
    <w:abstractNumId w:val="38"/>
  </w:num>
  <w:num w:numId="38">
    <w:abstractNumId w:val="20"/>
  </w:num>
  <w:num w:numId="39">
    <w:abstractNumId w:val="42"/>
  </w:num>
  <w:num w:numId="40">
    <w:abstractNumId w:val="31"/>
  </w:num>
  <w:num w:numId="41">
    <w:abstractNumId w:val="9"/>
  </w:num>
  <w:num w:numId="42">
    <w:abstractNumId w:val="27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85"/>
    <w:rsid w:val="00021090"/>
    <w:rsid w:val="00037718"/>
    <w:rsid w:val="000503FC"/>
    <w:rsid w:val="00052AF4"/>
    <w:rsid w:val="00067A55"/>
    <w:rsid w:val="00070ADB"/>
    <w:rsid w:val="00072E17"/>
    <w:rsid w:val="00073E16"/>
    <w:rsid w:val="00075B2F"/>
    <w:rsid w:val="00076058"/>
    <w:rsid w:val="00080017"/>
    <w:rsid w:val="00092380"/>
    <w:rsid w:val="00095285"/>
    <w:rsid w:val="000A72F1"/>
    <w:rsid w:val="000B1218"/>
    <w:rsid w:val="000B529F"/>
    <w:rsid w:val="000C2221"/>
    <w:rsid w:val="000E0955"/>
    <w:rsid w:val="000E210C"/>
    <w:rsid w:val="000F3639"/>
    <w:rsid w:val="000F509C"/>
    <w:rsid w:val="001322B4"/>
    <w:rsid w:val="00135703"/>
    <w:rsid w:val="0013634C"/>
    <w:rsid w:val="00141BE4"/>
    <w:rsid w:val="00142F1E"/>
    <w:rsid w:val="00144C6C"/>
    <w:rsid w:val="001572FC"/>
    <w:rsid w:val="00160691"/>
    <w:rsid w:val="0018788A"/>
    <w:rsid w:val="001A79DB"/>
    <w:rsid w:val="001D4FD0"/>
    <w:rsid w:val="002040F5"/>
    <w:rsid w:val="002236F9"/>
    <w:rsid w:val="0022704B"/>
    <w:rsid w:val="00234B1A"/>
    <w:rsid w:val="00236503"/>
    <w:rsid w:val="0025363A"/>
    <w:rsid w:val="0025681A"/>
    <w:rsid w:val="002608F5"/>
    <w:rsid w:val="00266C5B"/>
    <w:rsid w:val="00270BAD"/>
    <w:rsid w:val="00272FC7"/>
    <w:rsid w:val="00295840"/>
    <w:rsid w:val="002A0F9B"/>
    <w:rsid w:val="002B7D30"/>
    <w:rsid w:val="002C2909"/>
    <w:rsid w:val="002E3311"/>
    <w:rsid w:val="002E3689"/>
    <w:rsid w:val="002E3CB3"/>
    <w:rsid w:val="002E62B1"/>
    <w:rsid w:val="002E78C7"/>
    <w:rsid w:val="00304EA7"/>
    <w:rsid w:val="00307543"/>
    <w:rsid w:val="00326C6B"/>
    <w:rsid w:val="00331EBE"/>
    <w:rsid w:val="00337987"/>
    <w:rsid w:val="00352BCE"/>
    <w:rsid w:val="00354027"/>
    <w:rsid w:val="00354C03"/>
    <w:rsid w:val="00357745"/>
    <w:rsid w:val="00365BB8"/>
    <w:rsid w:val="00386985"/>
    <w:rsid w:val="00390B05"/>
    <w:rsid w:val="003C1E2A"/>
    <w:rsid w:val="003C6CEA"/>
    <w:rsid w:val="003D2E8E"/>
    <w:rsid w:val="003E0057"/>
    <w:rsid w:val="003E7185"/>
    <w:rsid w:val="003E7DBC"/>
    <w:rsid w:val="003E7EBB"/>
    <w:rsid w:val="003F1E5A"/>
    <w:rsid w:val="003F2A12"/>
    <w:rsid w:val="003F401A"/>
    <w:rsid w:val="00401959"/>
    <w:rsid w:val="00405D5D"/>
    <w:rsid w:val="00422D03"/>
    <w:rsid w:val="00454D3F"/>
    <w:rsid w:val="00456841"/>
    <w:rsid w:val="004576C2"/>
    <w:rsid w:val="004656A8"/>
    <w:rsid w:val="00480B88"/>
    <w:rsid w:val="004A22F1"/>
    <w:rsid w:val="004A4658"/>
    <w:rsid w:val="004B42F9"/>
    <w:rsid w:val="004B6272"/>
    <w:rsid w:val="004E19ED"/>
    <w:rsid w:val="004E2B6F"/>
    <w:rsid w:val="004E67A0"/>
    <w:rsid w:val="004F536C"/>
    <w:rsid w:val="004F5B9F"/>
    <w:rsid w:val="004F72A1"/>
    <w:rsid w:val="005161ED"/>
    <w:rsid w:val="00522B46"/>
    <w:rsid w:val="00523576"/>
    <w:rsid w:val="00527F18"/>
    <w:rsid w:val="00530B76"/>
    <w:rsid w:val="00534B20"/>
    <w:rsid w:val="00543853"/>
    <w:rsid w:val="00543B0D"/>
    <w:rsid w:val="00564EC4"/>
    <w:rsid w:val="00565680"/>
    <w:rsid w:val="00567785"/>
    <w:rsid w:val="0057035C"/>
    <w:rsid w:val="00574F5B"/>
    <w:rsid w:val="00576536"/>
    <w:rsid w:val="00591345"/>
    <w:rsid w:val="00592207"/>
    <w:rsid w:val="005A65CC"/>
    <w:rsid w:val="005B47F1"/>
    <w:rsid w:val="005B68E1"/>
    <w:rsid w:val="005C373A"/>
    <w:rsid w:val="005C503A"/>
    <w:rsid w:val="005C7CD5"/>
    <w:rsid w:val="005D2C6A"/>
    <w:rsid w:val="005D426F"/>
    <w:rsid w:val="005F18F7"/>
    <w:rsid w:val="005F197F"/>
    <w:rsid w:val="005F2A34"/>
    <w:rsid w:val="005F52D9"/>
    <w:rsid w:val="005F5CE1"/>
    <w:rsid w:val="00605109"/>
    <w:rsid w:val="006052E6"/>
    <w:rsid w:val="00611541"/>
    <w:rsid w:val="006210C8"/>
    <w:rsid w:val="00634F18"/>
    <w:rsid w:val="006376DD"/>
    <w:rsid w:val="00640763"/>
    <w:rsid w:val="00642FB2"/>
    <w:rsid w:val="0065028E"/>
    <w:rsid w:val="00650D2C"/>
    <w:rsid w:val="006519B0"/>
    <w:rsid w:val="00660471"/>
    <w:rsid w:val="0066115D"/>
    <w:rsid w:val="00664742"/>
    <w:rsid w:val="00665427"/>
    <w:rsid w:val="006663AB"/>
    <w:rsid w:val="00690F37"/>
    <w:rsid w:val="006966C8"/>
    <w:rsid w:val="006B19BC"/>
    <w:rsid w:val="006B29A3"/>
    <w:rsid w:val="006C0B86"/>
    <w:rsid w:val="006C5AE3"/>
    <w:rsid w:val="006C6799"/>
    <w:rsid w:val="006D0EB0"/>
    <w:rsid w:val="00710FA4"/>
    <w:rsid w:val="0071508E"/>
    <w:rsid w:val="007223BC"/>
    <w:rsid w:val="00730503"/>
    <w:rsid w:val="0073284B"/>
    <w:rsid w:val="007416CF"/>
    <w:rsid w:val="00742C83"/>
    <w:rsid w:val="00750E08"/>
    <w:rsid w:val="007510AB"/>
    <w:rsid w:val="00756B6A"/>
    <w:rsid w:val="00771E94"/>
    <w:rsid w:val="00790294"/>
    <w:rsid w:val="007B3C22"/>
    <w:rsid w:val="007C704E"/>
    <w:rsid w:val="007D0332"/>
    <w:rsid w:val="007D1543"/>
    <w:rsid w:val="007E021D"/>
    <w:rsid w:val="007F1EDF"/>
    <w:rsid w:val="00800546"/>
    <w:rsid w:val="008037BF"/>
    <w:rsid w:val="00806081"/>
    <w:rsid w:val="008072B5"/>
    <w:rsid w:val="008152FE"/>
    <w:rsid w:val="00817B1E"/>
    <w:rsid w:val="00821746"/>
    <w:rsid w:val="00826123"/>
    <w:rsid w:val="00832D51"/>
    <w:rsid w:val="00841E63"/>
    <w:rsid w:val="00847681"/>
    <w:rsid w:val="00847762"/>
    <w:rsid w:val="00857236"/>
    <w:rsid w:val="008603E7"/>
    <w:rsid w:val="008635A6"/>
    <w:rsid w:val="00863695"/>
    <w:rsid w:val="00865269"/>
    <w:rsid w:val="008742A7"/>
    <w:rsid w:val="008815FF"/>
    <w:rsid w:val="0088237B"/>
    <w:rsid w:val="00882D0E"/>
    <w:rsid w:val="008830D7"/>
    <w:rsid w:val="008A12C0"/>
    <w:rsid w:val="008A5506"/>
    <w:rsid w:val="008B5B5C"/>
    <w:rsid w:val="008C1248"/>
    <w:rsid w:val="008C3EE5"/>
    <w:rsid w:val="008C6BC9"/>
    <w:rsid w:val="008D35C6"/>
    <w:rsid w:val="008D51A9"/>
    <w:rsid w:val="008E3C46"/>
    <w:rsid w:val="008E43C6"/>
    <w:rsid w:val="00903ED5"/>
    <w:rsid w:val="009141D0"/>
    <w:rsid w:val="00927BC6"/>
    <w:rsid w:val="0094064D"/>
    <w:rsid w:val="00946FB0"/>
    <w:rsid w:val="00953FB8"/>
    <w:rsid w:val="009553C5"/>
    <w:rsid w:val="00967007"/>
    <w:rsid w:val="00972E3C"/>
    <w:rsid w:val="00973B57"/>
    <w:rsid w:val="009950F8"/>
    <w:rsid w:val="009A51DF"/>
    <w:rsid w:val="009A5CCE"/>
    <w:rsid w:val="009B32B1"/>
    <w:rsid w:val="009C2BF6"/>
    <w:rsid w:val="009C7A00"/>
    <w:rsid w:val="009D44BA"/>
    <w:rsid w:val="009D4E75"/>
    <w:rsid w:val="009D62D4"/>
    <w:rsid w:val="009D7AF0"/>
    <w:rsid w:val="009E2619"/>
    <w:rsid w:val="009E641F"/>
    <w:rsid w:val="00A00BE1"/>
    <w:rsid w:val="00A074B6"/>
    <w:rsid w:val="00A15789"/>
    <w:rsid w:val="00A17D58"/>
    <w:rsid w:val="00A31383"/>
    <w:rsid w:val="00A4633F"/>
    <w:rsid w:val="00A62223"/>
    <w:rsid w:val="00A742A3"/>
    <w:rsid w:val="00A776AD"/>
    <w:rsid w:val="00A80134"/>
    <w:rsid w:val="00A9584A"/>
    <w:rsid w:val="00AA2C9A"/>
    <w:rsid w:val="00AC3B74"/>
    <w:rsid w:val="00AC5E5D"/>
    <w:rsid w:val="00AC79B6"/>
    <w:rsid w:val="00AD14E8"/>
    <w:rsid w:val="00AE1543"/>
    <w:rsid w:val="00AE35B9"/>
    <w:rsid w:val="00AE6ACB"/>
    <w:rsid w:val="00AF26A4"/>
    <w:rsid w:val="00B02C85"/>
    <w:rsid w:val="00B164CA"/>
    <w:rsid w:val="00B20AAD"/>
    <w:rsid w:val="00B33B99"/>
    <w:rsid w:val="00B4154F"/>
    <w:rsid w:val="00B425E5"/>
    <w:rsid w:val="00B56F8E"/>
    <w:rsid w:val="00B61D5B"/>
    <w:rsid w:val="00B630E7"/>
    <w:rsid w:val="00B70214"/>
    <w:rsid w:val="00B7764E"/>
    <w:rsid w:val="00B81701"/>
    <w:rsid w:val="00B91CBE"/>
    <w:rsid w:val="00B935B8"/>
    <w:rsid w:val="00BA11EE"/>
    <w:rsid w:val="00BA2807"/>
    <w:rsid w:val="00BB1877"/>
    <w:rsid w:val="00BC1A04"/>
    <w:rsid w:val="00BD3106"/>
    <w:rsid w:val="00BD3A3C"/>
    <w:rsid w:val="00BE76F7"/>
    <w:rsid w:val="00BF2040"/>
    <w:rsid w:val="00C15441"/>
    <w:rsid w:val="00C17E27"/>
    <w:rsid w:val="00C23FAD"/>
    <w:rsid w:val="00C27AEE"/>
    <w:rsid w:val="00C46B09"/>
    <w:rsid w:val="00C511BD"/>
    <w:rsid w:val="00C641F5"/>
    <w:rsid w:val="00CA31DC"/>
    <w:rsid w:val="00CA5D05"/>
    <w:rsid w:val="00CB0456"/>
    <w:rsid w:val="00CD10D3"/>
    <w:rsid w:val="00CD173F"/>
    <w:rsid w:val="00CD7683"/>
    <w:rsid w:val="00CE13CD"/>
    <w:rsid w:val="00CE323C"/>
    <w:rsid w:val="00CE6F45"/>
    <w:rsid w:val="00CF511C"/>
    <w:rsid w:val="00CF68AA"/>
    <w:rsid w:val="00CF6F81"/>
    <w:rsid w:val="00CF7109"/>
    <w:rsid w:val="00D01292"/>
    <w:rsid w:val="00D0365E"/>
    <w:rsid w:val="00D15C15"/>
    <w:rsid w:val="00D228E4"/>
    <w:rsid w:val="00D25559"/>
    <w:rsid w:val="00D32F13"/>
    <w:rsid w:val="00D331D0"/>
    <w:rsid w:val="00D35941"/>
    <w:rsid w:val="00D3663B"/>
    <w:rsid w:val="00D749C9"/>
    <w:rsid w:val="00D75453"/>
    <w:rsid w:val="00D94C3D"/>
    <w:rsid w:val="00DA0A6A"/>
    <w:rsid w:val="00DA3E51"/>
    <w:rsid w:val="00DB12AE"/>
    <w:rsid w:val="00DB2558"/>
    <w:rsid w:val="00DC4C7A"/>
    <w:rsid w:val="00DD2F90"/>
    <w:rsid w:val="00DD39B6"/>
    <w:rsid w:val="00DD6150"/>
    <w:rsid w:val="00DF5D2F"/>
    <w:rsid w:val="00DF6417"/>
    <w:rsid w:val="00DF76C5"/>
    <w:rsid w:val="00DF7CED"/>
    <w:rsid w:val="00E0419E"/>
    <w:rsid w:val="00E06E0F"/>
    <w:rsid w:val="00E077BC"/>
    <w:rsid w:val="00E07876"/>
    <w:rsid w:val="00E07DB7"/>
    <w:rsid w:val="00E07FDA"/>
    <w:rsid w:val="00E32794"/>
    <w:rsid w:val="00E35959"/>
    <w:rsid w:val="00E83AA6"/>
    <w:rsid w:val="00E859E8"/>
    <w:rsid w:val="00E91446"/>
    <w:rsid w:val="00E923F7"/>
    <w:rsid w:val="00EA00B1"/>
    <w:rsid w:val="00EA0AD9"/>
    <w:rsid w:val="00EB46B3"/>
    <w:rsid w:val="00EB756C"/>
    <w:rsid w:val="00EC6290"/>
    <w:rsid w:val="00EC63A2"/>
    <w:rsid w:val="00EC6466"/>
    <w:rsid w:val="00EC7A58"/>
    <w:rsid w:val="00EE330E"/>
    <w:rsid w:val="00EF164A"/>
    <w:rsid w:val="00EF3D34"/>
    <w:rsid w:val="00EF6C0C"/>
    <w:rsid w:val="00EF7112"/>
    <w:rsid w:val="00F16117"/>
    <w:rsid w:val="00F24082"/>
    <w:rsid w:val="00F27642"/>
    <w:rsid w:val="00F43DFB"/>
    <w:rsid w:val="00F521BF"/>
    <w:rsid w:val="00F56F05"/>
    <w:rsid w:val="00F603B7"/>
    <w:rsid w:val="00F63E2B"/>
    <w:rsid w:val="00F65D99"/>
    <w:rsid w:val="00F74BCB"/>
    <w:rsid w:val="00F801CC"/>
    <w:rsid w:val="00F85CDD"/>
    <w:rsid w:val="00FA3D06"/>
    <w:rsid w:val="00FA6F31"/>
    <w:rsid w:val="00FB4087"/>
    <w:rsid w:val="00FC2486"/>
    <w:rsid w:val="00FC5683"/>
    <w:rsid w:val="00FC62CC"/>
    <w:rsid w:val="00FC7B7C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8F751"/>
  <w15:docId w15:val="{7A438235-CFDC-4557-AF70-7EEFC150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81"/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0">
    <w:name w:val="ОБЫЧНЫЙ"/>
    <w:basedOn w:val="Normal"/>
    <w:link w:val="a1"/>
    <w:qFormat/>
    <w:rsid w:val="00690F3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paragraph" w:styleId="BodyText">
    <w:name w:val="Body Text"/>
    <w:basedOn w:val="NoSpacing"/>
    <w:link w:val="BodyTextChar"/>
    <w:uiPriority w:val="99"/>
    <w:qFormat/>
    <w:rsid w:val="008635A6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a1">
    <w:name w:val="ОБЫЧНЫЙ Знак"/>
    <w:basedOn w:val="DefaultParagraphFont"/>
    <w:link w:val="a0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8635A6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ascii="Times New Roman" w:eastAsia="Times New Roman" w:hAnsi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2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2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character" w:customStyle="1" w:styleId="a3">
    <w:name w:val="Обычный ТД Знак"/>
    <w:basedOn w:val="DefaultParagraphFont"/>
    <w:link w:val="a4"/>
    <w:locked/>
    <w:rsid w:val="00307543"/>
    <w:rPr>
      <w:rFonts w:ascii="Times New Roman" w:hAnsi="Times New Roman" w:cs="Times New Roman"/>
      <w:sz w:val="24"/>
      <w:szCs w:val="24"/>
    </w:rPr>
  </w:style>
  <w:style w:type="paragraph" w:customStyle="1" w:styleId="a4">
    <w:name w:val="Обычный ТД"/>
    <w:basedOn w:val="ListParagraph"/>
    <w:link w:val="a3"/>
    <w:rsid w:val="00307543"/>
    <w:pPr>
      <w:widowControl/>
      <w:autoSpaceDE/>
      <w:autoSpaceDN/>
      <w:spacing w:before="0" w:after="120" w:line="276" w:lineRule="auto"/>
      <w:ind w:left="0" w:firstLine="709"/>
      <w:jc w:val="both"/>
    </w:pPr>
    <w:rPr>
      <w:rFonts w:eastAsiaTheme="minorHAnsi"/>
      <w:sz w:val="24"/>
      <w:szCs w:val="24"/>
      <w:lang w:val="ru-RU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07543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8635A6"/>
    <w:pPr>
      <w:spacing w:after="0" w:line="240" w:lineRule="auto"/>
    </w:pPr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635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635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5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635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8635A6"/>
    <w:pPr>
      <w:spacing w:after="120" w:line="480" w:lineRule="auto"/>
    </w:pPr>
    <w:rPr>
      <w:rFonts w:eastAsiaTheme="minorEastAsia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8635A6"/>
    <w:rPr>
      <w:rFonts w:eastAsiaTheme="minorEastAsia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8635A6"/>
    <w:pPr>
      <w:spacing w:after="120"/>
    </w:pPr>
    <w:rPr>
      <w:rFonts w:eastAsiaTheme="minorEastAsia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8635A6"/>
    <w:rPr>
      <w:rFonts w:eastAsiaTheme="minorEastAsia"/>
      <w:sz w:val="16"/>
      <w:szCs w:val="16"/>
      <w:lang w:val="en-US"/>
    </w:rPr>
  </w:style>
  <w:style w:type="paragraph" w:styleId="List">
    <w:name w:val="List"/>
    <w:basedOn w:val="Normal"/>
    <w:uiPriority w:val="99"/>
    <w:unhideWhenUsed/>
    <w:rsid w:val="008635A6"/>
    <w:pPr>
      <w:ind w:left="360" w:hanging="360"/>
      <w:contextualSpacing/>
    </w:pPr>
    <w:rPr>
      <w:rFonts w:eastAsiaTheme="minorEastAsia"/>
      <w:lang w:val="en-US"/>
    </w:rPr>
  </w:style>
  <w:style w:type="paragraph" w:styleId="List2">
    <w:name w:val="List 2"/>
    <w:basedOn w:val="Normal"/>
    <w:uiPriority w:val="99"/>
    <w:unhideWhenUsed/>
    <w:rsid w:val="008635A6"/>
    <w:pPr>
      <w:ind w:left="720" w:hanging="360"/>
      <w:contextualSpacing/>
    </w:pPr>
    <w:rPr>
      <w:rFonts w:eastAsiaTheme="minorEastAsia"/>
      <w:lang w:val="en-US"/>
    </w:rPr>
  </w:style>
  <w:style w:type="paragraph" w:styleId="List3">
    <w:name w:val="List 3"/>
    <w:basedOn w:val="Normal"/>
    <w:uiPriority w:val="99"/>
    <w:unhideWhenUsed/>
    <w:rsid w:val="008635A6"/>
    <w:pPr>
      <w:ind w:left="1080" w:hanging="360"/>
      <w:contextualSpacing/>
    </w:pPr>
    <w:rPr>
      <w:rFonts w:eastAsiaTheme="minorEastAsia"/>
      <w:lang w:val="en-US"/>
    </w:rPr>
  </w:style>
  <w:style w:type="paragraph" w:styleId="ListBullet">
    <w:name w:val="List Bullet"/>
    <w:basedOn w:val="Normal"/>
    <w:uiPriority w:val="99"/>
    <w:unhideWhenUsed/>
    <w:rsid w:val="008635A6"/>
    <w:pPr>
      <w:numPr>
        <w:numId w:val="20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8635A6"/>
    <w:pPr>
      <w:numPr>
        <w:numId w:val="21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8635A6"/>
    <w:pPr>
      <w:numPr>
        <w:numId w:val="22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8635A6"/>
    <w:pPr>
      <w:numPr>
        <w:numId w:val="24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8635A6"/>
    <w:pPr>
      <w:numPr>
        <w:numId w:val="25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8635A6"/>
    <w:pPr>
      <w:numPr>
        <w:numId w:val="26"/>
      </w:numPr>
      <w:contextualSpacing/>
    </w:pPr>
    <w:rPr>
      <w:rFonts w:eastAsiaTheme="minorEastAsia"/>
      <w:lang w:val="en-US"/>
    </w:rPr>
  </w:style>
  <w:style w:type="paragraph" w:styleId="ListContinue">
    <w:name w:val="List Continue"/>
    <w:basedOn w:val="Normal"/>
    <w:uiPriority w:val="99"/>
    <w:unhideWhenUsed/>
    <w:rsid w:val="008635A6"/>
    <w:pPr>
      <w:spacing w:after="120"/>
      <w:ind w:left="360"/>
      <w:contextualSpacing/>
    </w:pPr>
    <w:rPr>
      <w:rFonts w:eastAsiaTheme="minorEastAsia"/>
      <w:lang w:val="en-US"/>
    </w:rPr>
  </w:style>
  <w:style w:type="paragraph" w:styleId="ListContinue2">
    <w:name w:val="List Continue 2"/>
    <w:basedOn w:val="Normal"/>
    <w:uiPriority w:val="99"/>
    <w:unhideWhenUsed/>
    <w:rsid w:val="008635A6"/>
    <w:pPr>
      <w:spacing w:after="120"/>
      <w:ind w:left="720"/>
      <w:contextualSpacing/>
    </w:pPr>
    <w:rPr>
      <w:rFonts w:eastAsiaTheme="minorEastAsia"/>
      <w:lang w:val="en-US"/>
    </w:rPr>
  </w:style>
  <w:style w:type="paragraph" w:styleId="ListContinue3">
    <w:name w:val="List Continue 3"/>
    <w:basedOn w:val="Normal"/>
    <w:uiPriority w:val="99"/>
    <w:unhideWhenUsed/>
    <w:rsid w:val="008635A6"/>
    <w:pPr>
      <w:spacing w:after="120"/>
      <w:ind w:left="1080"/>
      <w:contextualSpacing/>
    </w:pPr>
    <w:rPr>
      <w:rFonts w:eastAsiaTheme="minorEastAsia"/>
      <w:lang w:val="en-US"/>
    </w:rPr>
  </w:style>
  <w:style w:type="paragraph" w:styleId="MacroText">
    <w:name w:val="macro"/>
    <w:link w:val="MacroTextChar"/>
    <w:uiPriority w:val="99"/>
    <w:unhideWhenUsed/>
    <w:rsid w:val="008635A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eastAsiaTheme="minorEastAsia" w:hAnsi="Courier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rsid w:val="008635A6"/>
    <w:rPr>
      <w:rFonts w:ascii="Courier" w:eastAsiaTheme="minorEastAsia" w:hAnsi="Courier"/>
      <w:sz w:val="20"/>
      <w:szCs w:val="2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635A6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635A6"/>
    <w:rPr>
      <w:rFonts w:eastAsiaTheme="minorEastAsia"/>
      <w:i/>
      <w:iCs/>
      <w:color w:val="000000" w:themeColor="text1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35A6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8635A6"/>
    <w:rPr>
      <w:b/>
      <w:bCs/>
    </w:rPr>
  </w:style>
  <w:style w:type="character" w:styleId="Emphasis">
    <w:name w:val="Emphasis"/>
    <w:basedOn w:val="DefaultParagraphFont"/>
    <w:uiPriority w:val="20"/>
    <w:qFormat/>
    <w:rsid w:val="008635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5A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5A6"/>
    <w:rPr>
      <w:rFonts w:eastAsiaTheme="minorEastAsia"/>
      <w:b/>
      <w:bCs/>
      <w:i/>
      <w:iCs/>
      <w:color w:val="4F81BD" w:themeColor="accent1"/>
      <w:lang w:val="en-US"/>
    </w:rPr>
  </w:style>
  <w:style w:type="character" w:styleId="SubtleEmphasis">
    <w:name w:val="Subtle Emphasis"/>
    <w:basedOn w:val="DefaultParagraphFont"/>
    <w:uiPriority w:val="19"/>
    <w:qFormat/>
    <w:rsid w:val="008635A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635A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635A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35A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35A6"/>
    <w:rPr>
      <w:b/>
      <w:bCs/>
      <w:smallCaps/>
      <w:spacing w:val="5"/>
    </w:rPr>
  </w:style>
  <w:style w:type="table" w:styleId="LightShading">
    <w:name w:val="Light Shading"/>
    <w:basedOn w:val="TableNormal"/>
    <w:uiPriority w:val="60"/>
    <w:rsid w:val="008635A6"/>
    <w:pPr>
      <w:spacing w:after="0" w:line="240" w:lineRule="auto"/>
    </w:pPr>
    <w:rPr>
      <w:rFonts w:eastAsiaTheme="minorEastAsia"/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635A6"/>
    <w:pPr>
      <w:spacing w:after="0" w:line="240" w:lineRule="auto"/>
    </w:pPr>
    <w:rPr>
      <w:rFonts w:eastAsiaTheme="minorEastAsia"/>
      <w:color w:val="365F91" w:themeColor="accent1" w:themeShade="BF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635A6"/>
    <w:pPr>
      <w:spacing w:after="0" w:line="240" w:lineRule="auto"/>
    </w:pPr>
    <w:rPr>
      <w:rFonts w:eastAsiaTheme="minorEastAsia"/>
      <w:color w:val="943634" w:themeColor="accent2" w:themeShade="BF"/>
      <w:lang w:val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635A6"/>
    <w:pPr>
      <w:spacing w:after="0" w:line="240" w:lineRule="auto"/>
    </w:pPr>
    <w:rPr>
      <w:rFonts w:eastAsiaTheme="minorEastAsia"/>
      <w:color w:val="76923C" w:themeColor="accent3" w:themeShade="BF"/>
      <w:lang w:val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635A6"/>
    <w:pPr>
      <w:spacing w:after="0" w:line="240" w:lineRule="auto"/>
    </w:pPr>
    <w:rPr>
      <w:rFonts w:eastAsiaTheme="minorEastAsia"/>
      <w:color w:val="5F497A" w:themeColor="accent4" w:themeShade="BF"/>
      <w:lang w:val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635A6"/>
    <w:pPr>
      <w:spacing w:after="0" w:line="240" w:lineRule="auto"/>
    </w:pPr>
    <w:rPr>
      <w:rFonts w:eastAsiaTheme="minorEastAsia"/>
      <w:color w:val="31849B" w:themeColor="accent5" w:themeShade="BF"/>
      <w:lang w:val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8635A6"/>
    <w:pPr>
      <w:spacing w:after="0" w:line="240" w:lineRule="auto"/>
    </w:pPr>
    <w:rPr>
      <w:rFonts w:eastAsiaTheme="minorEastAsia"/>
      <w:color w:val="E36C0A" w:themeColor="accent6" w:themeShade="BF"/>
      <w:lang w:val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2">
    <w:name w:val="Normal2"/>
    <w:rsid w:val="008635A6"/>
    <w:pPr>
      <w:spacing w:after="0" w:line="240" w:lineRule="auto"/>
      <w:contextualSpacing/>
    </w:pPr>
    <w:rPr>
      <w:rFonts w:ascii="Times New Roman" w:eastAsiaTheme="minorEastAsia" w:hAnsi="Times New Roman"/>
      <w:lang w:val="en-US"/>
    </w:rPr>
  </w:style>
  <w:style w:type="numbering" w:customStyle="1" w:styleId="1">
    <w:name w:val="Нет списка1"/>
    <w:next w:val="NoList"/>
    <w:uiPriority w:val="99"/>
    <w:semiHidden/>
    <w:unhideWhenUsed/>
    <w:rsid w:val="00F603B7"/>
  </w:style>
  <w:style w:type="table" w:customStyle="1" w:styleId="10">
    <w:name w:val="Сетка таблицы1"/>
    <w:basedOn w:val="TableNormal"/>
    <w:next w:val="TableGrid"/>
    <w:uiPriority w:val="59"/>
    <w:rsid w:val="00F603B7"/>
    <w:pPr>
      <w:spacing w:after="0" w:line="240" w:lineRule="auto"/>
    </w:pPr>
    <w:rPr>
      <w:rFonts w:eastAsia="MS Mincho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ветлая заливка1"/>
    <w:basedOn w:val="TableNormal"/>
    <w:next w:val="LightShading"/>
    <w:uiPriority w:val="60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Светлая заливка - Акцент 11"/>
    <w:basedOn w:val="TableNormal"/>
    <w:next w:val="LightShading-Accent1"/>
    <w:uiPriority w:val="60"/>
    <w:rsid w:val="00F603B7"/>
    <w:pPr>
      <w:spacing w:after="0" w:line="240" w:lineRule="auto"/>
    </w:pPr>
    <w:rPr>
      <w:rFonts w:eastAsia="MS Mincho"/>
      <w:color w:val="365F91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21">
    <w:name w:val="Светлая заливка - Акцент 21"/>
    <w:basedOn w:val="TableNormal"/>
    <w:next w:val="LightShading-Accent2"/>
    <w:uiPriority w:val="60"/>
    <w:rsid w:val="00F603B7"/>
    <w:pPr>
      <w:spacing w:after="0" w:line="240" w:lineRule="auto"/>
    </w:pPr>
    <w:rPr>
      <w:rFonts w:eastAsia="MS Mincho"/>
      <w:color w:val="943634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-31">
    <w:name w:val="Светлая заливка - Акцент 31"/>
    <w:basedOn w:val="TableNormal"/>
    <w:next w:val="LightShading-Accent3"/>
    <w:uiPriority w:val="60"/>
    <w:rsid w:val="00F603B7"/>
    <w:pPr>
      <w:spacing w:after="0" w:line="240" w:lineRule="auto"/>
    </w:pPr>
    <w:rPr>
      <w:rFonts w:eastAsia="MS Mincho"/>
      <w:color w:val="76923C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-41">
    <w:name w:val="Светлая заливка - Акцент 41"/>
    <w:basedOn w:val="TableNormal"/>
    <w:next w:val="LightShading-Accent4"/>
    <w:uiPriority w:val="60"/>
    <w:rsid w:val="00F603B7"/>
    <w:pPr>
      <w:spacing w:after="0" w:line="240" w:lineRule="auto"/>
    </w:pPr>
    <w:rPr>
      <w:rFonts w:eastAsia="MS Mincho"/>
      <w:color w:val="5F497A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-51">
    <w:name w:val="Светлая заливка - Акцент 51"/>
    <w:basedOn w:val="TableNormal"/>
    <w:next w:val="LightShading-Accent5"/>
    <w:uiPriority w:val="60"/>
    <w:rsid w:val="00F603B7"/>
    <w:pPr>
      <w:spacing w:after="0" w:line="240" w:lineRule="auto"/>
    </w:pPr>
    <w:rPr>
      <w:rFonts w:eastAsia="MS Mincho"/>
      <w:color w:val="31849B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-61">
    <w:name w:val="Светлая заливка - Акцент 61"/>
    <w:basedOn w:val="TableNormal"/>
    <w:next w:val="LightShading-Accent6"/>
    <w:uiPriority w:val="60"/>
    <w:rsid w:val="00F603B7"/>
    <w:pPr>
      <w:spacing w:after="0" w:line="240" w:lineRule="auto"/>
    </w:pPr>
    <w:rPr>
      <w:rFonts w:eastAsia="MS Mincho"/>
      <w:color w:val="E36C0A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12">
    <w:name w:val="Светлый список1"/>
    <w:basedOn w:val="TableNormal"/>
    <w:next w:val="LightList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-110">
    <w:name w:val="Светлый список - Акцент 11"/>
    <w:basedOn w:val="TableNormal"/>
    <w:next w:val="LightList-Accent1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210">
    <w:name w:val="Светлый список - Акцент 21"/>
    <w:basedOn w:val="TableNormal"/>
    <w:next w:val="LightList-Accent2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10">
    <w:name w:val="Светлый список - Акцент 31"/>
    <w:basedOn w:val="TableNormal"/>
    <w:next w:val="LightList-Accent3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-410">
    <w:name w:val="Светлый список - Акцент 41"/>
    <w:basedOn w:val="TableNormal"/>
    <w:next w:val="LightList-Accent4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-510">
    <w:name w:val="Светлый список - Акцент 51"/>
    <w:basedOn w:val="TableNormal"/>
    <w:next w:val="LightList-Accent5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-610">
    <w:name w:val="Светлый список - Акцент 61"/>
    <w:basedOn w:val="TableNormal"/>
    <w:next w:val="LightList-Accent6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13">
    <w:name w:val="Светлая сетка1"/>
    <w:basedOn w:val="TableNormal"/>
    <w:next w:val="LightGrid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-111">
    <w:name w:val="Светлая сетка - Акцент 11"/>
    <w:basedOn w:val="TableNormal"/>
    <w:next w:val="LightGrid-Accent1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-211">
    <w:name w:val="Светлая сетка - Акцент 21"/>
    <w:basedOn w:val="TableNormal"/>
    <w:next w:val="LightGrid-Accent2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-311">
    <w:name w:val="Светлая сетка - Акцент 31"/>
    <w:basedOn w:val="TableNormal"/>
    <w:next w:val="LightGrid-Accent3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-411">
    <w:name w:val="Светлая сетка - Акцент 41"/>
    <w:basedOn w:val="TableNormal"/>
    <w:next w:val="LightGrid-Accent4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-511">
    <w:name w:val="Светлая сетка - Акцент 51"/>
    <w:basedOn w:val="TableNormal"/>
    <w:next w:val="LightGrid-Accent5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-611">
    <w:name w:val="Светлая сетка - Акцент 61"/>
    <w:basedOn w:val="TableNormal"/>
    <w:next w:val="LightGrid-Accent6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110">
    <w:name w:val="Средняя заливка 11"/>
    <w:basedOn w:val="TableNormal"/>
    <w:next w:val="MediumShading1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Средняя заливка 1 - Акцент 11"/>
    <w:basedOn w:val="TableNormal"/>
    <w:next w:val="MediumShading1-Accent1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21">
    <w:name w:val="Средняя заливка 1 - Акцент 21"/>
    <w:basedOn w:val="TableNormal"/>
    <w:next w:val="MediumShading1-Accent2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31">
    <w:name w:val="Средняя заливка 1 - Акцент 31"/>
    <w:basedOn w:val="TableNormal"/>
    <w:next w:val="MediumShading1-Accent3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41">
    <w:name w:val="Средняя заливка 1 - Акцент 41"/>
    <w:basedOn w:val="TableNormal"/>
    <w:next w:val="MediumShading1-Accent4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1">
    <w:name w:val="Средняя заливка 1 - Акцент 51"/>
    <w:basedOn w:val="TableNormal"/>
    <w:next w:val="MediumShading1-Accent5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61">
    <w:name w:val="Средняя заливка 1 - Акцент 61"/>
    <w:basedOn w:val="TableNormal"/>
    <w:next w:val="MediumShading1-Accent6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">
    <w:name w:val="Средняя заливка 21"/>
    <w:basedOn w:val="TableNormal"/>
    <w:next w:val="MediumShading2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TableNormal"/>
    <w:next w:val="MediumShading2-Accent1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21">
    <w:name w:val="Средняя заливка 2 - Акцент 21"/>
    <w:basedOn w:val="TableNormal"/>
    <w:next w:val="MediumShading2-Accent2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31">
    <w:name w:val="Средняя заливка 2 - Акцент 31"/>
    <w:basedOn w:val="TableNormal"/>
    <w:next w:val="MediumShading2-Accent3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41">
    <w:name w:val="Средняя заливка 2 - Акцент 41"/>
    <w:basedOn w:val="TableNormal"/>
    <w:next w:val="MediumShading2-Accent4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51">
    <w:name w:val="Средняя заливка 2 - Акцент 51"/>
    <w:basedOn w:val="TableNormal"/>
    <w:next w:val="MediumShading2-Accent5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61">
    <w:name w:val="Средняя заливка 2 - Акцент 61"/>
    <w:basedOn w:val="TableNormal"/>
    <w:next w:val="MediumShading2-Accent6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TableNormal"/>
    <w:next w:val="MediumList1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1-110">
    <w:name w:val="Средний список 1 - Акцент 11"/>
    <w:basedOn w:val="TableNormal"/>
    <w:next w:val="MediumList1-Accent1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1-210">
    <w:name w:val="Средний список 1 - Акцент 21"/>
    <w:basedOn w:val="TableNormal"/>
    <w:next w:val="MediumList1-Accent2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1-310">
    <w:name w:val="Средний список 1 - Акцент 31"/>
    <w:basedOn w:val="TableNormal"/>
    <w:next w:val="MediumList1-Accent3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1-410">
    <w:name w:val="Средний список 1 - Акцент 41"/>
    <w:basedOn w:val="TableNormal"/>
    <w:next w:val="MediumList1-Accent4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1-510">
    <w:name w:val="Средний список 1 - Акцент 51"/>
    <w:basedOn w:val="TableNormal"/>
    <w:next w:val="MediumList1-Accent5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1-610">
    <w:name w:val="Средний список 1 - Акцент 61"/>
    <w:basedOn w:val="TableNormal"/>
    <w:next w:val="MediumList1-Accent6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210">
    <w:name w:val="Средний список 21"/>
    <w:basedOn w:val="TableNormal"/>
    <w:next w:val="MediumList2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110">
    <w:name w:val="Средний список 2 - Акцент 11"/>
    <w:basedOn w:val="TableNormal"/>
    <w:next w:val="MediumList2-Accent1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210">
    <w:name w:val="Средний список 2 - Акцент 21"/>
    <w:basedOn w:val="TableNormal"/>
    <w:next w:val="MediumList2-Accent2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310">
    <w:name w:val="Средний список 2 - Акцент 31"/>
    <w:basedOn w:val="TableNormal"/>
    <w:next w:val="MediumList2-Accent3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410">
    <w:name w:val="Средний список 2 - Акцент 41"/>
    <w:basedOn w:val="TableNormal"/>
    <w:next w:val="MediumList2-Accent4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510">
    <w:name w:val="Средний список 2 - Акцент 51"/>
    <w:basedOn w:val="TableNormal"/>
    <w:next w:val="MediumList2-Accent5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610">
    <w:name w:val="Средний список 2 - Акцент 61"/>
    <w:basedOn w:val="TableNormal"/>
    <w:next w:val="MediumList2-Accent6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TableNormal"/>
    <w:next w:val="MediumGrid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1-111">
    <w:name w:val="Средняя сетка 1 - Акцент 11"/>
    <w:basedOn w:val="TableNormal"/>
    <w:next w:val="MediumGrid1-Accent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1-211">
    <w:name w:val="Средняя сетка 1 - Акцент 21"/>
    <w:basedOn w:val="TableNormal"/>
    <w:next w:val="MediumGrid1-Accent2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1-311">
    <w:name w:val="Средняя сетка 1 - Акцент 31"/>
    <w:basedOn w:val="TableNormal"/>
    <w:next w:val="MediumGrid1-Accent3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1-411">
    <w:name w:val="Средняя сетка 1 - Акцент 41"/>
    <w:basedOn w:val="TableNormal"/>
    <w:next w:val="MediumGrid1-Accent4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1-511">
    <w:name w:val="Средняя сетка 1 - Акцент 51"/>
    <w:basedOn w:val="TableNormal"/>
    <w:next w:val="MediumGrid1-Accent5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611">
    <w:name w:val="Средняя сетка 1 - Акцент 61"/>
    <w:basedOn w:val="TableNormal"/>
    <w:next w:val="MediumGrid1-Accent6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211">
    <w:name w:val="Средняя сетка 21"/>
    <w:basedOn w:val="TableNormal"/>
    <w:next w:val="MediumGrid2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2-111">
    <w:name w:val="Средняя сетка 2 - Акцент 11"/>
    <w:basedOn w:val="TableNormal"/>
    <w:next w:val="MediumGrid2-Accent1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2-211">
    <w:name w:val="Средняя сетка 2 - Акцент 21"/>
    <w:basedOn w:val="TableNormal"/>
    <w:next w:val="MediumGrid2-Accent2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2-311">
    <w:name w:val="Средняя сетка 2 - Акцент 31"/>
    <w:basedOn w:val="TableNormal"/>
    <w:next w:val="MediumGrid2-Accent3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2-411">
    <w:name w:val="Средняя сетка 2 - Акцент 41"/>
    <w:basedOn w:val="TableNormal"/>
    <w:next w:val="MediumGrid2-Accent4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2-511">
    <w:name w:val="Средняя сетка 2 - Акцент 51"/>
    <w:basedOn w:val="TableNormal"/>
    <w:next w:val="MediumGrid2-Accent5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2-611">
    <w:name w:val="Средняя сетка 2 - Акцент 61"/>
    <w:basedOn w:val="TableNormal"/>
    <w:next w:val="MediumGrid2-Accent6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31">
    <w:name w:val="Средняя сетка 31"/>
    <w:basedOn w:val="TableNormal"/>
    <w:next w:val="MediumGrid3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3-11">
    <w:name w:val="Средняя сетка 3 - Акцент 11"/>
    <w:basedOn w:val="TableNormal"/>
    <w:next w:val="MediumGrid3-Accent1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3-21">
    <w:name w:val="Средняя сетка 3 - Акцент 21"/>
    <w:basedOn w:val="TableNormal"/>
    <w:next w:val="MediumGrid3-Accent2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3-31">
    <w:name w:val="Средняя сетка 3 - Акцент 31"/>
    <w:basedOn w:val="TableNormal"/>
    <w:next w:val="MediumGrid3-Accent3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3-41">
    <w:name w:val="Средняя сетка 3 - Акцент 41"/>
    <w:basedOn w:val="TableNormal"/>
    <w:next w:val="MediumGrid3-Accent4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3-51">
    <w:name w:val="Средняя сетка 3 - Акцент 51"/>
    <w:basedOn w:val="TableNormal"/>
    <w:next w:val="MediumGrid3-Accent5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61">
    <w:name w:val="Средняя сетка 3 - Акцент 61"/>
    <w:basedOn w:val="TableNormal"/>
    <w:next w:val="MediumGrid3-Accent6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14">
    <w:name w:val="Темный список1"/>
    <w:basedOn w:val="TableNormal"/>
    <w:next w:val="DarkList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-112">
    <w:name w:val="Темный список - Акцент 11"/>
    <w:basedOn w:val="TableNormal"/>
    <w:next w:val="DarkList-Accent1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-212">
    <w:name w:val="Темный список - Акцент 21"/>
    <w:basedOn w:val="TableNormal"/>
    <w:next w:val="DarkList-Accent2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-312">
    <w:name w:val="Темный список - Акцент 31"/>
    <w:basedOn w:val="TableNormal"/>
    <w:next w:val="DarkList-Accent3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-412">
    <w:name w:val="Темный список - Акцент 41"/>
    <w:basedOn w:val="TableNormal"/>
    <w:next w:val="DarkList-Accent4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-512">
    <w:name w:val="Темный список - Акцент 51"/>
    <w:basedOn w:val="TableNormal"/>
    <w:next w:val="DarkList-Accent5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-612">
    <w:name w:val="Темный список - Акцент 61"/>
    <w:basedOn w:val="TableNormal"/>
    <w:next w:val="DarkList-Accent6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15">
    <w:name w:val="Цветная заливка1"/>
    <w:basedOn w:val="TableNormal"/>
    <w:next w:val="ColorfulShading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113">
    <w:name w:val="Цветная заливка - Акцент 11"/>
    <w:basedOn w:val="TableNormal"/>
    <w:next w:val="ColorfulShading-Accent1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213">
    <w:name w:val="Цветная заливка - Акцент 21"/>
    <w:basedOn w:val="TableNormal"/>
    <w:next w:val="ColorfulShading-Accent2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313">
    <w:name w:val="Цветная заливка - Акцент 31"/>
    <w:basedOn w:val="TableNormal"/>
    <w:next w:val="ColorfulShading-Accent3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3">
    <w:name w:val="Цветная заливка - Акцент 41"/>
    <w:basedOn w:val="TableNormal"/>
    <w:next w:val="ColorfulShading-Accent4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513">
    <w:name w:val="Цветная заливка - Акцент 51"/>
    <w:basedOn w:val="TableNormal"/>
    <w:next w:val="ColorfulShading-Accent5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613">
    <w:name w:val="Цветная заливка - Акцент 61"/>
    <w:basedOn w:val="TableNormal"/>
    <w:next w:val="ColorfulShading-Accent6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16">
    <w:name w:val="Цветной список1"/>
    <w:basedOn w:val="TableNormal"/>
    <w:next w:val="ColorfulList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-114">
    <w:name w:val="Цветной список - Акцент 11"/>
    <w:basedOn w:val="TableNormal"/>
    <w:next w:val="ColorfulList-Accent1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-214">
    <w:name w:val="Цветной список - Акцент 21"/>
    <w:basedOn w:val="TableNormal"/>
    <w:next w:val="ColorfulList-Accent2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-314">
    <w:name w:val="Цветной список - Акцент 31"/>
    <w:basedOn w:val="TableNormal"/>
    <w:next w:val="ColorfulList-Accent3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-414">
    <w:name w:val="Цветной список - Акцент 41"/>
    <w:basedOn w:val="TableNormal"/>
    <w:next w:val="ColorfulList-Accent4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-514">
    <w:name w:val="Цветной список - Акцент 51"/>
    <w:basedOn w:val="TableNormal"/>
    <w:next w:val="ColorfulList-Accent5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-614">
    <w:name w:val="Цветной список - Акцент 61"/>
    <w:basedOn w:val="TableNormal"/>
    <w:next w:val="ColorfulList-Accent6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17">
    <w:name w:val="Цветная сетка1"/>
    <w:basedOn w:val="TableNormal"/>
    <w:next w:val="ColorfulGrid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-115">
    <w:name w:val="Цветная сетка - Акцент 11"/>
    <w:basedOn w:val="TableNormal"/>
    <w:next w:val="ColorfulGrid-Accent1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-215">
    <w:name w:val="Цветная сетка - Акцент 21"/>
    <w:basedOn w:val="TableNormal"/>
    <w:next w:val="ColorfulGrid-Accent2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-315">
    <w:name w:val="Цветная сетка - Акцент 31"/>
    <w:basedOn w:val="TableNormal"/>
    <w:next w:val="ColorfulGrid-Accent3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5">
    <w:name w:val="Цветная сетка - Акцент 41"/>
    <w:basedOn w:val="TableNormal"/>
    <w:next w:val="ColorfulGrid-Accent4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-515">
    <w:name w:val="Цветная сетка - Акцент 51"/>
    <w:basedOn w:val="TableNormal"/>
    <w:next w:val="ColorfulGrid-Accent5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-615">
    <w:name w:val="Цветная сетка - Акцент 61"/>
    <w:basedOn w:val="TableNormal"/>
    <w:next w:val="ColorfulGrid-Accent6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Normal3">
    <w:name w:val="Normal3"/>
    <w:rsid w:val="00F603B7"/>
    <w:rPr>
      <w:rFonts w:ascii="Times New Roman" w:eastAsia="MS Mincho" w:hAnsi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6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6F7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D154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46F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9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9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ccrma.stanford.edu/~jos/sasp/WOLA_Processing_Steps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yperlink" Target="https://www.mathworks.com/help/signal/ref/istft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yperlink" Target="https://ru.wikipedia.org/wiki/&#1063;&#1072;&#1089;&#1090;&#1086;&#1090;&#1072;_&#1053;&#1072;&#1081;&#1082;&#1074;&#1080;&#1089;&#1090;&#1072;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0.png"/><Relationship Id="rId22" Type="http://schemas.openxmlformats.org/officeDocument/2006/relationships/hyperlink" Target="https://ru.wikipedia.org/wiki/&#1054;&#1082;&#1086;&#1085;&#1085;&#1086;&#1077;_&#1087;&#1088;&#1077;&#1086;&#1073;&#1088;&#1072;&#1079;&#1086;&#1074;&#1072;&#1085;&#1080;&#1077;_&#1060;&#1091;&#1088;&#1100;&#1077;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progr\unity_game_coursework1\docs\&#1096;&#1072;&#1073;&#1083;&#1086;&#1085;2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16:03:50.5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678 433 112 0 0,'0'0'1665'0'0,"2"-1"-1627"0"0,7-5-7 0 0,0 1 0 0 0,1 0 0 0 0,-1 1 0 0 0,1 0 1 0 0,0 1-1 0 0,0 0 0 0 0,14-2 0 0 0,9-4-24 0 0,0 2 9 0 0,57-8 0 0 0,-27 7-27 0 0,-61 8 9 0 0,12-1-17 0 0,-7 1 197 0 0,-8 0 679 0 0,-32 0-798 0 0,0 3 0 0 0,0 1 0 0 0,-46 11 0 0 0,29-2-65 0 0,-93 26 30 0 0,101-26-50 0 0,11-5 26 0 0,1 2 1 0 0,-1 2 0 0 0,2 0-1 0 0,-37 22 1 0 0,64-32-21 0 0,-3 3-1 0 0,4-4 18 0 0,0 0 1 0 0,0 1-1 0 0,1-1 1 0 0,-1 1-1 0 0,0-1 1 0 0,1 0 0 0 0,-1 1-1 0 0,1-1 1 0 0,0 1-1 0 0,-1 0 1 0 0,1-1-1 0 0,0 1 1 0 0,0-1 0 0 0,0 1-1 0 0,0-1 1 0 0,0 1-1 0 0,0-1 1 0 0,1 1-1 0 0,-1 0 1 0 0,0-1 0 0 0,1 1-1 0 0,-1-1 1 0 0,1 0-1 0 0,0 2 1 0 0,19 26 54 0 0,-19-28-50 0 0,3 3-1 0 0,0 1 0 0 0,1-1 0 0 0,-1 0 1 0 0,1 0-1 0 0,0 0 0 0 0,1 0 0 0 0,-1-1 0 0 0,1 0 0 0 0,-1 0 1 0 0,1-1-1 0 0,0 0 0 0 0,0 0 0 0 0,0 0 0 0 0,0 0 0 0 0,0-1 1 0 0,0 0-1 0 0,1 0 0 0 0,-1-1 0 0 0,0 0 0 0 0,0 0 0 0 0,1-1 0 0 0,-1 1 1 0 0,0-1-1 0 0,0 0 0 0 0,11-4 0 0 0,-3 0 6 0 0,1-1 0 0 0,-1 0 0 0 0,0-1 0 0 0,-1 0 0 0 0,0-1 0 0 0,0-1 0 0 0,0 0 1 0 0,-1-1-1 0 0,15-15 0 0 0,6-14 16 0 0,-1 0 1 0 0,47-77-1 0 0,-28 39-64 0 0,-22 33 44 0 0,2 3-1 0 0,1 0 1 0 0,72-67 0 0 0,-95 100-23 0 0,0 1 0 0 0,17-10 0 0 0,-25 16 18 0 0,0 0 0 0 0,0 0 0 0 0,1 1 0 0 0,-1-1 0 0 0,1 0 0 0 0,-1 0 0 0 0,1 1 0 0 0,-1-1 0 0 0,1 1 0 0 0,-1-1 0 0 0,1 1-1 0 0,0 0 1 0 0,-1-1 0 0 0,1 1 0 0 0,-1 0 0 0 0,1 0 0 0 0,0 0 0 0 0,-1 0 0 0 0,1 1 0 0 0,0-1 0 0 0,-1 0 0 0 0,1 1 0 0 0,-1-1 0 0 0,1 1 0 0 0,-1-1 0 0 0,1 1-1 0 0,-1 0 1 0 0,3 1 0 0 0,-3 0 0 0 0,0 0-1 0 0,0 0 0 0 0,0 0 0 0 0,-1 0 1 0 0,1 0-1 0 0,-1 0 0 0 0,1 0 0 0 0,-1 0 0 0 0,0 0 1 0 0,0 0-1 0 0,1 0 0 0 0,-2 0 0 0 0,1 0 1 0 0,0 1-1 0 0,0-1 0 0 0,-1 0 0 0 0,1 0 1 0 0,-1 0-1 0 0,1 0 0 0 0,-2 2 0 0 0,-19 39 35 0 0,-3-7-36 0 0,-3-1 0 0 0,-49 50 0 0 0,-4 5-14 0 0,55-61 3 0 0,3 1-1 0 0,0 0 1 0 0,2 2-1 0 0,-31 66 1 0 0,48-91 16 0 0,1 0 0 0 0,0 0 0 0 0,1 0 0 0 0,0 0 0 0 0,0 0 0 0 0,0 0 0 0 0,1 9 0 0 0,0-13 2 0 0,0 0-1 0 0,1-1 0 0 0,-1 1 1 0 0,0 0-1 0 0,1 0 0 0 0,0-1 1 0 0,-1 1-1 0 0,1 0 1 0 0,0-1-1 0 0,1 1 0 0 0,-1-1 1 0 0,0 1-1 0 0,1-1 0 0 0,-1 1 1 0 0,1-1-1 0 0,0 0 0 0 0,0 0 1 0 0,-1 0-1 0 0,1 0 1 0 0,4 3-1 0 0,-3-4 2 0 0,-1 0 1 0 0,1 0-1 0 0,-1-1 1 0 0,1 1-1 0 0,-1-1 0 0 0,1 1 1 0 0,0-1-1 0 0,-1 0 1 0 0,1 0-1 0 0,-1 0 1 0 0,1 0-1 0 0,0-1 0 0 0,-1 1 1 0 0,1-1-1 0 0,-1 1 1 0 0,1-1-1 0 0,-1 0 0 0 0,3-1 1 0 0,43-23 8 0 0,-44 22-14 0 0,18-11 3 0 0,-1-2-1 0 0,0 0 1 0 0,-2-1 0 0 0,22-23 0 0 0,65-88-143 0 0,-88 106 102 0 0,200-266-68 0 0,-177 226 185 0 0,-38 57-29 0 0,-2 4 14 0 0,-8 5-54 0 0,1 0 1 0 0,0 1-1 0 0,0 0 1 0 0,0 0-1 0 0,0 0 1 0 0,1 0-1 0 0,0 1 1 0 0,-8 12-1 0 0,-31 56-6 0 0,38-64 0 0 0,-26 49 14 0 0,2 1 1 0 0,-34 101 0 0 0,60-146 10 0 0,0 0-1 0 0,-2 15 1 0 0,5-26-23 0 0,1-1 1 0 0,0 1-1 0 0,-1-1 1 0 0,1 1 0 0 0,0-1-1 0 0,1 1 1 0 0,-1-1 0 0 0,1 1-1 0 0,0-1 1 0 0,-1 1 0 0 0,2-1-1 0 0,-1 0 1 0 0,0 1-1 0 0,1-1 1 0 0,1 4 0 0 0,-1-6-2 0 0,-1 1 1 0 0,1-1 0 0 0,0 0-1 0 0,-1 1 1 0 0,1-1 0 0 0,0 0-1 0 0,0 0 1 0 0,0 0 0 0 0,-1-1 0 0 0,1 1-1 0 0,0 0 1 0 0,0-1 0 0 0,0 1-1 0 0,0-1 1 0 0,0 0 0 0 0,1 0-1 0 0,-1 1 1 0 0,0-1 0 0 0,0-1-1 0 0,0 1 1 0 0,0 0 0 0 0,0 0-1 0 0,3-2 1 0 0,6 0 6 0 0,-1-1 0 0 0,21-9-1 0 0,-10 2-7 0 0,-1-1-1 0 0,0 0 1 0 0,0-2-1 0 0,-2-1 1 0 0,1 0-1 0 0,-2-1 1 0 0,26-28-1 0 0,98-134-128 0 0,-132 165 110 0 0,124-181-324 0 0,-132 191 338 0 0,2-2-5 0 0,0-1 0 0 0,-1 1 0 0 0,0-1-1 0 0,1 1 1 0 0,-1-1 0 0 0,-1 0 0 0 0,3-8 0 0 0,-4 13 7 0 0,0-1-1 0 0,0 1 1 0 0,0 0 0 0 0,0 0-1 0 0,0 0 1 0 0,0-1 0 0 0,0 1-1 0 0,0 0 1 0 0,0 0 0 0 0,0-1-1 0 0,0 1 1 0 0,0 0 0 0 0,0 0 0 0 0,0 0-1 0 0,0-1 1 0 0,0 1 0 0 0,0 0-1 0 0,0 0 1 0 0,0-1 0 0 0,0 1-1 0 0,0 0 1 0 0,0 0 0 0 0,-1 0-1 0 0,1 0 1 0 0,0-1 0 0 0,0 1-1 0 0,0 0 1 0 0,0 0 0 0 0,-1 0 0 0 0,1 0-1 0 0,0-1 1 0 0,0 1 0 0 0,0 0-1 0 0,-1 0 1 0 0,1 0 0 0 0,0 0-1 0 0,0 0 1 0 0,0 0 0 0 0,-1 0-1 0 0,1 0 1 0 0,0 0 0 0 0,0 0-1 0 0,-1 0 1 0 0,1 0 0 0 0,0 0-1 0 0,0 0 1 0 0,0 0 0 0 0,-1 0 0 0 0,1 0-1 0 0,0 0 1 0 0,0 0 0 0 0,-1 0-1 0 0,-9 8 0 0 0,1 0-1 0 0,0 0 1 0 0,0 1-1 0 0,1 0 1 0 0,0 1-1 0 0,1 0 0 0 0,-11 19 1 0 0,-40 87 8 0 0,47-93 3 0 0,-86 210 108 0 0,74-173 1 0 0,13-21-49 0 0,10-38-67 0 0,0 1 0 0 0,0-1 0 0 0,-1 0 0 0 0,1 1 0 0 0,0-1 0 0 0,0 1 0 0 0,0-1 0 0 0,1 1 0 0 0,-1-1 0 0 0,0 1-1 0 0,1-1 1 0 0,-1 1 0 0 0,0-1 0 0 0,1 1 0 0 0,0-1 0 0 0,-1 0 0 0 0,1 1 0 0 0,0-1 0 0 0,0 0 0 0 0,0 0 0 0 0,-1 0 0 0 0,3 2 0 0 0,-2-2-3 0 0,1-1 1 0 0,-1 1 0 0 0,0-1 0 0 0,1 0-1 0 0,-1 1 1 0 0,1-1 0 0 0,-1 0-1 0 0,0 0 1 0 0,1 0 0 0 0,-1 0 0 0 0,1 0-1 0 0,-1-1 1 0 0,0 1 0 0 0,1 0-1 0 0,-1 0 1 0 0,0-1 0 0 0,1 1 0 0 0,-1-1-1 0 0,0 0 1 0 0,1 1 0 0 0,-1-1-1 0 0,0 0 1 0 0,1 0 0 0 0,27-21 19 0 0,-28 20-20 0 0,24-21-33 0 0,-15 13-39 0 0,0 0-1 0 0,1 1 0 0 0,0 0 0 0 0,19-11 0 0 0,-29 20 23 0 0,-1 3-55 0 0,-1 6 82 0 0,-1 0 0 0 0,-1 0 0 0 0,-3 12 0 0 0,1-8 23 0 0,1 0 1 0 0,-3 18-1 0 0,7-28 1 0 0,-1 0-1 0 0,1-1 0 0 0,0 1 0 0 0,0 0 0 0 0,0 0 0 0 0,0-1 1 0 0,0 1-1 0 0,1 0 0 0 0,-1-1 0 0 0,1 1 0 0 0,0-1 1 0 0,0 1-1 0 0,0 0 0 0 0,0-1 0 0 0,0 0 0 0 0,0 1 0 0 0,3 2 1 0 0,-3-3 1 0 0,1-1 1 0 0,-1 1-1 0 0,1-1 1 0 0,0 1-1 0 0,0-1 1 0 0,0 0-1 0 0,0 0 1 0 0,0 1-1 0 0,0-1 1 0 0,0-1-1 0 0,0 1 1 0 0,0 0-1 0 0,1 0 1 0 0,-1-1-1 0 0,0 0 1 0 0,0 1-1 0 0,1-1 1 0 0,-1 0-1 0 0,0 0 1 0 0,1 0-1 0 0,-1 0 1 0 0,0 0-1 0 0,0-1 1 0 0,1 1-1 0 0,-1-1 1 0 0,0 1-1 0 0,0-1 1 0 0,0 0-1 0 0,0 0 1 0 0,0 0-1 0 0,0 0 1 0 0,2-2-1 0 0,4-2-3 0 0,0 0 0 0 0,0 0-1 0 0,-1-1 1 0 0,0 0 0 0 0,0 0 0 0 0,8-11 0 0 0,-8 8-4 0 0,-1 0 0 0 0,0-1-1 0 0,0 1 1 0 0,7-19 0 0 0,-11 24 7 0 0,-1 1-1 0 0,0-1 1 0 0,0 0-1 0 0,0 0 1 0 0,-1 1-1 0 0,1-1 1 0 0,-1-8-1 0 0,0 11 2 0 0,0 0 0 0 0,0-1 0 0 0,-1 1 0 0 0,1-1-1 0 0,0 1 1 0 0,-1 0 0 0 0,1-1 0 0 0,-1 1 0 0 0,0 0-1 0 0,1 0 1 0 0,-1-1 0 0 0,0 1 0 0 0,0 0 0 0 0,1 0 0 0 0,-1 0-1 0 0,0 0 1 0 0,0 0 0 0 0,0 0 0 0 0,-1 0 0 0 0,1 0-1 0 0,-2-1 1 0 0,0 1 0 0 0,-1 0-1 0 0,0 0 0 0 0,0 0 0 0 0,0 0 0 0 0,0 0 1 0 0,0 1-1 0 0,0-1 0 0 0,0 1 0 0 0,0 0 1 0 0,0 0-1 0 0,0 1 0 0 0,0-1 0 0 0,0 1 0 0 0,0 0 1 0 0,0 0-1 0 0,1 0 0 0 0,-1 1 0 0 0,-5 2 1 0 0,-5 3 4 0 0,-1 0 0 0 0,2 1 0 0 0,-17 12 1 0 0,-16 17 112 0 0,43-33-113 0 0,0-1 0 0 0,0 1 1 0 0,0 0-1 0 0,0 0 0 0 0,0 0 0 0 0,1 0 0 0 0,0 0 0 0 0,0 1 1 0 0,0-1-1 0 0,-1 6 0 0 0,3-9-6 0 0,-1 0 1 0 0,1-1 0 0 0,-1 1-1 0 0,1 0 1 0 0,0 0-1 0 0,0 0 1 0 0,0 0-1 0 0,-1 0 1 0 0,1 0-1 0 0,0 0 1 0 0,0 0-1 0 0,0 0 1 0 0,1 0-1 0 0,-1 0 1 0 0,0 0-1 0 0,0 0 1 0 0,0 0-1 0 0,1 0 1 0 0,-1 0-1 0 0,0 0 1 0 0,1 0-1 0 0,-1 0 1 0 0,1 0-1 0 0,-1 0 1 0 0,1 0-1 0 0,0-1 1 0 0,-1 1-1 0 0,1 0 1 0 0,0 0-1 0 0,-1-1 1 0 0,1 1 0 0 0,0-1-1 0 0,0 1 1 0 0,0 0-1 0 0,0-1 1 0 0,0 0-1 0 0,0 1 1 0 0,-1-1-1 0 0,1 1 1 0 0,0-1-1 0 0,0 0 1 0 0,0 0-1 0 0,0 1 1 0 0,0-1-1 0 0,0 0 1 0 0,0 0-1 0 0,2 0 1 0 0,3-1 9 0 0,-1 1 0 0 0,1-1 0 0 0,-1 0 0 0 0,0 0 0 0 0,1 0 0 0 0,-1-1 0 0 0,9-3 0 0 0,12-9 6 0 0,-1-1 0 0 0,30-23-1 0 0,30-18 9 0 0,-70 46-21 0 0,-13 9-17 0 0,0-1 1 0 0,0 0 0 0 0,1 1 0 0 0,-1-1 0 0 0,1 1 0 0 0,-1 0-1 0 0,1 0 1 0 0,0 0 0 0 0,-1 0 0 0 0,1 0 0 0 0,0 0-1 0 0,5 0 1 0 0,-8 4 10 0 0,0-1-1 0 0,0 1 0 0 0,0-1 0 0 0,-1 0 0 0 0,1 1 1 0 0,-1-1-1 0 0,1 0 0 0 0,-1 1 0 0 0,-2 3 1 0 0,2-4-1 0 0,-38 56 31 0 0,25-38 4 0 0,11-17-27 0 0,0 1 0 0 0,1-1 1 0 0,-1 1-1 0 0,1 0 0 0 0,0 0 0 0 0,-3 6 0 0 0,5-8-19 0 0,5-3-10 0 0,0 0 12 0 0,-1 0 0 0 0,1-1 0 0 0,0 0 0 0 0,-1 1 0 0 0,0-2-1 0 0,1 1 1 0 0,-1 0 0 0 0,0-1 0 0 0,0 0 0 0 0,0 0 0 0 0,4-4 0 0 0,13-8-86 0 0,0 1 45 0 0,14-9-69 0 0,59-29-1 0 0,-84 47 109 0 0,1 0-1 0 0,0 1 1 0 0,0 1 0 0 0,0 0-1 0 0,1 0 1 0 0,0 1-1 0 0,-1 0 1 0 0,1 1 0 0 0,0 1-1 0 0,16 0 1 0 0,-27 0 14 0 0,1 0 1 0 0,-1 1-1 0 0,1-1 0 0 0,-1 0 0 0 0,0 0 1 0 0,1 1-1 0 0,-1-1 0 0 0,0 1 1 0 0,1-1-1 0 0,-1 1 0 0 0,0-1 1 0 0,0 1-1 0 0,1 0 0 0 0,-1 0 0 0 0,0-1 1 0 0,0 1-1 0 0,0 0 0 0 0,0 0 1 0 0,0 0-1 0 0,0 0 0 0 0,0 1 1 0 0,-1-1-1 0 0,1 0 0 0 0,0 0 1 0 0,0 3-1 0 0,0-2 6 0 0,-1 1 0 0 0,1 0-1 0 0,-1-1 1 0 0,0 1 0 0 0,0-1 0 0 0,0 1 0 0 0,-1 0 0 0 0,1-1-1 0 0,0 1 1 0 0,-1 0 0 0 0,0-1 0 0 0,-1 5 0 0 0,-2 1 13 0 0,0 0 1 0 0,0-1-1 0 0,0 1 0 0 0,-1-1 1 0 0,0 0-1 0 0,0 0 0 0 0,-11 10 1 0 0,9-11 191 0 0,18-17-176 0 0,25-20-29 0 0,-21 20-2 0 0,0 1-1 0 0,1 1 1 0 0,-1 1-1 0 0,2 0 1 0 0,30-11-1 0 0,-39 17-6 0 0,-1 0 0 0 0,1 1 0 0 0,-1 0 0 0 0,1 0 0 0 0,0 0 0 0 0,-1 1 0 0 0,1 0 0 0 0,0 1 0 0 0,-1 0 0 0 0,1 0 0 0 0,0 0 0 0 0,-1 1 0 0 0,1 0 0 0 0,-1 1 0 0 0,14 6 0 0 0,-18-8 2 0 0,-1 0 1 0 0,1 1-1 0 0,0-1 0 0 0,-1 1 1 0 0,1-1-1 0 0,-1 1 1 0 0,0 0-1 0 0,1 0 0 0 0,-1 0 1 0 0,0 0-1 0 0,0 0 0 0 0,0 1 1 0 0,-1-1-1 0 0,1 1 1 0 0,0-1-1 0 0,1 5 0 0 0,-2-5 12 0 0,-1-2-5 0 0,0 1 0 0 0,0-1 0 0 0,0 1-1 0 0,-1-1 1 0 0,1 1 0 0 0,0-1 0 0 0,0 1 0 0 0,0-1 0 0 0,0 1 0 0 0,-1-1-1 0 0,1 1 1 0 0,0-1 0 0 0,0 1 0 0 0,-1-1 0 0 0,1 0 0 0 0,0 1 0 0 0,-1-1-1 0 0,1 0 1 0 0,0 1 0 0 0,-1-1 0 0 0,1 0 0 0 0,-1 1 0 0 0,0-1 0 0 0,-1 3 12 0 0,1-2-14 0 0,0-1 0 0 0,0 0-1 0 0,-1 1 1 0 0,1-1 0 0 0,0 0 0 0 0,0 0-1 0 0,-1 1 1 0 0,1-1 0 0 0,0 0 0 0 0,0 0-1 0 0,0 0 1 0 0,-1-1 0 0 0,1 1-1 0 0,0 0 1 0 0,0 0 0 0 0,-1-1 0 0 0,1 1-1 0 0,0 0 1 0 0,0-1 0 0 0,0 0 0 0 0,0 1-1 0 0,-2-2 1 0 0,-16-16-67 0 0,19 17 57 0 0,0 0-14 0 0,0 0 15 0 0,0 0 0 0 0,0 0-1 0 0,0 1 1 0 0,0-1 0 0 0,0 0-1 0 0,0 0 1 0 0,0 0 0 0 0,1 0 0 0 0,-1 0-1 0 0,0 0 1 0 0,1 0 0 0 0,-1 0 0 0 0,1 1-1 0 0,-1-1 1 0 0,1 0 0 0 0,-1 0 0 0 0,1 1-1 0 0,1-2 1 0 0,1 0-9 0 0,0 1 0 0 0,0 0 0 0 0,0 0 0 0 0,0 1 0 0 0,0-1 0 0 0,0 1 0 0 0,0-1 0 0 0,0 1 0 0 0,0 0 0 0 0,0 0 0 0 0,0 0 0 0 0,6 2 0 0 0,1-1 6 0 0,0-1 0 0 0,0 1-1 0 0,14-3 1 0 0,53-1 52 0 0,-53 3-40 0 0,-1-1 0 0 0,1 0-1 0 0,36-9 1 0 0,-43 5-3 0 0,-10 2 15 0 0,0 1 0 0 0,0 0-1 0 0,0 1 1 0 0,12-2 0 0 0,-24 3 3 0 0,1-1 0 0 0,-1 0 0 0 0,0 0-1 0 0,1 0 1 0 0,-7-3 0 0 0,-13-3 87 0 0,-61-5 15 0 0,0 3-1 0 0,0 4 1 0 0,-1 4-1 0 0,-90 10 0 0 0,29 9-96 0 0,-216 54 0 0 0,-14 40-39 0 0,151-49 474 0 0,225-63-347 0 0,6-2-88 0 0,33-10-7 0 0,1 2 0 0 0,0 1 1 0 0,68-6-1 0 0,-32 5-23 0 0,338-32 105 0 0,-322 35-99 0 0,35 0-34 0 0,133-17 2 0 0,-195 16 42 0 0,-40 6-131 0 0,43-9 0 0 0,-66 10 137 0 0,-5 0-108 0 0,-22-3 77 0 0,-1 1-1 0 0,-40 0 1 0 0,12 2-31 0 0,45 0 25 0 0,-18-1 6 0 0,0 1-1 0 0,-36 4 1 0 0,62-3-15 0 0,7 1-60 0 0,42 1 81 0 0,0-2-1 0 0,0-2 1 0 0,65-11-1 0 0,8 0-43 0 0,6 1 37 0 0,171-5 101 0 0,-293 17-77 0 0,18 0 32 0 0,0 1-1 0 0,42 8 1 0 0,-62-8 230 0 0,-3-1-265 0 0,-20 0 123 0 0,1-1 0 0 0,-34-5 1 0 0,-34-12-23 0 0,-2 3 1 0 0,0 4-1 0 0,-123 2 1 0 0,89 17-63 0 0,-214 41 1 0 0,-121 59-37 0 0,-30 6 183 0 0,123-58 45 0 0,245-45-138 0 0,-129-5 0 0 0,212-7-77 0 0,1-2 1 0 0,0-2-1 0 0,0-1 1 0 0,1-2-1 0 0,0-2 0 0 0,-68-27 1 0 0,94 32-18 0 0,0 0 0 0 0,0 0 0 0 0,0-1 0 0 0,0-1 0 0 0,1 1 0 0 0,-13-13 0 0 0,21 18-7 0 0,1 1 0 0 0,0-1 1 0 0,-1 1-1 0 0,1-1 0 0 0,0 1 0 0 0,-1-1 1 0 0,1 0-1 0 0,0 1 0 0 0,-1-1 0 0 0,1 1 1 0 0,0-1-1 0 0,0 0 0 0 0,0 1 0 0 0,0-1 0 0 0,0 1 1 0 0,0-1-1 0 0,0 0 0 0 0,0 1 0 0 0,0-1 1 0 0,0 0-1 0 0,0 1 0 0 0,0-1 0 0 0,0 1 1 0 0,0-1-1 0 0,0 0 0 0 0,1 1 0 0 0,-1-1 1 0 0,0 1-1 0 0,1-2 0 0 0,0 0 2 0 0,1 0 0 0 0,-1 1 0 0 0,1-1 0 0 0,-1 0 0 0 0,1 1-1 0 0,0-1 1 0 0,0 1 0 0 0,3-2 0 0 0,37-17-11 0 0,170-38-44 0 0,-51 17 59 0 0,-29 2-7 0 0,2 6 0 0 0,1 6 0 0 0,210-14 1 0 0,115 36-40 0 0,-188 6 9 0 0,-70-10 51 0 0,282-49 1 0 0,-440 51-96 0 0,81-2 0 0 0,-104 10 59 0 0,-19 0 14 0 0,0 0-15 0 0,-1-1 20 0 0,-1 0 1 0 0,0 0-1 0 0,0 0 0 0 0,0 0 0 0 0,0 0 1 0 0,1 0-1 0 0,-1 0 0 0 0,0 0 0 0 0,0-1 1 0 0,0 1-1 0 0,0 0 0 0 0,1 0 0 0 0,-1 0 0 0 0,0 0 1 0 0,0 1-1 0 0,0-1 0 0 0,0 0 0 0 0,1 0 1 0 0,-1 0-1 0 0,0 0 0 0 0,0 0 0 0 0,0 0 1 0 0,0 0-1 0 0,1 0 0 0 0,-1 0 0 0 0,0 0 0 0 0,0 0 1 0 0,0 0-1 0 0,0 1 0 0 0,0-1 0 0 0,0 0 1 0 0,1 0-1 0 0,-1 0 0 0 0,0 0 0 0 0,0 0 1 0 0,0 1-1 0 0,0-1 0 0 0,0 0 0 0 0,0 0 0 0 0,0 0 1 0 0,0 0-1 0 0,0 0 0 0 0,0 1 0 0 0,0-1 1 0 0,0 0-1 0 0,0 0 0 0 0,0 0 0 0 0,0 0 1 0 0,0 1-1 0 0,0-1 0 0 0,0 0 0 0 0,0 0 1 0 0,0 0-1 0 0,0 1 0 0 0,0-1 0 0 0,0 0 0 0 0,0 0 1 0 0,0 0-1 0 0,0 0 0 0 0,0 0 0 0 0,0 1 1 0 0,0-1-1 0 0,0 0 0 0 0,-1 0 0 0 0,1 0 1 0 0,-12 7 6 0 0,-1 0 1 0 0,0-2 0 0 0,0 1-1 0 0,-1-2 1 0 0,1 0 0 0 0,-1 0-1 0 0,-26 2 1 0 0,1 2-3 0 0,-123 25-19 0 0,-471 97-76 0 0,447-104 81 0 0,-207 36-278 0 0,338-52-516 0 0,1 3 0 0 0,1 2 0 0 0,-55 23 1 0 0,59-16-492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6T14:20:19.8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1 200 0 0,'0'0'5287'0'0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2.xml><?xml version="1.0" encoding="utf-8"?>
<ds:datastoreItem xmlns:ds="http://schemas.openxmlformats.org/officeDocument/2006/customXml" ds:itemID="{1745B6A3-00B3-4435-94E9-864BE7C377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шаблон2.dotx</Template>
  <TotalTime>11</TotalTime>
  <Pages>29</Pages>
  <Words>4960</Words>
  <Characters>28278</Characters>
  <Application>Microsoft Office Word</Application>
  <DocSecurity>0</DocSecurity>
  <Lines>235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33172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8</cp:revision>
  <cp:lastPrinted>2019-04-27T13:53:00Z</cp:lastPrinted>
  <dcterms:created xsi:type="dcterms:W3CDTF">2021-05-17T15:53:00Z</dcterms:created>
  <dcterms:modified xsi:type="dcterms:W3CDTF">2021-05-17T18:05:00Z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