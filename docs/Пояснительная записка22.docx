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 xml:space="preserve">ФКН, доктор </w:t>
            </w:r>
            <w:proofErr w:type="gramStart"/>
            <w:r w:rsidRPr="00952159">
              <w:t>физ.-мат.</w:t>
            </w:r>
            <w:proofErr w:type="gramEnd"/>
            <w:r w:rsidRPr="00952159">
              <w:t xml:space="preserve">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41F80617" w:rsidR="00CF6F81" w:rsidRDefault="00405D5D" w:rsidP="00405D5D">
            <w:pPr>
              <w:ind w:firstLine="0"/>
              <w:jc w:val="center"/>
            </w:pPr>
            <w:r w:rsidRPr="00952159">
              <w:t>«___» _____________ 202</w:t>
            </w:r>
            <w:r w:rsidR="004E19ED">
              <w:t>1</w:t>
            </w:r>
            <w:r w:rsidRPr="00952159"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3E80D5AE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</w:t>
            </w:r>
            <w:r w:rsidR="004E19ED">
              <w:t>1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C5EAFBE" w14:textId="778013A2" w:rsidR="00CD173F" w:rsidRPr="00952159" w:rsidRDefault="00CD173F" w:rsidP="00CD173F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54A924D2" w14:textId="1788D5D5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2A4D5AB6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DD2F90">
              <w:rPr>
                <w:b/>
                <w:color w:val="000000" w:themeColor="text1"/>
                <w:sz w:val="28"/>
                <w:lang w:val="en-US"/>
              </w:rPr>
              <w:t>28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F6D73E" w14:textId="6672FF50" w:rsidR="00DC4C7A" w:rsidRDefault="00AE154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194B97">
              <w:rPr>
                <w:rStyle w:val="Hyperlink"/>
                <w:noProof/>
              </w:rPr>
              <w:t>1)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ВВЕДЕНИЕ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5AC4C2D" w14:textId="58BD98AB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194B97">
              <w:rPr>
                <w:rStyle w:val="Hyperlink"/>
                <w:noProof/>
              </w:rPr>
              <w:t>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Наименование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DF32E58" w14:textId="51AF65DE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194B97">
              <w:rPr>
                <w:rStyle w:val="Hyperlink"/>
                <w:noProof/>
              </w:rPr>
              <w:t>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545B132" w14:textId="3FFDA185" w:rsidR="00DC4C7A" w:rsidRDefault="00AE154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194B97">
              <w:rPr>
                <w:rStyle w:val="Hyperlink"/>
                <w:noProof/>
              </w:rPr>
              <w:t>2.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И ОБЛАСТЬ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DABB317" w14:textId="137EC3CE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194B97">
              <w:rPr>
                <w:rStyle w:val="Hyperlink"/>
                <w:noProof/>
              </w:rPr>
              <w:t>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F0250B8" w14:textId="4293BEDF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194B97">
              <w:rPr>
                <w:rStyle w:val="Hyperlink"/>
                <w:noProof/>
              </w:rPr>
              <w:t>2.1.1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Функциональное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DF9B1B" w14:textId="118A40DE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194B97">
              <w:rPr>
                <w:rStyle w:val="Hyperlink"/>
                <w:noProof/>
              </w:rPr>
              <w:t>2.1.2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Эксплуатационное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B4E22D1" w14:textId="77A8E4A6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194B97">
              <w:rPr>
                <w:rStyle w:val="Hyperlink"/>
                <w:noProof/>
              </w:rPr>
              <w:t>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F9A74C2" w14:textId="5AD1A594" w:rsidR="00DC4C7A" w:rsidRDefault="00AE154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194B97">
              <w:rPr>
                <w:rStyle w:val="Hyperlink"/>
                <w:noProof/>
              </w:rPr>
              <w:t>3.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ТЕХНИЧЕСКИЕ ХАРАКТЕРИСТИКИ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037DFF3C" w14:textId="103D9C63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194B97">
              <w:rPr>
                <w:rStyle w:val="Hyperlink"/>
                <w:noProof/>
              </w:rPr>
              <w:t>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3B56296" w14:textId="6E9EF932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194B97">
              <w:rPr>
                <w:rStyle w:val="Hyperlink"/>
                <w:noProof/>
              </w:rPr>
              <w:t>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093DA67" w14:textId="09F463F5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194B97">
              <w:rPr>
                <w:rStyle w:val="Hyperlink"/>
                <w:noProof/>
              </w:rPr>
              <w:t>3.2.1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Оконное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2E66F4" w14:textId="39E35827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194B97">
              <w:rPr>
                <w:rStyle w:val="Hyperlink"/>
                <w:noProof/>
              </w:rPr>
              <w:t>3.2.2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Получение фазы и амплитуды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3067B3" w14:textId="7C7A07FE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194B97">
              <w:rPr>
                <w:rStyle w:val="Hyperlink"/>
                <w:noProof/>
                <w:lang w:val="en-US"/>
              </w:rPr>
              <w:t>3.2.3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A06F553" w14:textId="384787AF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194B97">
              <w:rPr>
                <w:rStyle w:val="Hyperlink"/>
                <w:noProof/>
              </w:rPr>
              <w:t>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FE4CF0" w14:textId="6902B44D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194B97">
              <w:rPr>
                <w:rStyle w:val="Hyperlink"/>
                <w:noProof/>
              </w:rPr>
              <w:t>3.3.1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блоков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1DA8095" w14:textId="54B86688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194B97">
              <w:rPr>
                <w:rStyle w:val="Hyperlink"/>
                <w:noProof/>
              </w:rPr>
              <w:t>3.3.2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преобразования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683B576" w14:textId="570E910A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194B97">
              <w:rPr>
                <w:rStyle w:val="Hyperlink"/>
                <w:noProof/>
              </w:rPr>
              <w:t>3.3.3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5D547D5" w14:textId="2E1A8D03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194B97">
              <w:rPr>
                <w:rStyle w:val="Hyperlink"/>
                <w:noProof/>
              </w:rPr>
              <w:t>3.3.4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Разделение частот на стерео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23199A9" w14:textId="417CDDA9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194B97">
              <w:rPr>
                <w:rStyle w:val="Hyperlink"/>
                <w:noProof/>
              </w:rPr>
              <w:t>3.3.5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E0B5B8" w14:textId="63F15352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194B97">
              <w:rPr>
                <w:rStyle w:val="Hyperlink"/>
                <w:noProof/>
              </w:rPr>
              <w:t>3.3.6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EA83F11" w14:textId="1DCB1D5F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194B97">
              <w:rPr>
                <w:rStyle w:val="Hyperlink"/>
                <w:noProof/>
              </w:rPr>
              <w:t>3.3.7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WOLA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88463E" w14:textId="0458334D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194B97">
              <w:rPr>
                <w:rStyle w:val="Hyperlink"/>
                <w:noProof/>
              </w:rPr>
              <w:t>3.3.8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1FB94EA" w14:textId="4D79989A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194B97">
              <w:rPr>
                <w:rStyle w:val="Hyperlink"/>
                <w:noProof/>
              </w:rPr>
              <w:t>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B8C870F" w14:textId="01F6FAD5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194B97">
              <w:rPr>
                <w:rStyle w:val="Hyperlink"/>
                <w:noProof/>
              </w:rPr>
              <w:t>3.4.1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926312C" w14:textId="2E0B18BF" w:rsidR="00DC4C7A" w:rsidRDefault="00AE154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194B97">
              <w:rPr>
                <w:rStyle w:val="Hyperlink"/>
                <w:noProof/>
              </w:rPr>
              <w:t>3.4.2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939664F" w14:textId="318F0D58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194B97">
              <w:rPr>
                <w:rStyle w:val="Hyperlink"/>
                <w:noProof/>
              </w:rPr>
              <w:t>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A16D22C" w14:textId="3BDA59A8" w:rsidR="00DC4C7A" w:rsidRDefault="00AE154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194B97">
              <w:rPr>
                <w:rStyle w:val="Hyperlink"/>
                <w:noProof/>
              </w:rPr>
              <w:t>4.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ТЕХНИКО-ЭКОНОМИЧЕСКИЕ ПОКАЗАТЕЛИ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889A3FF" w14:textId="68409B52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194B97">
              <w:rPr>
                <w:rStyle w:val="Hyperlink"/>
                <w:noProof/>
              </w:rPr>
              <w:t>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Предполагаемая потребность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654873" w14:textId="6114F229" w:rsidR="00DC4C7A" w:rsidRDefault="00AE154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194B97">
              <w:rPr>
                <w:rStyle w:val="Hyperlink"/>
                <w:noProof/>
              </w:rPr>
              <w:t>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F994350" w14:textId="75FA91FC" w:rsidR="00DC4C7A" w:rsidRDefault="00AE154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194B97">
              <w:rPr>
                <w:rStyle w:val="Hyperlink"/>
                <w:noProof/>
              </w:rPr>
              <w:t>ПРИЛОЖЕНИЕ 1  ТЕРМИНОЛОГИЯ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12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5B81E3D" w14:textId="45718D30" w:rsidR="00DC4C7A" w:rsidRDefault="00AE154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194B97">
              <w:rPr>
                <w:rStyle w:val="Hyperlink"/>
                <w:noProof/>
              </w:rPr>
              <w:t>ПРИЛОЖЕНИЕ 2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13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6D039F" w14:textId="235DAE64" w:rsidR="00DC4C7A" w:rsidRDefault="00AE154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194B97">
              <w:rPr>
                <w:rStyle w:val="Hyperlink"/>
                <w:noProof/>
              </w:rPr>
              <w:t>ПРИЛОЖЕНИЕ 3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830AF2B" w14:textId="6200BEE8" w:rsidR="00DC4C7A" w:rsidRDefault="00AE154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194B97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EBCFE9A" w14:textId="5093D645" w:rsidR="00DC4C7A" w:rsidRDefault="00AE154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194B97">
              <w:rPr>
                <w:rStyle w:val="Hyperlink"/>
                <w:noProof/>
              </w:rPr>
              <w:t>ЛИСТ</w:t>
            </w:r>
            <w:r w:rsidR="00DC4C7A" w:rsidRPr="00194B97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72137273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72137274"/>
      <w:r>
        <w:t>Наименование программы</w:t>
      </w:r>
      <w:bookmarkEnd w:id="2"/>
    </w:p>
    <w:p w14:paraId="57FD8806" w14:textId="38316475" w:rsidR="00690F37" w:rsidRDefault="00690F37" w:rsidP="00A31383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A31383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A31383">
      <w:pPr>
        <w:pStyle w:val="a0"/>
      </w:pPr>
      <w:r>
        <w:t xml:space="preserve"> Краткое наименование программы – "Стерео-плагин"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72137275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766FFD19" w:rsidR="00307543" w:rsidRPr="00307543" w:rsidRDefault="00307543" w:rsidP="00A31383">
      <w:pPr>
        <w:pStyle w:val="a0"/>
      </w:pPr>
      <w:r>
        <w:t>Разра</w:t>
      </w:r>
      <w:r w:rsidR="00DB2558">
        <w:t>б</w:t>
      </w:r>
      <w:r>
        <w:t xml:space="preserve">отка программы ведётся на основании </w:t>
      </w:r>
      <w:r w:rsidRPr="00307543">
        <w:t>приказ</w:t>
      </w:r>
      <w:r>
        <w:t>а</w:t>
      </w:r>
      <w:r w:rsidRPr="00307543">
        <w:t xml:space="preserve"> декана факультета компьютерных наук И.В. </w:t>
      </w:r>
      <w:proofErr w:type="spellStart"/>
      <w:r w:rsidRPr="00307543">
        <w:t>Аржанцева</w:t>
      </w:r>
      <w:proofErr w:type="spellEnd"/>
      <w:r w:rsidRPr="00307543"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t>02/1112-04</w:t>
      </w:r>
      <w:proofErr w:type="gramEnd"/>
      <w:r w:rsidRPr="00307543">
        <w:t xml:space="preserve"> от 11.12.</w:t>
      </w:r>
      <w:r w:rsidR="00CE6F45">
        <w:t>2020</w:t>
      </w:r>
      <w:r w:rsidRPr="00307543"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72137276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72137277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72137278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bookmarkStart w:id="8" w:name="_Toc72137279"/>
      <w:r>
        <w:t>Эксплуатационное назначение</w:t>
      </w:r>
      <w:bookmarkEnd w:id="8"/>
    </w:p>
    <w:p w14:paraId="53D65900" w14:textId="5A82F2BF" w:rsidR="0013634C" w:rsidRPr="00952159" w:rsidRDefault="0013634C" w:rsidP="0013634C">
      <w:pPr>
        <w:pStyle w:val="a0"/>
      </w:pPr>
      <w:bookmarkStart w:id="9" w:name="_Toc40712497"/>
      <w:r w:rsidRPr="00952159">
        <w:t xml:space="preserve">Программа представляет собой плагин для цифровой звуковой рабочей станции (DAW), </w:t>
      </w:r>
      <w:r w:rsidR="00DB2558" w:rsidRPr="00952159">
        <w:t>предназначенный</w:t>
      </w:r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bookmarkStart w:id="10" w:name="_Toc72137280"/>
      <w:r>
        <w:t>Краткая характеристика области применения</w:t>
      </w:r>
      <w:bookmarkEnd w:id="9"/>
      <w:bookmarkEnd w:id="10"/>
    </w:p>
    <w:p w14:paraId="48E5738D" w14:textId="7DE1CCE8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952159">
        <w:t>выдавать</w:t>
      </w:r>
      <w:r w:rsidR="0013634C" w:rsidRPr="00952159">
        <w:t xml:space="preserve"> два отдельных звуковых потока (</w:t>
      </w:r>
      <w:proofErr w:type="gramStart"/>
      <w:r w:rsidR="0013634C" w:rsidRPr="00952159">
        <w:t>стерео звук</w:t>
      </w:r>
      <w:proofErr w:type="gramEnd"/>
      <w:r w:rsidR="0013634C" w:rsidRPr="00952159">
        <w:t xml:space="preserve">), то современным композиторам нужно создавать музыку с двумя аудиодорожками. </w:t>
      </w:r>
      <w:r w:rsidR="00DB2558" w:rsidRPr="00952159">
        <w:t>Соответственно</w:t>
      </w:r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952159">
        <w:t>то есть, по сути,</w:t>
      </w:r>
      <w:r w:rsidRPr="00952159">
        <w:t xml:space="preserve"> происходит обратное преобразование </w:t>
      </w:r>
      <w:proofErr w:type="gramStart"/>
      <w:r w:rsidRPr="00952159">
        <w:t>стерео звука</w:t>
      </w:r>
      <w:proofErr w:type="gramEnd"/>
      <w:r w:rsidRPr="00952159">
        <w:t xml:space="preserve">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72137281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72137282"/>
      <w:r>
        <w:t>П</w:t>
      </w:r>
      <w:r w:rsidR="00DD39B6">
        <w:t>остановка задачи на разработку программы</w:t>
      </w:r>
      <w:bookmarkEnd w:id="12"/>
    </w:p>
    <w:p w14:paraId="40C4DF9A" w14:textId="75048A92" w:rsidR="00DD39B6" w:rsidRPr="0013634C" w:rsidRDefault="0013634C" w:rsidP="00144C6C">
      <w:pPr>
        <w:pStyle w:val="a0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r w:rsidR="00DB2558">
        <w:t>возвращать</w:t>
      </w:r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r w:rsidR="00DB2558">
        <w:t>предусмотрена</w:t>
      </w:r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72137283"/>
      <w:r>
        <w:t>Применяемые математические методы в программе</w:t>
      </w:r>
      <w:bookmarkEnd w:id="13"/>
    </w:p>
    <w:p w14:paraId="087F44A1" w14:textId="70644DCE" w:rsidR="007D1543" w:rsidRDefault="007D1543" w:rsidP="007D1543">
      <w:pPr>
        <w:pStyle w:val="Heading3"/>
      </w:pPr>
      <w:bookmarkStart w:id="14" w:name="_Toc72137284"/>
      <w:r>
        <w:t>Оконное преобразование Фурье</w:t>
      </w:r>
      <w:bookmarkEnd w:id="14"/>
    </w:p>
    <w:p w14:paraId="07467A41" w14:textId="5B9EC61F" w:rsidR="007D1543" w:rsidRPr="00865269" w:rsidRDefault="007D1543" w:rsidP="00144C6C">
      <w:pPr>
        <w:pStyle w:val="a0"/>
      </w:pPr>
      <w:r>
        <w:t xml:space="preserve">Для </w:t>
      </w:r>
      <w:r w:rsidR="00DB2558">
        <w:t>преобразования</w:t>
      </w:r>
      <w:r>
        <w:t xml:space="preserve"> звука из </w:t>
      </w:r>
      <w:r w:rsidR="00865269">
        <w:t xml:space="preserve">временного пространства </w:t>
      </w:r>
      <w:r>
        <w:t>в</w:t>
      </w:r>
      <w:r w:rsidR="00865269">
        <w:t xml:space="preserve"> частотное</w:t>
      </w:r>
      <w:r w:rsidRPr="007D1543">
        <w:t xml:space="preserve"> </w:t>
      </w:r>
      <w:r>
        <w:t>в программе используются оконные преобразования Фурье</w:t>
      </w:r>
      <w:r w:rsidR="00CA31DC" w:rsidRPr="00CA31DC">
        <w:t xml:space="preserve"> [15]</w:t>
      </w:r>
      <w:r w:rsidR="00F801CC">
        <w:t xml:space="preserve">. Для расчёта </w:t>
      </w:r>
      <w:r w:rsidR="00CF511C">
        <w:t>единоразового</w:t>
      </w:r>
      <w:r w:rsidR="00F801CC">
        <w:t xml:space="preserve"> преобразования Фурье в момент времени</w:t>
      </w:r>
      <w:r w:rsidR="00CF511C" w:rsidRPr="00CF511C">
        <w:t xml:space="preserve"> </w:t>
      </w:r>
      <w:r w:rsidR="00CF511C">
        <w:rPr>
          <w:lang w:val="en-US"/>
        </w:rPr>
        <w:t>t</w:t>
      </w:r>
      <w:r w:rsidR="00CF511C" w:rsidRPr="00CF511C">
        <w:t xml:space="preserve"> </w:t>
      </w:r>
      <w:r w:rsidR="00CF511C">
        <w:t xml:space="preserve">для частот </w:t>
      </w:r>
      <m:oMath>
        <m:r>
          <w:rPr>
            <w:rFonts w:ascii="Cambria Math" w:hAnsi="Cambria Math"/>
            <w:lang w:val="en-US"/>
          </w:rPr>
          <m:t>ω</m:t>
        </m:r>
      </m:oMath>
      <w:r w:rsidR="00CF511C" w:rsidRPr="00CF511C">
        <w:rPr>
          <w:rFonts w:eastAsiaTheme="minorEastAsia"/>
        </w:rPr>
        <w:t xml:space="preserve"> </w:t>
      </w:r>
      <w:r w:rsidR="00352BCE">
        <w:t>используется следующая формула</w:t>
      </w:r>
      <w:r w:rsidRPr="00865269">
        <w:t>:</w:t>
      </w:r>
    </w:p>
    <w:p w14:paraId="59D744A8" w14:textId="24B3E85B" w:rsidR="009950F8" w:rsidRPr="0066115D" w:rsidRDefault="00A074B6" w:rsidP="00144C6C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tR</m:t>
              </m:r>
              <m:r>
                <w:rPr>
                  <w:rFonts w:ascii="Cambria Math" w:hAns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jωn</m:t>
                  </m:r>
                </m:sup>
              </m:sSup>
            </m:e>
          </m:nary>
        </m:oMath>
      </m:oMathPara>
    </w:p>
    <w:p w14:paraId="7A4E0810" w14:textId="2D334DE9" w:rsidR="0066115D" w:rsidRPr="000C2221" w:rsidRDefault="0066115D" w:rsidP="00144C6C">
      <w:pPr>
        <w:pStyle w:val="a0"/>
      </w:pPr>
      <w:r>
        <w:t xml:space="preserve">В данной формуле </w:t>
      </w:r>
      <m:oMath>
        <m:r>
          <w:rPr>
            <w:rFonts w:ascii="Cambria Math" w:hAnsi="Cambria Math"/>
          </w:rPr>
          <m:t>f[n]</m:t>
        </m:r>
      </m:oMath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звукового сигнала в точке </w:t>
      </w:r>
      <w:r>
        <w:rPr>
          <w:rFonts w:eastAsiaTheme="minorEastAsia"/>
          <w:lang w:val="en-US"/>
        </w:rPr>
        <w:t>n</w:t>
      </w:r>
      <w:r w:rsidR="00CF511C" w:rsidRPr="00CF511C">
        <w:rPr>
          <w:rFonts w:eastAsiaTheme="minorEastAsia"/>
        </w:rPr>
        <w:t xml:space="preserve"> (</w:t>
      </w:r>
      <w:r w:rsidR="00CF511C">
        <w:rPr>
          <w:rFonts w:eastAsiaTheme="minorEastAsia"/>
        </w:rPr>
        <w:t xml:space="preserve">звуковой сигнал центрирован относительно момента времени </w:t>
      </w:r>
      <w:r w:rsidR="00CF511C">
        <w:rPr>
          <w:rFonts w:eastAsiaTheme="minorEastAsia"/>
          <w:lang w:val="en-US"/>
        </w:rPr>
        <w:t>t</w:t>
      </w:r>
      <w:r w:rsidRPr="0066115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значений сигнала, обрабатываемых за </w:t>
      </w:r>
      <w:r w:rsidR="00F801CC">
        <w:rPr>
          <w:rFonts w:eastAsiaTheme="minorEastAsia"/>
        </w:rPr>
        <w:t>одно</w:t>
      </w:r>
      <w:r>
        <w:rPr>
          <w:rFonts w:eastAsiaTheme="minorEastAsia"/>
        </w:rPr>
        <w:t xml:space="preserve"> преобразование, </w:t>
      </w:r>
      <w:r>
        <w:rPr>
          <w:rFonts w:eastAsiaTheme="minorEastAsia"/>
          <w:lang w:val="en-US"/>
        </w:rPr>
        <w:t>w</w:t>
      </w:r>
      <w:r w:rsidRPr="0066115D">
        <w:rPr>
          <w:rFonts w:eastAsiaTheme="minorEastAsia"/>
        </w:rPr>
        <w:t>[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] </w:t>
      </w:r>
      <w:r>
        <w:rPr>
          <w:rFonts w:eastAsiaTheme="minorEastAsia"/>
        </w:rPr>
        <w:t>– некоторая весовая (оконная</w:t>
      </w:r>
      <w:r w:rsidR="000C2221" w:rsidRPr="000C2221">
        <w:rPr>
          <w:rFonts w:eastAsiaTheme="minorEastAsia"/>
        </w:rPr>
        <w:t>)</w:t>
      </w:r>
      <w:r>
        <w:rPr>
          <w:rFonts w:eastAsiaTheme="minorEastAsia"/>
        </w:rPr>
        <w:t xml:space="preserve"> функция</w:t>
      </w:r>
      <w:r w:rsidR="00CF511C" w:rsidRPr="00CF511C">
        <w:rPr>
          <w:rFonts w:eastAsiaTheme="minorEastAsia"/>
        </w:rPr>
        <w:t xml:space="preserve">, </w:t>
      </w:r>
      <w:r w:rsidR="00CF511C">
        <w:rPr>
          <w:rFonts w:eastAsiaTheme="minorEastAsia"/>
          <w:lang w:val="en-US"/>
        </w:rPr>
        <w:t>R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–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сдвиг между соседними преобразованиями</w:t>
      </w:r>
      <w:r w:rsidR="000C2221" w:rsidRPr="000C2221">
        <w:rPr>
          <w:rFonts w:eastAsiaTheme="minorEastAsia"/>
        </w:rPr>
        <w:t>.</w:t>
      </w:r>
    </w:p>
    <w:p w14:paraId="124D3978" w14:textId="44C48A03" w:rsidR="00806081" w:rsidRPr="00C27AEE" w:rsidRDefault="00806081" w:rsidP="00144C6C">
      <w:pPr>
        <w:pStyle w:val="a0"/>
        <w:rPr>
          <w:i/>
          <w:lang w:val="en-US"/>
        </w:rPr>
      </w:pPr>
      <w:r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C27AEE" w:rsidRPr="00C27AEE">
        <w:rPr>
          <w:rFonts w:eastAsiaTheme="minorEastAsia"/>
        </w:rPr>
        <w:t xml:space="preserve"> </w:t>
      </w:r>
      <w:r w:rsidR="00C27AEE">
        <w:rPr>
          <w:rFonts w:eastAsiaTheme="minorEastAsia"/>
          <w:lang w:val="en-US"/>
        </w:rPr>
        <w:t>[15]</w:t>
      </w:r>
    </w:p>
    <w:p w14:paraId="1B78769D" w14:textId="285F2E9F" w:rsidR="007D1543" w:rsidRPr="00DB2558" w:rsidRDefault="0066115D" w:rsidP="00144C6C">
      <w:pPr>
        <w:pStyle w:val="a0"/>
      </w:pPr>
      <w:r>
        <w:t>Для количества значений</w:t>
      </w:r>
      <w:r w:rsidR="00E859E8" w:rsidRPr="00E859E8">
        <w:t xml:space="preserve">, </w:t>
      </w:r>
      <w:r w:rsidR="00E859E8">
        <w:t>обрабатываемых за единичное преобр</w:t>
      </w:r>
      <w:r w:rsidR="00B33B99">
        <w:t>а</w:t>
      </w:r>
      <w:r w:rsidR="00E859E8">
        <w:t>зование</w:t>
      </w:r>
      <w:r w:rsidR="00E859E8" w:rsidRPr="00E859E8">
        <w:t>,</w:t>
      </w:r>
      <w:r w:rsidR="00A074B6">
        <w:t xml:space="preserve"> было взято значение </w:t>
      </w:r>
      <w:r w:rsidR="00A074B6">
        <w:rPr>
          <w:lang w:val="en-US"/>
        </w:rPr>
        <w:t>N</w:t>
      </w:r>
      <w:r w:rsidR="00A074B6" w:rsidRPr="00A074B6">
        <w:t xml:space="preserve"> = 2048.</w:t>
      </w:r>
      <w:r w:rsidR="0057035C">
        <w:t xml:space="preserve"> В качестве сдвига между соседними преобразованиями </w:t>
      </w:r>
      <w:r w:rsidR="00DB2558">
        <w:t>Фурье</w:t>
      </w:r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bookmarkStart w:id="15" w:name="_Toc72137285"/>
      <w:r>
        <w:t>Получение фазы и амплитуды</w:t>
      </w:r>
      <w:bookmarkEnd w:id="15"/>
    </w:p>
    <w:p w14:paraId="61917775" w14:textId="77777777" w:rsidR="00543B0D" w:rsidRPr="00F85CDD" w:rsidRDefault="00806081" w:rsidP="00F85CDD">
      <w:pPr>
        <w:pStyle w:val="a0"/>
      </w:pPr>
      <w:r w:rsidRPr="00F85CDD"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 w:rsidRPr="00F85CDD">
        <w:t>. Тогда</w:t>
      </w:r>
      <w:r w:rsidR="00543B0D" w:rsidRPr="00F85CDD">
        <w:t xml:space="preserve"> соответствующее ей значение </w:t>
      </w:r>
      <m:oMath>
        <m:r>
          <w:rPr>
            <w:rFonts w:ascii="Cambria Math" w:hAnsi="Cambria Math"/>
          </w:rPr>
          <m:t>ω</m:t>
        </m:r>
      </m:oMath>
      <w:r w:rsidR="00543B0D" w:rsidRPr="00F85CDD">
        <w:t xml:space="preserve"> будет равно:</w:t>
      </w:r>
    </w:p>
    <w:p w14:paraId="453C0E0B" w14:textId="7646EE55" w:rsidR="00543B0D" w:rsidRPr="00F85CDD" w:rsidRDefault="00543B0D" w:rsidP="00F85CDD">
      <w:pPr>
        <w:pStyle w:val="a0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SampleRate</m:t>
              </m:r>
            </m:den>
          </m:f>
        </m:oMath>
      </m:oMathPara>
    </w:p>
    <w:p w14:paraId="38E11EAE" w14:textId="7F85DB66" w:rsidR="00543B0D" w:rsidRPr="00F85CDD" w:rsidRDefault="00543B0D" w:rsidP="00F85CDD">
      <w:pPr>
        <w:pStyle w:val="a0"/>
      </w:pPr>
      <w:r w:rsidRPr="00F85CDD">
        <w:t xml:space="preserve">Где N – </w:t>
      </w:r>
      <w:r w:rsidR="00E83AA6">
        <w:t xml:space="preserve">количество </w:t>
      </w:r>
      <w:proofErr w:type="spellStart"/>
      <w:r w:rsidR="001572FC">
        <w:t>сэмплов</w:t>
      </w:r>
      <w:proofErr w:type="spellEnd"/>
      <w:r w:rsidR="001572FC">
        <w:t xml:space="preserve"> (</w:t>
      </w:r>
      <w:r w:rsidR="00E83AA6">
        <w:t>значений</w:t>
      </w:r>
      <w:r w:rsidR="001572FC">
        <w:t xml:space="preserve"> звукового сигнала)</w:t>
      </w:r>
      <w:r w:rsidR="00E83AA6">
        <w:t>, обрабатываемых за одно преобразование Фурье</w:t>
      </w:r>
      <w:r w:rsidRPr="00F85CDD">
        <w:t xml:space="preserve">, а </w:t>
      </w:r>
      <m:oMath>
        <m:r>
          <w:rPr>
            <w:rFonts w:ascii="Cambria Math" w:hAnsi="Cambria Math"/>
          </w:rPr>
          <m:t>SampleRate</m:t>
        </m:r>
      </m:oMath>
      <w:r w:rsidRPr="00F85CDD">
        <w:t xml:space="preserve"> – количество </w:t>
      </w:r>
      <w:proofErr w:type="spellStart"/>
      <w:r w:rsidRPr="00F85CDD">
        <w:t>сэмплов</w:t>
      </w:r>
      <w:proofErr w:type="spellEnd"/>
      <w:r w:rsidRPr="00F85CDD">
        <w:t xml:space="preserve"> звуковой волны, проигрываемых в секунду. Данная формула следует из частоты Найквиста</w:t>
      </w:r>
      <w:r w:rsidR="000503FC">
        <w:rPr>
          <w:lang w:val="en-US"/>
        </w:rPr>
        <w:t xml:space="preserve"> [16]</w:t>
      </w:r>
      <w:r w:rsidR="00865269">
        <w:t>.</w:t>
      </w:r>
    </w:p>
    <w:p w14:paraId="4767159B" w14:textId="16500C9D" w:rsidR="00EA00B1" w:rsidRPr="00F85CDD" w:rsidRDefault="00543B0D" w:rsidP="00F85CDD">
      <w:pPr>
        <w:pStyle w:val="a0"/>
      </w:pPr>
      <w:r w:rsidRPr="00F85CDD">
        <w:t>А</w:t>
      </w:r>
      <w:r w:rsidR="00EA00B1" w:rsidRPr="00F85CDD">
        <w:t>м</w:t>
      </w:r>
      <w:r w:rsidR="000C2221">
        <w:t>п</w:t>
      </w:r>
      <w:r w:rsidR="00EA00B1" w:rsidRPr="00F85CDD">
        <w:t>литуда</w:t>
      </w:r>
      <w:r w:rsidRPr="00F85CDD">
        <w:t xml:space="preserve"> для данной частоты</w:t>
      </w:r>
      <w:r w:rsidR="00EA00B1" w:rsidRPr="00F85CDD">
        <w:t xml:space="preserve"> в момент времени t будет равна:</w:t>
      </w:r>
    </w:p>
    <w:p w14:paraId="451DFFBF" w14:textId="26DEC675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4C458FB7" w14:textId="1D0AEA32" w:rsidR="00EA00B1" w:rsidRPr="00F85CDD" w:rsidRDefault="00EA00B1" w:rsidP="00F85CDD">
      <w:pPr>
        <w:pStyle w:val="a0"/>
      </w:pPr>
      <w:r w:rsidRPr="00F85CDD">
        <w:t>Фаза, в свою очередь, равна:</w:t>
      </w:r>
    </w:p>
    <w:p w14:paraId="4C5317FF" w14:textId="67E44FA2" w:rsidR="00543B0D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=arg⁡(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CAD6BC" w14:textId="23305858" w:rsidR="00806081" w:rsidRPr="00E83AA6" w:rsidRDefault="00806081" w:rsidP="00E83AA6">
      <w:pPr>
        <w:pStyle w:val="Heading3"/>
        <w:rPr>
          <w:lang w:val="en-US"/>
        </w:rPr>
      </w:pPr>
      <w:bookmarkStart w:id="16" w:name="_Toc72137286"/>
      <w:r>
        <w:lastRenderedPageBreak/>
        <w:t>Обратное преобразование</w:t>
      </w:r>
      <w:bookmarkEnd w:id="16"/>
    </w:p>
    <w:p w14:paraId="4F9CA80A" w14:textId="43200943" w:rsidR="00806081" w:rsidRPr="00F85CDD" w:rsidRDefault="00806081" w:rsidP="00F85CDD">
      <w:pPr>
        <w:pStyle w:val="a0"/>
      </w:pPr>
      <w:r w:rsidRPr="00F85CDD">
        <w:t xml:space="preserve">Для обратного преобразования </w:t>
      </w:r>
      <w:r w:rsidR="00B81701" w:rsidRPr="00F85CDD">
        <w:t>используется следующая формула</w:t>
      </w:r>
      <w:r w:rsidR="00BA11EE" w:rsidRPr="00BA11EE">
        <w:t xml:space="preserve"> </w:t>
      </w:r>
      <w:r w:rsidR="00BA11EE" w:rsidRPr="008603E7">
        <w:t>[1]</w:t>
      </w:r>
      <w:r w:rsidRPr="00F85CDD">
        <w:t>:</w:t>
      </w:r>
    </w:p>
    <w:p w14:paraId="09B93A2D" w14:textId="2A33D730" w:rsidR="00EA00B1" w:rsidRPr="00F85CDD" w:rsidRDefault="00AE1543" w:rsidP="00F85CD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0B0465C" w14:textId="738D75B9" w:rsidR="00806081" w:rsidRPr="00F85CDD" w:rsidRDefault="00806081" w:rsidP="00F85CDD">
      <w:pPr>
        <w:pStyle w:val="a0"/>
      </w:pPr>
      <w:r w:rsidRPr="00F85CDD">
        <w:t xml:space="preserve">Где </w:t>
      </w:r>
      <w:r w:rsidR="00664742">
        <w:t>нормирующая константа</w:t>
      </w:r>
      <w:r w:rsidRPr="00F85CDD">
        <w:t xml:space="preserve"> K в общем случае вычисляется как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nary>
          </m:den>
        </m:f>
      </m:oMath>
      <w:r w:rsidRPr="00F85CDD">
        <w:t>, но для прямоугольного окна получается равна 1.</w:t>
      </w:r>
    </w:p>
    <w:p w14:paraId="77F8249B" w14:textId="5D5F51E1" w:rsidR="00EA00B1" w:rsidRPr="00F85CDD" w:rsidRDefault="00B81701" w:rsidP="00F85CDD">
      <w:pPr>
        <w:pStyle w:val="a0"/>
      </w:pPr>
      <w:r w:rsidRPr="00F85CDD">
        <w:t>Затем полученные</w:t>
      </w:r>
      <w:r w:rsidR="00543B0D" w:rsidRPr="00F85C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смешиваются</w:t>
      </w:r>
      <w:r w:rsidR="00543B0D" w:rsidRPr="00F85CDD">
        <w:t xml:space="preserve"> в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 помощью метода </w:t>
      </w:r>
      <w:proofErr w:type="spellStart"/>
      <w:r w:rsidRPr="00F85CDD">
        <w:t>weight-overlap-add</w:t>
      </w:r>
      <w:proofErr w:type="spellEnd"/>
      <w:r w:rsidRPr="00F85CDD">
        <w:t xml:space="preserve"> (WOLA)</w:t>
      </w:r>
      <w:r w:rsidR="00CA31DC" w:rsidRPr="00CA31DC">
        <w:t xml:space="preserve"> [2]</w:t>
      </w:r>
      <w:r w:rsidR="00543B0D" w:rsidRPr="00F85CDD">
        <w:t>.</w:t>
      </w:r>
    </w:p>
    <w:p w14:paraId="11387B23" w14:textId="763B378A" w:rsidR="00EA00B1" w:rsidRPr="00F85CDD" w:rsidRDefault="00543B0D" w:rsidP="00F85CDD">
      <w:pPr>
        <w:pStyle w:val="a0"/>
      </w:pPr>
      <w:r w:rsidRPr="00F85CDD">
        <w:t>В</w:t>
      </w:r>
      <w:r w:rsidR="00EA00B1" w:rsidRPr="00F85CDD">
        <w:t xml:space="preserve"> качестве </w:t>
      </w:r>
      <w:r w:rsidR="00B81701" w:rsidRPr="00F85CDD">
        <w:t>весовой</w:t>
      </w:r>
      <w:r w:rsidR="00EA00B1" w:rsidRPr="00F85CDD">
        <w:t xml:space="preserve"> функции</w:t>
      </w:r>
      <w:r w:rsidR="00B81701" w:rsidRPr="00F85CDD">
        <w:t xml:space="preserve"> для WOLA</w:t>
      </w:r>
      <w:r w:rsidR="00EA00B1" w:rsidRPr="00F85CDD">
        <w:t xml:space="preserve"> </w:t>
      </w:r>
      <w:r w:rsidRPr="00F85CDD">
        <w:t xml:space="preserve">была </w:t>
      </w:r>
      <w:r w:rsidR="00EA00B1" w:rsidRPr="00F85CDD">
        <w:t>взята функция Хеннинга</w:t>
      </w:r>
      <w:r w:rsidR="00C27AEE" w:rsidRPr="00C27AEE">
        <w:t xml:space="preserve"> [15]</w:t>
      </w:r>
      <w:r w:rsidR="00EA00B1" w:rsidRPr="00F85CDD">
        <w:t>:</w:t>
      </w:r>
    </w:p>
    <w:p w14:paraId="3ED8B99E" w14:textId="77777777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0≤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14:paraId="7F8344B6" w14:textId="30C1DFA3" w:rsidR="007D1543" w:rsidRPr="007D1543" w:rsidRDefault="00543B0D" w:rsidP="00865269">
      <w:pPr>
        <w:pStyle w:val="a0"/>
      </w:pPr>
      <w:r w:rsidRPr="00F85CDD">
        <w:t xml:space="preserve">При пересечении в 50% соседние функции в сумме дают 1 и не нуждаются в дополнительной </w:t>
      </w:r>
      <w:r w:rsidR="00664742">
        <w:t>нормировке</w:t>
      </w:r>
      <w:r w:rsidRPr="00F85CDD">
        <w:t>.</w:t>
      </w:r>
    </w:p>
    <w:p w14:paraId="3DA53618" w14:textId="4CEFC626" w:rsidR="009A51DF" w:rsidRDefault="007D1543" w:rsidP="009A51DF">
      <w:pPr>
        <w:pStyle w:val="Heading2"/>
      </w:pPr>
      <w:bookmarkStart w:id="17" w:name="_Toc72137287"/>
      <w:r>
        <w:t>О</w:t>
      </w:r>
      <w:r w:rsidR="00AF26A4">
        <w:t>писание</w:t>
      </w:r>
      <w:r w:rsidR="00565680">
        <w:t xml:space="preserve"> и обоснование</w:t>
      </w:r>
      <w:r w:rsidR="00AF26A4">
        <w:t xml:space="preserve"> алгоритма и функционирования программы</w:t>
      </w:r>
      <w:bookmarkEnd w:id="17"/>
    </w:p>
    <w:p w14:paraId="313E30BB" w14:textId="05C052D4" w:rsidR="00EE330E" w:rsidRDefault="00EE330E" w:rsidP="00144C6C">
      <w:pPr>
        <w:pStyle w:val="a0"/>
      </w:pPr>
      <w:r>
        <w:t>Процесс обработки данных в программе состоит из нескольких этапов</w:t>
      </w:r>
      <w:r w:rsidRPr="00EE330E">
        <w:t>:</w:t>
      </w:r>
    </w:p>
    <w:p w14:paraId="3E3640EB" w14:textId="365C9EFF" w:rsidR="00EE330E" w:rsidRDefault="00EE330E" w:rsidP="00144C6C">
      <w:pPr>
        <w:pStyle w:val="a0"/>
        <w:numPr>
          <w:ilvl w:val="1"/>
          <w:numId w:val="3"/>
        </w:numPr>
      </w:pPr>
      <w:r>
        <w:t>Накопление блоков данных</w:t>
      </w:r>
    </w:p>
    <w:p w14:paraId="71C53E43" w14:textId="77777777" w:rsidR="00144C6C" w:rsidRDefault="00144C6C" w:rsidP="00144C6C">
      <w:pPr>
        <w:pStyle w:val="a0"/>
        <w:numPr>
          <w:ilvl w:val="1"/>
          <w:numId w:val="3"/>
        </w:numPr>
      </w:pPr>
      <w:r>
        <w:t>Применение преобразования Фурье</w:t>
      </w:r>
    </w:p>
    <w:p w14:paraId="36F291BE" w14:textId="77777777" w:rsidR="00144C6C" w:rsidRDefault="00144C6C" w:rsidP="00144C6C">
      <w:pPr>
        <w:pStyle w:val="a0"/>
        <w:numPr>
          <w:ilvl w:val="1"/>
          <w:numId w:val="3"/>
        </w:numPr>
      </w:pPr>
      <w:r>
        <w:t>Выделение амплитуды и фазы для каждой из частот</w:t>
      </w:r>
    </w:p>
    <w:p w14:paraId="12CDF42D" w14:textId="77777777" w:rsidR="00144C6C" w:rsidRDefault="00144C6C" w:rsidP="00144C6C">
      <w:pPr>
        <w:pStyle w:val="a0"/>
        <w:numPr>
          <w:ilvl w:val="1"/>
          <w:numId w:val="3"/>
        </w:numPr>
      </w:pPr>
      <w:r>
        <w:t>Разделение частот на стерео</w:t>
      </w:r>
    </w:p>
    <w:p w14:paraId="021D2723" w14:textId="77777777" w:rsidR="00144C6C" w:rsidRPr="00A00BE1" w:rsidRDefault="00144C6C" w:rsidP="00144C6C">
      <w:pPr>
        <w:pStyle w:val="a0"/>
        <w:numPr>
          <w:ilvl w:val="0"/>
          <w:numId w:val="37"/>
        </w:numPr>
        <w:rPr>
          <w:lang w:val="en-US"/>
        </w:rPr>
      </w:pPr>
      <w:r>
        <w:t>Генерация маски</w:t>
      </w:r>
    </w:p>
    <w:p w14:paraId="33731373" w14:textId="77777777" w:rsidR="00144C6C" w:rsidRPr="00A00BE1" w:rsidRDefault="00144C6C" w:rsidP="00144C6C">
      <w:pPr>
        <w:pStyle w:val="a0"/>
        <w:numPr>
          <w:ilvl w:val="0"/>
          <w:numId w:val="37"/>
        </w:numPr>
      </w:pPr>
      <w:r w:rsidRPr="00A00BE1">
        <w:t>Применение маски к амплитудам</w:t>
      </w:r>
    </w:p>
    <w:p w14:paraId="60BE0349" w14:textId="77777777" w:rsidR="00144C6C" w:rsidRPr="00A00BE1" w:rsidRDefault="00144C6C" w:rsidP="00144C6C">
      <w:pPr>
        <w:pStyle w:val="a0"/>
        <w:numPr>
          <w:ilvl w:val="1"/>
          <w:numId w:val="3"/>
        </w:numPr>
      </w:pPr>
      <w:r w:rsidRPr="00A00BE1">
        <w:t>Преобразование амплитуды и фазы обратно в комплексное число</w:t>
      </w:r>
    </w:p>
    <w:p w14:paraId="7490F68F" w14:textId="77777777" w:rsidR="00144C6C" w:rsidRDefault="00144C6C" w:rsidP="00144C6C">
      <w:pPr>
        <w:pStyle w:val="a0"/>
        <w:numPr>
          <w:ilvl w:val="1"/>
          <w:numId w:val="3"/>
        </w:numPr>
      </w:pPr>
      <w:r>
        <w:t>Обратное преобразование Фурье</w:t>
      </w:r>
    </w:p>
    <w:p w14:paraId="784FD37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Применение WOLA</w:t>
      </w:r>
    </w:p>
    <w:p w14:paraId="2971793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Накопление полученных данных и возврат результата в DAW</w:t>
      </w:r>
    </w:p>
    <w:p w14:paraId="1A4C6F6F" w14:textId="77777777" w:rsidR="00144C6C" w:rsidRDefault="00144C6C" w:rsidP="00144C6C">
      <w:pPr>
        <w:pStyle w:val="a0"/>
        <w:ind w:left="1080" w:firstLine="0"/>
      </w:pPr>
    </w:p>
    <w:p w14:paraId="5570C006" w14:textId="2D8C1755" w:rsidR="00AF26A4" w:rsidRDefault="00EE330E" w:rsidP="00AF26A4">
      <w:pPr>
        <w:pStyle w:val="Heading3"/>
      </w:pPr>
      <w:bookmarkStart w:id="18" w:name="_Toc72137288"/>
      <w:r>
        <w:t>Накопление блоков данных</w:t>
      </w:r>
      <w:bookmarkEnd w:id="18"/>
    </w:p>
    <w:p w14:paraId="5B7D4C6B" w14:textId="614D404F" w:rsidR="00D0365E" w:rsidRPr="00664742" w:rsidRDefault="00EE330E" w:rsidP="002E62B1">
      <w:pPr>
        <w:pStyle w:val="a0"/>
      </w:pPr>
      <w:r>
        <w:t xml:space="preserve">Согласно спецификации формата </w:t>
      </w:r>
      <w:r>
        <w:rPr>
          <w:lang w:val="en-US"/>
        </w:rPr>
        <w:t>VST</w:t>
      </w:r>
      <w:r w:rsidRPr="00EE330E">
        <w:t xml:space="preserve">, </w:t>
      </w:r>
      <w:r>
        <w:t xml:space="preserve">входные данные поступают в </w:t>
      </w:r>
      <w:proofErr w:type="spellStart"/>
      <w:r>
        <w:t>аудиоплагин</w:t>
      </w:r>
      <w:proofErr w:type="spellEnd"/>
      <w:r>
        <w:t xml:space="preserve"> блоками переменной длины. Поскольку для применения преобразований Фурье необходимы блоки одинаковой длины, </w:t>
      </w:r>
      <w:r w:rsidR="00565680">
        <w:t xml:space="preserve">то данные необходимо накапливать. Это поведение реализовано с помощью класса </w:t>
      </w:r>
      <w:proofErr w:type="spellStart"/>
      <w:r w:rsidR="00565680">
        <w:rPr>
          <w:lang w:val="en-US"/>
        </w:rPr>
        <w:t>DataAccumulator</w:t>
      </w:r>
      <w:proofErr w:type="spellEnd"/>
      <w:r w:rsidR="00565680" w:rsidRPr="00664742">
        <w:t>.</w:t>
      </w:r>
    </w:p>
    <w:p w14:paraId="5564232A" w14:textId="53B1AC0E" w:rsidR="00565680" w:rsidRPr="00565680" w:rsidRDefault="00565680" w:rsidP="002E62B1">
      <w:pPr>
        <w:pStyle w:val="a0"/>
      </w:pPr>
      <w:r>
        <w:t xml:space="preserve">Сложность данного решения по времени – </w:t>
      </w:r>
      <w:r>
        <w:rPr>
          <w:lang w:val="en-US"/>
        </w:rPr>
        <w:t>O</w:t>
      </w:r>
      <w:r w:rsidRPr="00565680">
        <w:t>(</w:t>
      </w:r>
      <w:r>
        <w:rPr>
          <w:lang w:val="en-US"/>
        </w:rPr>
        <w:t>N</w:t>
      </w:r>
      <w:r w:rsidRPr="00565680">
        <w:t xml:space="preserve">), </w:t>
      </w:r>
      <w:r>
        <w:t xml:space="preserve">по памяти </w:t>
      </w:r>
      <w:proofErr w:type="gramStart"/>
      <w:r>
        <w:rPr>
          <w:lang w:val="en-US"/>
        </w:rPr>
        <w:t>O</w:t>
      </w:r>
      <w:r w:rsidRPr="00565680">
        <w:t>(</w:t>
      </w:r>
      <w:proofErr w:type="gramEnd"/>
      <w:r w:rsidRPr="00565680">
        <w:t xml:space="preserve">1), </w:t>
      </w:r>
      <w:r>
        <w:t xml:space="preserve">где </w:t>
      </w:r>
      <w:r>
        <w:rPr>
          <w:lang w:val="en-US"/>
        </w:rPr>
        <w:t>N</w:t>
      </w:r>
      <w:r w:rsidRPr="00565680">
        <w:t xml:space="preserve"> </w:t>
      </w:r>
      <w:r>
        <w:t>–</w:t>
      </w:r>
      <w:r w:rsidRPr="00565680">
        <w:t xml:space="preserve"> </w:t>
      </w:r>
      <w:r>
        <w:t xml:space="preserve">количество поступающих </w:t>
      </w:r>
      <w:proofErr w:type="spellStart"/>
      <w:r w:rsidR="00337987">
        <w:t>сэмплов</w:t>
      </w:r>
      <w:proofErr w:type="spellEnd"/>
      <w:r w:rsidR="00337987">
        <w:t>.</w:t>
      </w:r>
    </w:p>
    <w:p w14:paraId="3431862C" w14:textId="4E2B73EB" w:rsidR="00B7764E" w:rsidRPr="00565680" w:rsidRDefault="00565680" w:rsidP="00565680">
      <w:pPr>
        <w:pStyle w:val="Heading3"/>
      </w:pPr>
      <w:bookmarkStart w:id="19" w:name="_Toc72137289"/>
      <w:r>
        <w:t>Применение преобразования Фурье</w:t>
      </w:r>
      <w:bookmarkEnd w:id="19"/>
    </w:p>
    <w:p w14:paraId="3D743295" w14:textId="0F50E68E" w:rsidR="005F5CE1" w:rsidRPr="00337987" w:rsidRDefault="00565680" w:rsidP="002E62B1">
      <w:pPr>
        <w:pStyle w:val="a0"/>
        <w:rPr>
          <w:noProof/>
          <w:lang w:eastAsia="ru-RU"/>
        </w:rPr>
      </w:pPr>
      <w:r>
        <w:t>В силу особенностей работы человеческого слуха человек слышит не всю волну целиком</w:t>
      </w:r>
      <w:r w:rsidRPr="00565680">
        <w:t xml:space="preserve">, </w:t>
      </w:r>
      <w:r>
        <w:t>а воспринимает отдельные частоты</w:t>
      </w:r>
      <w:r w:rsidR="005F5CE1">
        <w:rPr>
          <w:noProof/>
          <w:lang w:eastAsia="ru-RU"/>
        </w:rPr>
        <w:t>.</w:t>
      </w:r>
      <w:r>
        <w:rPr>
          <w:noProof/>
          <w:lang w:eastAsia="ru-RU"/>
        </w:rPr>
        <w:t xml:space="preserve"> Поэтому для создания стерео звука также необходимо </w:t>
      </w:r>
      <w:r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337987">
        <w:rPr>
          <w:noProof/>
          <w:lang w:eastAsia="ru-RU"/>
        </w:rPr>
        <w:t xml:space="preserve">, </w:t>
      </w:r>
      <w:r w:rsidR="00337987">
        <w:rPr>
          <w:noProof/>
          <w:lang w:eastAsia="ru-RU"/>
        </w:rPr>
        <w:t>а также очень распространены при анализе звука.</w:t>
      </w:r>
    </w:p>
    <w:p w14:paraId="5C851208" w14:textId="50596B7E" w:rsidR="00565680" w:rsidRDefault="00565680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>Алгоритмическая сложность</w:t>
      </w:r>
      <w:r w:rsidR="00337987">
        <w:rPr>
          <w:noProof/>
          <w:lang w:eastAsia="ru-RU"/>
        </w:rPr>
        <w:t xml:space="preserve"> для</w:t>
      </w:r>
      <w:r>
        <w:rPr>
          <w:noProof/>
          <w:lang w:eastAsia="ru-RU"/>
        </w:rPr>
        <w:t xml:space="preserve"> быстрых преобразований Фурье – </w:t>
      </w:r>
      <w:r>
        <w:rPr>
          <w:noProof/>
          <w:lang w:val="en-US" w:eastAsia="ru-RU"/>
        </w:rPr>
        <w:t>O</w:t>
      </w:r>
      <w:r w:rsidRPr="00565680">
        <w:rPr>
          <w:noProof/>
          <w:lang w:eastAsia="ru-RU"/>
        </w:rPr>
        <w:t>(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), </w:t>
      </w:r>
      <w:r w:rsidR="00337987">
        <w:rPr>
          <w:noProof/>
          <w:lang w:eastAsia="ru-RU"/>
        </w:rPr>
        <w:t>где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–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выбранная длина для преобразований Фурье.</w:t>
      </w:r>
    </w:p>
    <w:p w14:paraId="206C7AB0" w14:textId="5F4F16EA" w:rsidR="00337987" w:rsidRPr="00337987" w:rsidRDefault="00337987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Алгоритмическая сложность на промежутке в 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сэмплов долей пересечения </w:t>
      </w:r>
      <w:r>
        <w:rPr>
          <w:noProof/>
          <w:lang w:val="en-US" w:eastAsia="ru-RU"/>
        </w:rPr>
        <w:t>x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</w:t>
      </w:r>
      <w:r w:rsidRPr="00337987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/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). </w:t>
      </w:r>
      <w:r>
        <w:rPr>
          <w:noProof/>
          <w:lang w:val="en-US" w:eastAsia="ru-RU"/>
        </w:rPr>
        <w:t xml:space="preserve">(K </w:t>
      </w:r>
      <w:r>
        <w:rPr>
          <w:noProof/>
          <w:lang w:eastAsia="ru-RU"/>
        </w:rPr>
        <w:t>в программе было выбрано константой)</w:t>
      </w:r>
    </w:p>
    <w:p w14:paraId="7E437C20" w14:textId="18DA7FD6" w:rsidR="005F5CE1" w:rsidRDefault="00337987" w:rsidP="00EC6290">
      <w:pPr>
        <w:pStyle w:val="Heading3"/>
      </w:pPr>
      <w:bookmarkStart w:id="20" w:name="_Toc72137290"/>
      <w:r w:rsidRPr="00337987">
        <w:t>Выделение амплитуды и фазы для каждой из частот</w:t>
      </w:r>
      <w:bookmarkEnd w:id="20"/>
    </w:p>
    <w:p w14:paraId="3E3A5BFA" w14:textId="60B6BDEC" w:rsidR="001322B4" w:rsidRPr="00337987" w:rsidRDefault="00337987" w:rsidP="002E62B1">
      <w:pPr>
        <w:pStyle w:val="a0"/>
        <w:rPr>
          <w:lang w:val="en-US"/>
        </w:rPr>
      </w:pPr>
      <w:r>
        <w:t xml:space="preserve">В результате </w:t>
      </w:r>
      <w:r w:rsidRPr="008072B5">
        <w:t xml:space="preserve">преобразований Фурье </w:t>
      </w:r>
      <w:r w:rsidR="008072B5" w:rsidRPr="008072B5">
        <w:t>получаются комплексные числа, модуль и аргумент которых задают амплитуды и фазы</w:t>
      </w:r>
      <w:r w:rsidRPr="008072B5">
        <w:t>.</w:t>
      </w:r>
      <w:r>
        <w:t xml:space="preserve"> Также необходимо по частоте в герцах определять </w:t>
      </w:r>
      <w:r w:rsidR="00DB2558">
        <w:t>соответствующую</w:t>
      </w:r>
      <w:r>
        <w:t xml:space="preserve"> ей амплитуду в массиве амплитуд. За это отвечает функция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>
        <w:rPr>
          <w:i/>
          <w:iCs/>
          <w:lang w:val="en-US"/>
        </w:rPr>
        <w:t>::</w:t>
      </w:r>
      <w:proofErr w:type="spellStart"/>
      <w:proofErr w:type="gramEnd"/>
      <w:r w:rsidRPr="00337987">
        <w:rPr>
          <w:i/>
          <w:iCs/>
          <w:lang w:val="en-US"/>
        </w:rPr>
        <w:t>FFTIndexToFreq</w:t>
      </w:r>
      <w:proofErr w:type="spellEnd"/>
      <w:r>
        <w:rPr>
          <w:lang w:val="en-US"/>
        </w:rPr>
        <w:t>.</w:t>
      </w:r>
    </w:p>
    <w:p w14:paraId="01EC297A" w14:textId="55A63609" w:rsidR="00EC6290" w:rsidRDefault="00817B1E" w:rsidP="001322B4">
      <w:pPr>
        <w:pStyle w:val="Heading3"/>
      </w:pPr>
      <w:bookmarkStart w:id="21" w:name="_Toc72137291"/>
      <w:r w:rsidRPr="00817B1E">
        <w:t>Разделение частот на стерео</w:t>
      </w:r>
      <w:bookmarkEnd w:id="21"/>
    </w:p>
    <w:p w14:paraId="6473EC61" w14:textId="2764DB40" w:rsidR="00817B1E" w:rsidRDefault="00817B1E" w:rsidP="002E62B1">
      <w:pPr>
        <w:pStyle w:val="a0"/>
      </w:pPr>
      <w:r>
        <w:t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</w:t>
      </w:r>
      <w:r w:rsidRPr="00817B1E">
        <w:t xml:space="preserve">: </w:t>
      </w:r>
      <w:r>
        <w:t xml:space="preserve">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817B1E" w:rsidRDefault="00817B1E" w:rsidP="002E62B1">
      <w:pPr>
        <w:pStyle w:val="a0"/>
      </w:pPr>
      <w:r>
        <w:t>Для удобства данное преобразование было разделено на два этапа</w:t>
      </w:r>
      <w:r w:rsidRPr="00817B1E">
        <w:t>:</w:t>
      </w:r>
    </w:p>
    <w:p w14:paraId="7459B745" w14:textId="31153904" w:rsidR="00817B1E" w:rsidRPr="002E62B1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 w:rsidRPr="002E62B1">
        <w:t>Генерация маски</w:t>
      </w:r>
    </w:p>
    <w:p w14:paraId="6CC64BFC" w14:textId="7849C683" w:rsidR="00390B05" w:rsidRDefault="00390B05" w:rsidP="002E62B1">
      <w:pPr>
        <w:pStyle w:val="a0"/>
      </w:pPr>
      <w: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Default="00390B05" w:rsidP="002E62B1">
      <w:pPr>
        <w:pStyle w:val="a0"/>
        <w:numPr>
          <w:ilvl w:val="0"/>
          <w:numId w:val="39"/>
        </w:numPr>
      </w:pPr>
      <w:r>
        <w:t>Динамический</w:t>
      </w:r>
    </w:p>
    <w:p w14:paraId="62EDD029" w14:textId="6CF8E22B" w:rsidR="002E3311" w:rsidRDefault="00390B05" w:rsidP="002E62B1">
      <w:pPr>
        <w:pStyle w:val="a0"/>
      </w:pPr>
      <w:r>
        <w:t xml:space="preserve">В этом случае </w:t>
      </w:r>
      <w:r w:rsidR="002E3311"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>
        <w:t>.</w:t>
      </w:r>
    </w:p>
    <w:p w14:paraId="6F1A27F1" w14:textId="32B27D4E" w:rsidR="002E3311" w:rsidRPr="00771E94" w:rsidRDefault="002E3311" w:rsidP="002E62B1">
      <w:pPr>
        <w:pStyle w:val="a0"/>
        <w:rPr>
          <w:rFonts w:asciiTheme="minorHAnsi" w:hAnsiTheme="minorHAnsi"/>
        </w:rPr>
      </w:pPr>
      <w:r>
        <w:t xml:space="preserve">При этом для плавности используется не мгновенная </w:t>
      </w:r>
      <w:r w:rsidR="00DB2558">
        <w:t>амплитуда</w:t>
      </w:r>
      <w:r>
        <w:t xml:space="preserve">, а </w:t>
      </w:r>
      <w:r w:rsidR="00DB2558">
        <w:t>амплитуды</w:t>
      </w:r>
      <w: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DB2558" w:rsidRDefault="002E3311" w:rsidP="002E62B1">
      <w:pPr>
        <w:pStyle w:val="a0"/>
        <w:rPr>
          <w:rFonts w:cs="Times New Roman"/>
        </w:rPr>
      </w:pPr>
      <w:proofErr w:type="spellStart"/>
      <w:r w:rsidRPr="00771E94">
        <w:rPr>
          <w:rFonts w:cs="Times New Roman"/>
          <w:i/>
          <w:iCs/>
          <w:lang w:val="en-US"/>
        </w:rPr>
        <w:t>mediumMagnitude</w:t>
      </w:r>
      <w:proofErr w:type="spellEnd"/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 xml:space="preserve">] =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 * </w:t>
      </w:r>
      <w:proofErr w:type="spellStart"/>
      <w:r w:rsidRPr="00771E94">
        <w:rPr>
          <w:rFonts w:cs="Times New Roman"/>
          <w:i/>
          <w:iCs/>
          <w:lang w:val="en-US"/>
        </w:rPr>
        <w:t>mediumMagnitude</w:t>
      </w:r>
      <w:proofErr w:type="spellEnd"/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 xml:space="preserve">] + (1 –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) * </w:t>
      </w:r>
      <w:r w:rsidRPr="00771E94">
        <w:rPr>
          <w:rFonts w:cs="Times New Roman"/>
          <w:i/>
          <w:iCs/>
          <w:lang w:val="en-US"/>
        </w:rPr>
        <w:t>magnitude</w:t>
      </w:r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>]</w:t>
      </w:r>
      <w:r w:rsidRPr="00DB2558">
        <w:rPr>
          <w:rFonts w:cs="Times New Roman"/>
        </w:rPr>
        <w:t xml:space="preserve">, </w:t>
      </w:r>
      <w:r w:rsidR="002E62B1">
        <w:rPr>
          <w:rFonts w:cs="Times New Roman"/>
        </w:rPr>
        <w:t>гд</w:t>
      </w:r>
      <w:r w:rsidRPr="00A00BE1">
        <w:rPr>
          <w:rFonts w:cs="Times New Roman"/>
        </w:rPr>
        <w:t>е</w:t>
      </w:r>
      <w:r w:rsidRPr="00DB2558">
        <w:rPr>
          <w:rFonts w:cs="Times New Roman"/>
        </w:rPr>
        <w:t>:</w:t>
      </w:r>
    </w:p>
    <w:p w14:paraId="578E9760" w14:textId="72F23CF7" w:rsidR="002E3311" w:rsidRPr="00A00BE1" w:rsidRDefault="002E3311" w:rsidP="00E32794">
      <w:pPr>
        <w:pStyle w:val="a0"/>
        <w:ind w:firstLine="708"/>
        <w:rPr>
          <w:rFonts w:cs="Times New Roman"/>
        </w:rPr>
      </w:pPr>
      <w:proofErr w:type="spellStart"/>
      <w:r w:rsidRPr="00A00BE1">
        <w:rPr>
          <w:rFonts w:cs="Times New Roman"/>
          <w:i/>
        </w:rPr>
        <w:t>magnitude</w:t>
      </w:r>
      <w:proofErr w:type="spellEnd"/>
      <w:r w:rsidRPr="00A00BE1">
        <w:rPr>
          <w:rFonts w:cs="Times New Roman"/>
          <w:i/>
        </w:rPr>
        <w:t>[i]</w:t>
      </w:r>
      <w:r w:rsidRPr="00A00BE1">
        <w:rPr>
          <w:rFonts w:cs="Times New Roman"/>
        </w:rPr>
        <w:t xml:space="preserve"> – текущая частота, </w:t>
      </w:r>
    </w:p>
    <w:p w14:paraId="1C5A3719" w14:textId="4433AB05" w:rsidR="002E3311" w:rsidRPr="00A00BE1" w:rsidRDefault="002E3311" w:rsidP="002E62B1">
      <w:pPr>
        <w:pStyle w:val="a0"/>
        <w:rPr>
          <w:rFonts w:cs="Times New Roman"/>
        </w:rPr>
      </w:pPr>
      <w:proofErr w:type="spellStart"/>
      <w:r w:rsidRPr="00A00BE1">
        <w:rPr>
          <w:rFonts w:cs="Times New Roman"/>
          <w:i/>
        </w:rPr>
        <w:t>weight</w:t>
      </w:r>
      <w:proofErr w:type="spellEnd"/>
      <w:r w:rsidRPr="00A00BE1">
        <w:rPr>
          <w:rFonts w:cs="Times New Roman"/>
        </w:rPr>
        <w:t xml:space="preserve"> – параметр сглаживания, задаваемый пользователем с помощью параметра </w:t>
      </w:r>
      <w:r w:rsidR="00A00BE1" w:rsidRPr="00A00BE1">
        <w:rPr>
          <w:rFonts w:cs="Times New Roman"/>
        </w:rPr>
        <w:t>“</w:t>
      </w:r>
      <w:r w:rsidRPr="00A00BE1">
        <w:rPr>
          <w:rFonts w:cs="Times New Roman"/>
          <w:i/>
          <w:iCs/>
        </w:rPr>
        <w:t>Attack</w:t>
      </w:r>
      <w:r w:rsidR="00A00BE1" w:rsidRPr="00A00BE1">
        <w:rPr>
          <w:rFonts w:cs="Times New Roman"/>
        </w:rPr>
        <w:t>”</w:t>
      </w:r>
      <w:r w:rsidRPr="00A00BE1">
        <w:rPr>
          <w:rFonts w:cs="Times New Roman"/>
        </w:rPr>
        <w:t xml:space="preserve">. </w:t>
      </w:r>
    </w:p>
    <w:p w14:paraId="3C1B7F4E" w14:textId="77777777" w:rsidR="00A00BE1" w:rsidRPr="00A00BE1" w:rsidRDefault="00A00BE1" w:rsidP="002E62B1">
      <w:pPr>
        <w:pStyle w:val="a0"/>
        <w:rPr>
          <w:rFonts w:cs="Times New Roman"/>
        </w:rPr>
      </w:pPr>
    </w:p>
    <w:p w14:paraId="59F82AE2" w14:textId="7694C563" w:rsidR="002E3311" w:rsidRPr="00A00BE1" w:rsidRDefault="00390B05" w:rsidP="002E62B1">
      <w:pPr>
        <w:pStyle w:val="a0"/>
        <w:numPr>
          <w:ilvl w:val="0"/>
          <w:numId w:val="39"/>
        </w:numPr>
      </w:pPr>
      <w:r w:rsidRPr="00A00BE1">
        <w:t>Статический</w:t>
      </w:r>
    </w:p>
    <w:p w14:paraId="1F883EF8" w14:textId="023D05AE" w:rsidR="00390B05" w:rsidRPr="00A00BE1" w:rsidRDefault="002E3311" w:rsidP="002E62B1">
      <w:pPr>
        <w:pStyle w:val="a0"/>
      </w:pPr>
      <w:r w:rsidRPr="00A00BE1"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A00BE1">
        <w:t>следующей</w:t>
      </w:r>
      <w:r w:rsidRPr="00A00BE1">
        <w:t xml:space="preserve"> октаве имеет частоту в два раза больше предыдущей), то </w:t>
      </w:r>
      <w:r w:rsidR="00A00BE1" w:rsidRPr="00A00BE1">
        <w:t xml:space="preserve">распределение также </w:t>
      </w:r>
    </w:p>
    <w:p w14:paraId="60ED18E1" w14:textId="71C85417" w:rsidR="00A00BE1" w:rsidRPr="00A00BE1" w:rsidRDefault="00A00BE1" w:rsidP="002E62B1">
      <w:pPr>
        <w:pStyle w:val="a0"/>
      </w:pPr>
      <w:r w:rsidRPr="00A00BE1">
        <w:tab/>
        <w:t xml:space="preserve">В обоих режимах пользователь может регулировать быстроту колебаний синуса с помощью регулятора </w:t>
      </w:r>
      <w:r w:rsidRPr="00771E94">
        <w:t>“</w:t>
      </w:r>
      <w:r w:rsidRPr="00A00BE1">
        <w:rPr>
          <w:i/>
          <w:iCs/>
          <w:lang w:val="en-US"/>
        </w:rPr>
        <w:t>Frequency</w:t>
      </w:r>
      <w:r w:rsidRPr="00A00BE1">
        <w:rPr>
          <w:i/>
          <w:iCs/>
        </w:rPr>
        <w:t xml:space="preserve"> </w:t>
      </w:r>
      <w:r w:rsidRPr="00A00BE1">
        <w:rPr>
          <w:i/>
          <w:iCs/>
          <w:lang w:val="en-US"/>
        </w:rPr>
        <w:t>Spread</w:t>
      </w:r>
      <w:r w:rsidRPr="00771E94">
        <w:t>”</w:t>
      </w:r>
      <w:r w:rsidRPr="00A00BE1">
        <w:t>.</w:t>
      </w:r>
    </w:p>
    <w:p w14:paraId="70635C0F" w14:textId="2EAEBBA5" w:rsidR="00390B05" w:rsidRPr="00771E94" w:rsidRDefault="00390B05" w:rsidP="002E62B1">
      <w:pPr>
        <w:pStyle w:val="a0"/>
      </w:pPr>
      <w:r w:rsidRPr="00A00BE1">
        <w:t>Выбор режима</w:t>
      </w:r>
      <w:r w:rsidR="00771E94">
        <w:t xml:space="preserve"> </w:t>
      </w:r>
      <w:r w:rsidR="00454D3F">
        <w:t>разделения</w:t>
      </w:r>
      <w:r w:rsidRPr="00A00BE1">
        <w:t xml:space="preserve"> определяется пользователем с помощью кнопки</w:t>
      </w:r>
      <w:r w:rsidR="002E3311" w:rsidRPr="00A00BE1">
        <w:t xml:space="preserve"> “</w:t>
      </w:r>
      <w:r w:rsidR="002E3311" w:rsidRPr="00A00BE1">
        <w:rPr>
          <w:i/>
          <w:iCs/>
          <w:lang w:val="en-US"/>
        </w:rPr>
        <w:t>Dynamic</w:t>
      </w:r>
      <w:r w:rsidR="002E3311" w:rsidRPr="00A00BE1">
        <w:rPr>
          <w:i/>
          <w:iCs/>
        </w:rPr>
        <w:t xml:space="preserve"> </w:t>
      </w:r>
      <w:r w:rsidR="002E3311" w:rsidRPr="00A00BE1">
        <w:rPr>
          <w:i/>
          <w:iCs/>
          <w:lang w:val="en-US"/>
        </w:rPr>
        <w:t>Split</w:t>
      </w:r>
      <w:r w:rsidR="002E3311" w:rsidRPr="00A00BE1">
        <w:t>”.</w:t>
      </w:r>
    </w:p>
    <w:p w14:paraId="63AF3840" w14:textId="4EEC3699" w:rsidR="00771E94" w:rsidRPr="00141BE4" w:rsidRDefault="00771E94" w:rsidP="002E62B1">
      <w:pPr>
        <w:pStyle w:val="a0"/>
        <w:rPr>
          <w:rFonts w:asciiTheme="minorHAnsi" w:hAnsiTheme="minorHAnsi"/>
        </w:rPr>
      </w:pPr>
      <w:r>
        <w:lastRenderedPageBreak/>
        <w:t xml:space="preserve">Также для создания более </w:t>
      </w:r>
      <w:r w:rsidR="00454D3F">
        <w:t>естественного</w:t>
      </w:r>
      <w:r>
        <w:t xml:space="preserve"> разделения, в программе есть возможность добавить в маску </w:t>
      </w:r>
      <w:r w:rsidRPr="00141BE4">
        <w:t xml:space="preserve">случайный шум. Чтобы шум был более плавный при генерации очередного значения </w:t>
      </w:r>
      <w:r w:rsidR="00141BE4" w:rsidRPr="00141BE4">
        <w:t xml:space="preserve">для частоты x </w:t>
      </w:r>
      <w:proofErr w:type="gramStart"/>
      <w:r w:rsidR="00141BE4" w:rsidRPr="00141BE4">
        <w:t>в временной</w:t>
      </w:r>
      <w:proofErr w:type="gramEnd"/>
      <w:r w:rsidR="00141BE4">
        <w:t xml:space="preserve"> промежуток </w:t>
      </w:r>
      <w:r w:rsidR="00141BE4">
        <w:rPr>
          <w:lang w:val="en-US"/>
        </w:rPr>
        <w:t>t</w:t>
      </w:r>
      <w:r w:rsidR="00141BE4" w:rsidRPr="00141BE4">
        <w:t xml:space="preserve">, </w:t>
      </w:r>
      <w:r w:rsidR="00141BE4">
        <w:t xml:space="preserve">его значение смешивается предыдущими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-1, </w:t>
      </w:r>
      <w:r w:rsidR="00141BE4">
        <w:rPr>
          <w:lang w:val="en-US"/>
        </w:rPr>
        <w:t>t</w:t>
      </w:r>
      <w:r w:rsidR="00141BE4" w:rsidRPr="00141BE4">
        <w:t xml:space="preserve">) </w:t>
      </w:r>
      <w:r w:rsidR="00141BE4">
        <w:t xml:space="preserve">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, </w:t>
      </w:r>
      <w:r w:rsidR="00141BE4">
        <w:rPr>
          <w:lang w:val="en-US"/>
        </w:rPr>
        <w:t>t</w:t>
      </w:r>
      <w:r w:rsidR="00141BE4" w:rsidRPr="00141BE4">
        <w:t>-1)</w:t>
      </w:r>
      <w:r>
        <w:t>. Силу применения шума к маске определяет пользователь с помощью регулятора</w:t>
      </w:r>
      <w:r w:rsidRPr="00771E94">
        <w:t xml:space="preserve"> “</w:t>
      </w:r>
      <w:r w:rsidR="00141BE4" w:rsidRPr="00141BE4">
        <w:rPr>
          <w:i/>
          <w:iCs/>
          <w:lang w:val="en-US"/>
        </w:rPr>
        <w:t>Noise</w:t>
      </w:r>
      <w:r w:rsidRPr="00771E94">
        <w:t>”.</w:t>
      </w:r>
    </w:p>
    <w:p w14:paraId="458C9D85" w14:textId="02060858" w:rsidR="00817B1E" w:rsidRDefault="00390B05" w:rsidP="002E62B1">
      <w:pPr>
        <w:pStyle w:val="a0"/>
      </w:pPr>
      <w:r>
        <w:t>Генерация маски реализована посредством функции</w:t>
      </w:r>
      <w:r w:rsidRPr="00390B05">
        <w:rPr>
          <w:i/>
          <w:iCs/>
        </w:rPr>
        <w:t xml:space="preserve"> </w:t>
      </w:r>
      <w:proofErr w:type="spellStart"/>
      <w:proofErr w:type="gramStart"/>
      <w:r w:rsidRPr="00390B05">
        <w:rPr>
          <w:i/>
          <w:iCs/>
        </w:rPr>
        <w:t>MainProcessor</w:t>
      </w:r>
      <w:proofErr w:type="spellEnd"/>
      <w:r w:rsidRPr="00390B05">
        <w:rPr>
          <w:i/>
          <w:iCs/>
        </w:rPr>
        <w:t>::</w:t>
      </w:r>
      <w:proofErr w:type="spellStart"/>
      <w:proofErr w:type="gramEnd"/>
      <w:r w:rsidRPr="00390B05">
        <w:rPr>
          <w:i/>
          <w:iCs/>
        </w:rPr>
        <w:t>generateMask</w:t>
      </w:r>
      <w:proofErr w:type="spellEnd"/>
      <w:r w:rsidRPr="00390B05">
        <w:t>.</w:t>
      </w:r>
    </w:p>
    <w:p w14:paraId="304CA0AC" w14:textId="77777777" w:rsidR="00771E94" w:rsidRPr="00390B05" w:rsidRDefault="00771E94" w:rsidP="002E62B1">
      <w:pPr>
        <w:pStyle w:val="a0"/>
      </w:pPr>
    </w:p>
    <w:p w14:paraId="4EC850E4" w14:textId="1B56F98E" w:rsidR="00817B1E" w:rsidRPr="00141BE4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>
        <w:t>Применение маски к амплитудам</w:t>
      </w:r>
    </w:p>
    <w:p w14:paraId="1FC851ED" w14:textId="07071C48" w:rsidR="00144C6C" w:rsidRDefault="002E62B1" w:rsidP="002E62B1">
      <w:pPr>
        <w:pStyle w:val="a0"/>
      </w:pPr>
      <w:r>
        <w:t xml:space="preserve">Пусть имеется маска </w:t>
      </w:r>
      <w:r>
        <w:rPr>
          <w:lang w:val="en-US"/>
        </w:rPr>
        <w:t>mask</w:t>
      </w:r>
      <w:r w:rsidRPr="002E62B1">
        <w:t xml:space="preserve"> </w:t>
      </w:r>
      <w:r>
        <w:t xml:space="preserve">со значениями от 0 до 1 и исходные частоты </w:t>
      </w:r>
      <w:r>
        <w:rPr>
          <w:lang w:val="en-US"/>
        </w:rPr>
        <w:t>data</w:t>
      </w:r>
      <w:r>
        <w:t>. Тогда разделение будет посчитано по следующей формуле</w:t>
      </w:r>
      <w:r w:rsidR="00144C6C" w:rsidRPr="00144C6C">
        <w:t>:</w:t>
      </w:r>
    </w:p>
    <w:p w14:paraId="6B0B2491" w14:textId="2088359B" w:rsidR="00144C6C" w:rsidRPr="0066115D" w:rsidRDefault="002E62B1" w:rsidP="002E62B1">
      <w:pPr>
        <w:pStyle w:val="a0"/>
        <w:ind w:left="707" w:firstLine="2"/>
        <w:rPr>
          <w:i/>
          <w:iCs/>
          <w:lang w:val="en-US"/>
        </w:rPr>
      </w:pPr>
      <w:r w:rsidRPr="002E62B1">
        <w:rPr>
          <w:i/>
          <w:iCs/>
        </w:rPr>
        <w:t xml:space="preserve">       </w:t>
      </w:r>
      <w:r w:rsidR="00144C6C" w:rsidRPr="002E62B1">
        <w:rPr>
          <w:i/>
          <w:iCs/>
          <w:lang w:val="en-US"/>
        </w:rPr>
        <w:t>res</w:t>
      </w:r>
      <w:r w:rsidR="00144C6C" w:rsidRPr="0066115D">
        <w:rPr>
          <w:i/>
          <w:iCs/>
          <w:lang w:val="en-US"/>
        </w:rPr>
        <w:t>1[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 = {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proofErr w:type="gramStart"/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magnitude</w:t>
      </w:r>
      <w:proofErr w:type="gramEnd"/>
      <w:r w:rsidR="00144C6C" w:rsidRPr="0066115D">
        <w:rPr>
          <w:i/>
          <w:iCs/>
          <w:lang w:val="en-US"/>
        </w:rPr>
        <w:t xml:space="preserve"> * </w:t>
      </w:r>
      <w:r w:rsidR="00144C6C" w:rsidRPr="002E62B1">
        <w:rPr>
          <w:i/>
          <w:iCs/>
          <w:lang w:val="en-US"/>
        </w:rPr>
        <w:t>mask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],</w:t>
      </w:r>
      <w:r w:rsidRPr="0066115D">
        <w:rPr>
          <w:i/>
          <w:iCs/>
          <w:lang w:val="en-US"/>
        </w:rPr>
        <w:t xml:space="preserve"> 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phase</w:t>
      </w:r>
      <w:r w:rsidR="00144C6C" w:rsidRPr="0066115D">
        <w:rPr>
          <w:i/>
          <w:iCs/>
          <w:lang w:val="en-US"/>
        </w:rPr>
        <w:t>};</w:t>
      </w:r>
    </w:p>
    <w:p w14:paraId="0DB8B50A" w14:textId="0D08C7EB" w:rsidR="00771E94" w:rsidRPr="002E62B1" w:rsidRDefault="00144C6C" w:rsidP="002E62B1">
      <w:pPr>
        <w:pStyle w:val="a0"/>
        <w:rPr>
          <w:i/>
          <w:iCs/>
          <w:lang w:val="en-US"/>
        </w:rPr>
      </w:pPr>
      <w:r w:rsidRPr="0066115D">
        <w:rPr>
          <w:i/>
          <w:iCs/>
          <w:lang w:val="en-US"/>
        </w:rPr>
        <w:t xml:space="preserve">      </w:t>
      </w:r>
      <w:r w:rsidR="002E62B1" w:rsidRPr="0066115D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res2[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 = {data[</w:t>
      </w:r>
      <w:proofErr w:type="spellStart"/>
      <w:r w:rsidRPr="002E62B1">
        <w:rPr>
          <w:i/>
          <w:iCs/>
          <w:lang w:val="en-US"/>
        </w:rPr>
        <w:t>i</w:t>
      </w:r>
      <w:proofErr w:type="spellEnd"/>
      <w:proofErr w:type="gramStart"/>
      <w:r w:rsidRPr="002E62B1">
        <w:rPr>
          <w:i/>
          <w:iCs/>
          <w:lang w:val="en-US"/>
        </w:rPr>
        <w:t>]</w:t>
      </w:r>
      <w:r w:rsidR="002E62B1" w:rsidRPr="002E62B1">
        <w:rPr>
          <w:i/>
          <w:iCs/>
          <w:lang w:val="en-US"/>
        </w:rPr>
        <w:t>.magnitude</w:t>
      </w:r>
      <w:proofErr w:type="gramEnd"/>
      <w:r w:rsidRPr="002E62B1">
        <w:rPr>
          <w:i/>
          <w:iCs/>
          <w:lang w:val="en-US"/>
        </w:rPr>
        <w:t xml:space="preserve"> * (</w:t>
      </w:r>
      <w:r w:rsidR="002E62B1" w:rsidRPr="002E62B1">
        <w:rPr>
          <w:i/>
          <w:iCs/>
          <w:lang w:val="en-US"/>
        </w:rPr>
        <w:t>1</w:t>
      </w:r>
      <w:r w:rsidRPr="002E62B1">
        <w:rPr>
          <w:i/>
          <w:iCs/>
          <w:lang w:val="en-US"/>
        </w:rPr>
        <w:t xml:space="preserve"> - mask[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]),</w:t>
      </w:r>
      <w:r w:rsidR="002E62B1" w:rsidRPr="002E62B1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data[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</w:t>
      </w:r>
      <w:r w:rsidR="002E62B1" w:rsidRPr="002E62B1">
        <w:rPr>
          <w:i/>
          <w:iCs/>
          <w:lang w:val="en-US"/>
        </w:rPr>
        <w:t>.phase</w:t>
      </w:r>
      <w:r w:rsidRPr="002E62B1">
        <w:rPr>
          <w:i/>
          <w:iCs/>
          <w:lang w:val="en-US"/>
        </w:rPr>
        <w:t>};</w:t>
      </w:r>
    </w:p>
    <w:p w14:paraId="37D9C4A3" w14:textId="06BCA2A8" w:rsidR="00390B05" w:rsidRPr="00390B05" w:rsidRDefault="00390B05" w:rsidP="002E62B1">
      <w:pPr>
        <w:pStyle w:val="a0"/>
      </w:pPr>
      <w:r>
        <w:t xml:space="preserve">Применение маски реализовано посредством функции </w:t>
      </w:r>
      <w:proofErr w:type="spellStart"/>
      <w:proofErr w:type="gramStart"/>
      <w:r w:rsidRPr="00390B05">
        <w:rPr>
          <w:i/>
          <w:iCs/>
        </w:rPr>
        <w:t>MainProcessor</w:t>
      </w:r>
      <w:proofErr w:type="spellEnd"/>
      <w:r w:rsidRPr="00390B05">
        <w:rPr>
          <w:i/>
          <w:iCs/>
        </w:rPr>
        <w:t>::</w:t>
      </w:r>
      <w:proofErr w:type="spellStart"/>
      <w:proofErr w:type="gramEnd"/>
      <w:r w:rsidRPr="00390B05">
        <w:rPr>
          <w:i/>
          <w:iCs/>
        </w:rPr>
        <w:t>processSplit</w:t>
      </w:r>
      <w:proofErr w:type="spellEnd"/>
      <w:r w:rsidRPr="00390B05">
        <w:t>.</w:t>
      </w:r>
    </w:p>
    <w:p w14:paraId="0290EE8A" w14:textId="1DBADED7" w:rsidR="00817B1E" w:rsidRPr="00390B05" w:rsidRDefault="00817B1E" w:rsidP="00817B1E">
      <w:pPr>
        <w:pStyle w:val="ListParagraph"/>
        <w:ind w:left="720" w:firstLine="0"/>
        <w:rPr>
          <w:lang w:val="ru-RU"/>
        </w:rPr>
      </w:pPr>
    </w:p>
    <w:p w14:paraId="2964A4D0" w14:textId="7A736382" w:rsidR="00234B1A" w:rsidRDefault="002E62B1" w:rsidP="00EC6290">
      <w:pPr>
        <w:pStyle w:val="Heading3"/>
      </w:pPr>
      <w:bookmarkStart w:id="22" w:name="_Toc72137292"/>
      <w:r w:rsidRPr="002E62B1">
        <w:t>Преобразование амплитуды и фазы обратно в комплексное число</w:t>
      </w:r>
      <w:bookmarkEnd w:id="22"/>
    </w:p>
    <w:p w14:paraId="3516E697" w14:textId="045D7EBE" w:rsidR="00386985" w:rsidRPr="00F85CDD" w:rsidRDefault="00F85CDD" w:rsidP="00386985">
      <w:pPr>
        <w:pStyle w:val="a0"/>
      </w:pPr>
      <w:r>
        <w:t xml:space="preserve">Для данного преобразования используется функция из стандартной библиотеки </w:t>
      </w:r>
      <w:r>
        <w:rPr>
          <w:lang w:val="en-US"/>
        </w:rPr>
        <w:t>C</w:t>
      </w:r>
      <w:r w:rsidRPr="00F85CDD">
        <w:t xml:space="preserve">++ -- </w:t>
      </w:r>
      <w:proofErr w:type="gramStart"/>
      <w:r>
        <w:rPr>
          <w:i/>
          <w:iCs/>
          <w:lang w:val="en-US"/>
        </w:rPr>
        <w:t>std</w:t>
      </w:r>
      <w:r w:rsidRPr="00F85CDD">
        <w:rPr>
          <w:i/>
          <w:iCs/>
        </w:rPr>
        <w:t>::</w:t>
      </w:r>
      <w:proofErr w:type="gramEnd"/>
      <w:r>
        <w:rPr>
          <w:i/>
          <w:iCs/>
          <w:lang w:val="en-US"/>
        </w:rPr>
        <w:t>polar</w:t>
      </w:r>
      <w:r w:rsidRPr="00F85CDD">
        <w:t>.</w:t>
      </w:r>
    </w:p>
    <w:p w14:paraId="299DD0DD" w14:textId="32DE0B9E" w:rsidR="00234B1A" w:rsidRDefault="00F85CDD" w:rsidP="00EC6290">
      <w:pPr>
        <w:pStyle w:val="Heading3"/>
      </w:pPr>
      <w:bookmarkStart w:id="23" w:name="_Toc72137293"/>
      <w:r w:rsidRPr="00F85CDD">
        <w:t>Обратное преобразование Фурье</w:t>
      </w:r>
      <w:bookmarkEnd w:id="23"/>
    </w:p>
    <w:p w14:paraId="5115E123" w14:textId="778A0692" w:rsidR="00E07FDA" w:rsidRPr="002E78C7" w:rsidRDefault="00F85CDD" w:rsidP="00F85CDD">
      <w:pPr>
        <w:pStyle w:val="a0"/>
      </w:pPr>
      <w: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 w:rsidRPr="00F85CDD">
        <w:rPr>
          <w:i/>
          <w:iCs/>
        </w:rPr>
        <w:t>::</w:t>
      </w:r>
      <w:proofErr w:type="gramEnd"/>
      <w:r w:rsidRPr="00F85CDD">
        <w:t xml:space="preserve"> </w:t>
      </w:r>
      <w:proofErr w:type="spellStart"/>
      <w:r w:rsidRPr="00F85CDD">
        <w:rPr>
          <w:i/>
          <w:iCs/>
        </w:rPr>
        <w:t>fftOutAccumulators</w:t>
      </w:r>
      <w:proofErr w:type="spellEnd"/>
      <w:r w:rsidRPr="00F85CDD">
        <w:rPr>
          <w:i/>
          <w:iCs/>
        </w:rPr>
        <w:t xml:space="preserve">, </w:t>
      </w:r>
      <w:r>
        <w:t xml:space="preserve">который реализован с помощью класса </w:t>
      </w:r>
      <w:proofErr w:type="spellStart"/>
      <w:r>
        <w:rPr>
          <w:lang w:val="en-US"/>
        </w:rPr>
        <w:t>DataAccumulator</w:t>
      </w:r>
      <w:proofErr w:type="spellEnd"/>
      <w:r w:rsidRPr="00F85CDD">
        <w:t>.</w:t>
      </w:r>
    </w:p>
    <w:p w14:paraId="409BDEC0" w14:textId="6475B622" w:rsidR="00386985" w:rsidRDefault="00F85CDD" w:rsidP="00386985">
      <w:pPr>
        <w:pStyle w:val="Heading3"/>
      </w:pPr>
      <w:bookmarkStart w:id="24" w:name="_Toc72137294"/>
      <w:r w:rsidRPr="00F85CDD">
        <w:t>Применение WOLA</w:t>
      </w:r>
      <w:bookmarkEnd w:id="24"/>
    </w:p>
    <w:p w14:paraId="23EB8976" w14:textId="38FEA9D6" w:rsidR="00E07FDA" w:rsidRPr="00DB2558" w:rsidRDefault="00F85CDD" w:rsidP="00E07FDA">
      <w:pPr>
        <w:pStyle w:val="a0"/>
      </w:pPr>
      <w: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>
        <w:t>.</w:t>
      </w:r>
      <w: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>
        <w:t xml:space="preserve">инга. Само смешивание происходит в методе </w:t>
      </w:r>
      <w:proofErr w:type="spellStart"/>
      <w:proofErr w:type="gramStart"/>
      <w:r w:rsidR="00142F1E">
        <w:rPr>
          <w:i/>
          <w:iCs/>
          <w:lang w:val="en-US"/>
        </w:rPr>
        <w:t>MainProcessor</w:t>
      </w:r>
      <w:proofErr w:type="spellEnd"/>
      <w:r w:rsidR="00142F1E" w:rsidRPr="00DB2558">
        <w:rPr>
          <w:i/>
          <w:iCs/>
        </w:rPr>
        <w:t>::</w:t>
      </w:r>
      <w:proofErr w:type="gramEnd"/>
      <w:r w:rsidR="00142F1E">
        <w:rPr>
          <w:i/>
          <w:iCs/>
          <w:lang w:val="en-US"/>
        </w:rPr>
        <w:t>process</w:t>
      </w:r>
      <w:r w:rsidR="00142F1E" w:rsidRPr="00DB2558">
        <w:t>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3C3120E" w:rsidR="00386985" w:rsidRDefault="00F85CDD" w:rsidP="00386985">
      <w:pPr>
        <w:pStyle w:val="Heading3"/>
      </w:pPr>
      <w:bookmarkStart w:id="25" w:name="_Toc72137295"/>
      <w:r>
        <w:t>Накопление полученных данных и возврат результата в DAW</w:t>
      </w:r>
      <w:bookmarkEnd w:id="25"/>
    </w:p>
    <w:p w14:paraId="4A5CB3FC" w14:textId="7CFE7EA2" w:rsidR="008D35C6" w:rsidRPr="0025681A" w:rsidRDefault="00142F1E" w:rsidP="00142F1E">
      <w:pPr>
        <w:pStyle w:val="a0"/>
      </w:pPr>
      <w:r>
        <w:t xml:space="preserve">Данные в </w:t>
      </w:r>
      <w:r>
        <w:rPr>
          <w:lang w:val="en-US"/>
        </w:rPr>
        <w:t>WOLA</w:t>
      </w:r>
      <w:r w:rsidRPr="00142F1E">
        <w:t xml:space="preserve"> </w:t>
      </w:r>
      <w:r>
        <w:t xml:space="preserve">также генерируются блоками постоянного размера, в то время как </w:t>
      </w:r>
      <w:r>
        <w:rPr>
          <w:lang w:val="en-US"/>
        </w:rPr>
        <w:t>DAW</w:t>
      </w:r>
      <w:r w:rsidRPr="00142F1E">
        <w:t xml:space="preserve"> </w:t>
      </w:r>
      <w:r>
        <w:t>может запрашивать блоки разного размера. Поэтому получаемые данные накапливаются в</w:t>
      </w:r>
      <w:r w:rsidRPr="00142F1E">
        <w:t xml:space="preserve"> </w:t>
      </w:r>
      <w:r>
        <w:t xml:space="preserve">специальный </w:t>
      </w:r>
      <w:proofErr w:type="spellStart"/>
      <w:r>
        <w:rPr>
          <w:i/>
          <w:iCs/>
          <w:lang w:val="en-US"/>
        </w:rPr>
        <w:t>DataAccumulator</w:t>
      </w:r>
      <w:proofErr w:type="spellEnd"/>
      <w:r w:rsidRPr="00142F1E">
        <w:t>,</w:t>
      </w:r>
      <w:r>
        <w:t xml:space="preserve"> данные из которого передаются в </w:t>
      </w:r>
      <w:r>
        <w:rPr>
          <w:lang w:val="en-US"/>
        </w:rPr>
        <w:t>DAW</w:t>
      </w:r>
      <w:r w:rsidRPr="00142F1E">
        <w:t xml:space="preserve">. </w:t>
      </w:r>
      <w:r>
        <w:t>В результате работы плагина формируется некоторая задержка (латентность) между входными и выходными данными</w:t>
      </w:r>
      <w:r w:rsidRPr="00142F1E">
        <w:t xml:space="preserve">, </w:t>
      </w:r>
      <w:r>
        <w:t xml:space="preserve">равная длине преобразований Фурье </w:t>
      </w:r>
      <w:r w:rsidRPr="00142F1E">
        <w:t xml:space="preserve">(2048). </w:t>
      </w:r>
      <w:r>
        <w:t xml:space="preserve">Эта задержка сообщается в </w:t>
      </w:r>
      <w:r>
        <w:rPr>
          <w:lang w:val="en-US"/>
        </w:rPr>
        <w:t xml:space="preserve">DAW </w:t>
      </w:r>
      <w:r>
        <w:t xml:space="preserve">с помощью функции </w:t>
      </w:r>
      <w:proofErr w:type="spellStart"/>
      <w:r w:rsidRPr="00142F1E">
        <w:rPr>
          <w:i/>
          <w:iCs/>
        </w:rPr>
        <w:t>getLatencyInSamples</w:t>
      </w:r>
      <w:proofErr w:type="spellEnd"/>
      <w:r>
        <w:rPr>
          <w:lang w:val="en-US"/>
        </w:rPr>
        <w:t>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6" w:name="_Toc72137296"/>
      <w: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Default="004576C2" w:rsidP="00AF26A4">
      <w:pPr>
        <w:pStyle w:val="Heading3"/>
      </w:pPr>
      <w:bookmarkStart w:id="27" w:name="_Toc72137297"/>
      <w:r>
        <w:t>Описание метода организации входных и выходных данных</w:t>
      </w:r>
      <w:bookmarkEnd w:id="27"/>
    </w:p>
    <w:p w14:paraId="5AC2880F" w14:textId="77777777" w:rsidR="0025681A" w:rsidRPr="00952159" w:rsidRDefault="0025681A" w:rsidP="0025681A">
      <w:pPr>
        <w:pStyle w:val="a0"/>
      </w:pPr>
      <w:r w:rsidRPr="00952159">
        <w:t>Входными данным для программы являются:</w:t>
      </w:r>
    </w:p>
    <w:p w14:paraId="73EA822F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Входные данные, передаваемые из DAW посредством технологии VST.</w:t>
      </w:r>
    </w:p>
    <w:p w14:paraId="06914402" w14:textId="77777777" w:rsidR="0025681A" w:rsidRPr="00952159" w:rsidRDefault="0025681A" w:rsidP="0025681A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0DEAA8D1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плагина.</w:t>
      </w:r>
    </w:p>
    <w:p w14:paraId="7E5B1437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Действия пользователя.</w:t>
      </w:r>
    </w:p>
    <w:p w14:paraId="07238E53" w14:textId="77777777" w:rsidR="0025681A" w:rsidRPr="00952159" w:rsidRDefault="0025681A" w:rsidP="0025681A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77C396EC" w14:textId="77777777" w:rsidR="0025681A" w:rsidRPr="00952159" w:rsidRDefault="0025681A" w:rsidP="0025681A">
      <w:pPr>
        <w:pStyle w:val="a0"/>
      </w:pPr>
      <w:r w:rsidRPr="00952159">
        <w:t>Выходными данными программы являются:</w:t>
      </w:r>
    </w:p>
    <w:p w14:paraId="2581DD36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данные, передаваемые в DAW посредством технологии VST:</w:t>
      </w:r>
    </w:p>
    <w:p w14:paraId="021035AA" w14:textId="77777777" w:rsidR="0025681A" w:rsidRPr="00952159" w:rsidRDefault="0025681A" w:rsidP="0025681A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42E77474" w14:textId="77777777" w:rsidR="0025681A" w:rsidRPr="00952159" w:rsidRDefault="0025681A" w:rsidP="0025681A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</w:t>
      </w:r>
    </w:p>
    <w:p w14:paraId="6584D1E9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 для пользователя.</w:t>
      </w:r>
    </w:p>
    <w:p w14:paraId="6E5BEFEE" w14:textId="3375BBE6" w:rsidR="004576C2" w:rsidRPr="004576C2" w:rsidRDefault="0025681A" w:rsidP="0025681A">
      <w:pPr>
        <w:pStyle w:val="a0"/>
        <w:ind w:left="707"/>
      </w:pPr>
      <w:r w:rsidRPr="00952159">
        <w:t>- изображение пользовательского интерфейса</w:t>
      </w:r>
    </w:p>
    <w:p w14:paraId="4B043212" w14:textId="09E9EDFE" w:rsidR="004576C2" w:rsidRDefault="004576C2" w:rsidP="004576C2">
      <w:pPr>
        <w:pStyle w:val="Heading3"/>
      </w:pPr>
      <w:bookmarkStart w:id="28" w:name="_Toc72137298"/>
      <w:r>
        <w:t>Обоснование метода организации входных и выходных данных</w:t>
      </w:r>
      <w:bookmarkEnd w:id="28"/>
    </w:p>
    <w:p w14:paraId="44054500" w14:textId="36ED40BD" w:rsidR="004576C2" w:rsidRDefault="004576C2" w:rsidP="00D35941">
      <w:pPr>
        <w:pStyle w:val="a0"/>
      </w:pPr>
      <w:r>
        <w:t xml:space="preserve">Метод организации </w:t>
      </w:r>
      <w:r w:rsidR="0025681A">
        <w:t xml:space="preserve">входных и выходных данных определила спецификация формата </w:t>
      </w:r>
      <w:r w:rsidR="0025681A">
        <w:rPr>
          <w:lang w:val="en-US"/>
        </w:rPr>
        <w:t>VST</w:t>
      </w:r>
      <w:r>
        <w:t>.</w:t>
      </w:r>
    </w:p>
    <w:p w14:paraId="3842F8EE" w14:textId="3595DAC3" w:rsidR="004576C2" w:rsidRDefault="004576C2" w:rsidP="004576C2">
      <w:pPr>
        <w:pStyle w:val="Heading2"/>
      </w:pPr>
      <w:bookmarkStart w:id="29" w:name="_Toc72137299"/>
      <w: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Default="00B20AAD" w:rsidP="00D35941">
      <w:pPr>
        <w:pStyle w:val="a0"/>
      </w:pPr>
      <w:r>
        <w:t>Для корректной и стабильной работы, программе необходимы следующие технические и программные средства</w:t>
      </w:r>
      <w:r w:rsidRPr="00B20AAD">
        <w:t>:</w:t>
      </w:r>
    </w:p>
    <w:p w14:paraId="32ECC19C" w14:textId="23ABBADE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</w:t>
      </w:r>
      <w:r w:rsidR="00576536" w:rsidRPr="00576536">
        <w:t xml:space="preserve"> – </w:t>
      </w:r>
      <w:r w:rsidR="00576536">
        <w:t>необходима для быстрой отрисовки интерфейса плагина</w:t>
      </w:r>
      <w:r w:rsidRPr="00952159">
        <w:t>;</w:t>
      </w:r>
      <w:r w:rsidR="00576536" w:rsidRPr="00576536">
        <w:t xml:space="preserve"> </w:t>
      </w:r>
    </w:p>
    <w:p w14:paraId="3FCC3A24" w14:textId="69C4A9E2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Оперативная память: не менее 200 Мб свободной памяти</w:t>
      </w:r>
      <w:r w:rsidR="00576536">
        <w:t xml:space="preserve"> – необходима для хранения промежуточных данных, используемых при преобразованиях, а также для отрисовки</w:t>
      </w:r>
      <w:r w:rsidRPr="00952159">
        <w:t>;</w:t>
      </w:r>
    </w:p>
    <w:p w14:paraId="18DF40F6" w14:textId="2B954581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Постоянная память: не менее 50 Мб свободной памяти на используемом накопителе</w:t>
      </w:r>
      <w:r w:rsidR="00576536">
        <w:t xml:space="preserve"> – необходима для хранения исполняемого файла плагина</w:t>
      </w:r>
      <w:r w:rsidRPr="00952159">
        <w:t>;</w:t>
      </w:r>
    </w:p>
    <w:p w14:paraId="47CBD497" w14:textId="2F916F6D" w:rsidR="00B20AAD" w:rsidRPr="00952159" w:rsidRDefault="00454D3F" w:rsidP="00B20AAD">
      <w:pPr>
        <w:pStyle w:val="a0"/>
        <w:numPr>
          <w:ilvl w:val="0"/>
          <w:numId w:val="31"/>
        </w:numPr>
      </w:pPr>
      <w:r w:rsidRPr="00952159">
        <w:t>Периферийные</w:t>
      </w:r>
      <w:r w:rsidR="00B20AAD" w:rsidRPr="00952159">
        <w:t xml:space="preserve"> устройства: Клавиатура, мышь, а также устройство, способное выводить две звуковые дорожки раздельно (лучше всего наушники)</w:t>
      </w:r>
      <w:r w:rsidR="00576536">
        <w:t xml:space="preserve"> – необходимы при работе со стерео</w:t>
      </w:r>
      <w:r w:rsidR="00B20AAD" w:rsidRPr="00952159">
        <w:t>;</w:t>
      </w:r>
    </w:p>
    <w:p w14:paraId="71A779AC" w14:textId="13DC3D3D" w:rsidR="00B20AAD" w:rsidRPr="00952159" w:rsidRDefault="00B20AAD" w:rsidP="00B20AAD">
      <w:pPr>
        <w:pStyle w:val="a0"/>
        <w:numPr>
          <w:ilvl w:val="0"/>
          <w:numId w:val="31"/>
        </w:numPr>
      </w:pPr>
      <w:proofErr w:type="spellStart"/>
      <w:r w:rsidRPr="00952159">
        <w:t>Аудиокарта</w:t>
      </w:r>
      <w:proofErr w:type="spellEnd"/>
      <w:r w:rsidR="00576536">
        <w:t xml:space="preserve"> – необходима для вывода звука</w:t>
      </w:r>
      <w:r w:rsidRPr="00952159">
        <w:t>;</w:t>
      </w:r>
    </w:p>
    <w:p w14:paraId="40F3AD00" w14:textId="687E19A1" w:rsidR="00B20AAD" w:rsidRPr="00B20AAD" w:rsidRDefault="00B20AAD" w:rsidP="00B20AAD">
      <w:pPr>
        <w:pStyle w:val="a0"/>
        <w:numPr>
          <w:ilvl w:val="0"/>
          <w:numId w:val="31"/>
        </w:numPr>
      </w:pPr>
      <w:r w:rsidRPr="00952159">
        <w:t>USB</w:t>
      </w:r>
      <w:r w:rsidR="00576536">
        <w:t xml:space="preserve"> – необходим для подключения мыши, клавиатуры, а </w:t>
      </w:r>
      <w:proofErr w:type="gramStart"/>
      <w:r w:rsidR="00576536">
        <w:t>так же</w:t>
      </w:r>
      <w:proofErr w:type="gramEnd"/>
      <w:r w:rsidR="00576536">
        <w:t xml:space="preserve"> для подключения </w:t>
      </w:r>
      <w:r w:rsidR="00576536">
        <w:rPr>
          <w:lang w:val="en-US"/>
        </w:rPr>
        <w:t>USB</w:t>
      </w:r>
      <w:r w:rsidR="00576536" w:rsidRPr="00576536">
        <w:t>-</w:t>
      </w:r>
      <w:r w:rsidR="00576536">
        <w:t>накопителя с установщиком плагина</w:t>
      </w:r>
      <w:r w:rsidRPr="00952159">
        <w:t>;</w:t>
      </w:r>
    </w:p>
    <w:p w14:paraId="6464BEAF" w14:textId="43F0025F" w:rsidR="00B20AAD" w:rsidRPr="00B20AAD" w:rsidRDefault="00B20AAD" w:rsidP="00B20AAD">
      <w:pPr>
        <w:pStyle w:val="a0"/>
      </w:pPr>
      <w:r>
        <w:t xml:space="preserve">Также должны быть выполнены все требования, необходимые для используемой совместно с программой </w:t>
      </w:r>
      <w:r>
        <w:rPr>
          <w:lang w:val="en-US"/>
        </w:rPr>
        <w:t>DAW</w:t>
      </w:r>
      <w:r w:rsidRPr="00B20AAD">
        <w:t>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0" w:name="_Toc72137300"/>
      <w:r>
        <w:t>ТЕХНИКО-ЭКОНОМИЧЕСКИЕ ПОКАЗАТЕЛИ</w:t>
      </w:r>
      <w:bookmarkEnd w:id="30"/>
    </w:p>
    <w:p w14:paraId="652FD2BA" w14:textId="77777777" w:rsidR="009A51DF" w:rsidRDefault="009A51DF" w:rsidP="009A51DF">
      <w:pPr>
        <w:pStyle w:val="Heading2"/>
      </w:pPr>
      <w:bookmarkStart w:id="31" w:name="_Toc72137301"/>
      <w:r>
        <w:t>Предполагаемая потребность</w:t>
      </w:r>
      <w:bookmarkEnd w:id="31"/>
    </w:p>
    <w:p w14:paraId="3F9A7311" w14:textId="46DB39B1" w:rsidR="00800546" w:rsidRPr="00952159" w:rsidRDefault="00800546" w:rsidP="00800546">
      <w:pPr>
        <w:pStyle w:val="a0"/>
      </w:pPr>
      <w:r w:rsidRPr="00952159"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Default="009A51DF" w:rsidP="005F52D9"/>
    <w:p w14:paraId="737ABEBC" w14:textId="77777777" w:rsidR="009A51DF" w:rsidRDefault="009A51DF" w:rsidP="009A51DF">
      <w:pPr>
        <w:pStyle w:val="Heading2"/>
      </w:pPr>
      <w:bookmarkStart w:id="32" w:name="_Toc72137302"/>
      <w: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952159" w:rsidRDefault="00800546" w:rsidP="00800546">
      <w:pPr>
        <w:pStyle w:val="a0"/>
      </w:pPr>
      <w:r w:rsidRPr="00952159">
        <w:t xml:space="preserve">Одним из основных методов для придания звуку объёмности является вставка задержки между левой и правой аудиодорожкой. Данный метод работает </w:t>
      </w:r>
      <w:proofErr w:type="gramStart"/>
      <w:r w:rsidRPr="00952159">
        <w:t>за счёт того что</w:t>
      </w:r>
      <w:proofErr w:type="gramEnd"/>
      <w:r w:rsidRPr="00952159">
        <w:t xml:space="preserve">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952159">
        <w:t>искусственность</w:t>
      </w:r>
      <w:r w:rsidRPr="00952159">
        <w:t xml:space="preserve"> и нереалистичность.</w:t>
      </w:r>
    </w:p>
    <w:p w14:paraId="61828C68" w14:textId="77777777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Данный метод сильно искажает музыку, если преобразовать её обратно в </w:t>
      </w:r>
      <w:proofErr w:type="gramStart"/>
      <w:r w:rsidRPr="00952159">
        <w:t>моно звук</w:t>
      </w:r>
      <w:proofErr w:type="gramEnd"/>
      <w:r w:rsidRPr="00952159">
        <w:t>. Задержка создаёт сильный эффект эхо, как будто бы музыку записывали в тесном помещении.</w:t>
      </w:r>
    </w:p>
    <w:p w14:paraId="68516CD0" w14:textId="77777777" w:rsidR="00800546" w:rsidRPr="00952159" w:rsidRDefault="00800546" w:rsidP="00800546">
      <w:pPr>
        <w:pStyle w:val="a0"/>
      </w:pPr>
      <w:r w:rsidRPr="00952159">
        <w:t>Именно этот метод используется в большинстве аналогов.</w:t>
      </w:r>
    </w:p>
    <w:p w14:paraId="16C84B25" w14:textId="77777777" w:rsidR="00800546" w:rsidRPr="00952159" w:rsidRDefault="00800546" w:rsidP="00800546">
      <w:pPr>
        <w:pStyle w:val="a0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952159" w:rsidRDefault="00800546" w:rsidP="00800546">
      <w:pPr>
        <w:pStyle w:val="a0"/>
      </w:pPr>
      <w:r w:rsidRPr="00952159">
        <w:t xml:space="preserve">Также стоит отметить, что данная программа будет распространяться бесплатно, в отличие от большинства </w:t>
      </w:r>
      <w:proofErr w:type="spellStart"/>
      <w:r w:rsidRPr="00952159">
        <w:t>аудиоплагинов</w:t>
      </w:r>
      <w:proofErr w:type="spellEnd"/>
      <w:r w:rsidRPr="00952159">
        <w:t>.</w:t>
      </w:r>
    </w:p>
    <w:p w14:paraId="20EBEE21" w14:textId="5FF3B788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7864F355" w14:textId="752ACF8B" w:rsidR="008A12C0" w:rsidRPr="00D15C15" w:rsidRDefault="009D4E75" w:rsidP="00D15C15">
      <w:pPr>
        <w:pStyle w:val="Heading1"/>
      </w:pPr>
      <w:bookmarkStart w:id="33" w:name="_Toc72137303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3"/>
      <w:r w:rsidR="009E2619">
        <w:t xml:space="preserve"> </w:t>
      </w:r>
    </w:p>
    <w:p w14:paraId="0B982248" w14:textId="30AF00AA" w:rsidR="000B1218" w:rsidRPr="00422D03" w:rsidRDefault="000B1218" w:rsidP="000B1218">
      <w:pPr>
        <w:pStyle w:val="a0"/>
        <w:rPr>
          <w:b/>
        </w:rPr>
      </w:pPr>
      <w:r w:rsidRPr="00952159">
        <w:rPr>
          <w:b/>
        </w:rPr>
        <w:t>VST (</w:t>
      </w:r>
      <w:proofErr w:type="spellStart"/>
      <w:r w:rsidRPr="00952159">
        <w:rPr>
          <w:b/>
        </w:rPr>
        <w:t>Virtual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Studio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Technology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формат зависимых от среды выполнения (</w:t>
      </w:r>
      <w:proofErr w:type="spellStart"/>
      <w:r w:rsidRPr="00952159">
        <w:t>native</w:t>
      </w:r>
      <w:proofErr w:type="spellEnd"/>
      <w:r w:rsidRPr="00952159">
        <w:t>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22D03">
        <w:t>.</w:t>
      </w:r>
    </w:p>
    <w:p w14:paraId="1E25D795" w14:textId="4F585A97" w:rsidR="000B1218" w:rsidRPr="00952159" w:rsidRDefault="000B1218" w:rsidP="000B1218">
      <w:pPr>
        <w:pStyle w:val="a0"/>
      </w:pPr>
      <w:r w:rsidRPr="00952159">
        <w:rPr>
          <w:b/>
        </w:rPr>
        <w:t xml:space="preserve">Аудиопоток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звуковая волна, представленная в электронном виде.</w:t>
      </w:r>
    </w:p>
    <w:p w14:paraId="17832B6E" w14:textId="2E0AC979" w:rsidR="000B1218" w:rsidRDefault="000B1218" w:rsidP="000B1218">
      <w:pPr>
        <w:pStyle w:val="a0"/>
        <w:rPr>
          <w:b/>
        </w:rPr>
      </w:pPr>
      <w:proofErr w:type="spellStart"/>
      <w:r w:rsidRPr="00952159">
        <w:rPr>
          <w:b/>
        </w:rPr>
        <w:t>Аудиоплагин</w:t>
      </w:r>
      <w:proofErr w:type="spell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952159" w:rsidRDefault="00D15C15" w:rsidP="00D15C15">
      <w:pPr>
        <w:pStyle w:val="a0"/>
      </w:pPr>
      <w:r w:rsidRPr="00952159">
        <w:rPr>
          <w:b/>
        </w:rPr>
        <w:t xml:space="preserve">Моно-звук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одного канала.</w:t>
      </w:r>
    </w:p>
    <w:p w14:paraId="1FE259A8" w14:textId="77777777" w:rsidR="00D15C15" w:rsidRPr="00952159" w:rsidRDefault="00D15C15" w:rsidP="00D15C15">
      <w:pPr>
        <w:pStyle w:val="a0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952159" w:rsidRDefault="00D15C15" w:rsidP="00D15C15">
      <w:pPr>
        <w:pStyle w:val="a0"/>
        <w:rPr>
          <w:b/>
        </w:rPr>
      </w:pPr>
      <w:r w:rsidRPr="00952159">
        <w:rPr>
          <w:b/>
        </w:rPr>
        <w:t>Цифровая звуковая рабочая станция / DAW (</w:t>
      </w:r>
      <w:proofErr w:type="spellStart"/>
      <w:r w:rsidRPr="00952159">
        <w:rPr>
          <w:b/>
        </w:rPr>
        <w:t>Digital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Audio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Workstation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0B1218" w:rsidRDefault="00D15C15" w:rsidP="00D15C15">
      <w:pPr>
        <w:pStyle w:val="a0"/>
        <w:rPr>
          <w:b/>
        </w:rPr>
        <w:sectPr w:rsidR="00D15C15" w:rsidRPr="000B1218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t>.</w:t>
      </w:r>
    </w:p>
    <w:p w14:paraId="6F5DFC0C" w14:textId="77777777" w:rsidR="008A12C0" w:rsidRDefault="008A12C0" w:rsidP="008A12C0">
      <w:pPr>
        <w:pStyle w:val="Heading1"/>
      </w:pPr>
      <w:bookmarkStart w:id="34" w:name="_Toc72137304"/>
      <w:r>
        <w:lastRenderedPageBreak/>
        <w:t>ПРИЛОЖЕНИЕ 2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F603B7" w14:paraId="62E3C8B9" w14:textId="77777777" w:rsidTr="00052AF4">
        <w:tc>
          <w:tcPr>
            <w:tcW w:w="2068" w:type="pct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2932" w:type="pct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Default="008A5506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DataAccumulator</w:t>
            </w:r>
            <w:proofErr w:type="spellEnd"/>
          </w:p>
          <w:p w14:paraId="579846F5" w14:textId="636CA4B0" w:rsidR="004A4658" w:rsidRPr="008A5506" w:rsidRDefault="004A4658" w:rsidP="00F603B7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накопления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буфферизации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 данных для их последующей обработки</w:t>
            </w:r>
          </w:p>
        </w:tc>
      </w:tr>
      <w:tr w:rsidR="008A5506" w:rsidRPr="00F603B7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MainProcessor</w:t>
            </w:r>
            <w:proofErr w:type="spellEnd"/>
          </w:p>
        </w:tc>
        <w:tc>
          <w:tcPr>
            <w:tcW w:w="2932" w:type="pct"/>
          </w:tcPr>
          <w:p w14:paraId="1C586F6A" w14:textId="1CEAA179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F603B7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NoiseGenerator</w:t>
            </w:r>
            <w:proofErr w:type="spellEnd"/>
          </w:p>
        </w:tc>
        <w:tc>
          <w:tcPr>
            <w:tcW w:w="2932" w:type="pct"/>
          </w:tcPr>
          <w:p w14:paraId="6B9E8352" w14:textId="28F40BE4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генерации</w:t>
            </w:r>
          </w:p>
        </w:tc>
      </w:tr>
      <w:tr w:rsidR="008A5506" w:rsidRPr="00F603B7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PluginEditor</w:t>
            </w:r>
            <w:proofErr w:type="spellEnd"/>
          </w:p>
        </w:tc>
        <w:tc>
          <w:tcPr>
            <w:tcW w:w="2932" w:type="pct"/>
          </w:tcPr>
          <w:p w14:paraId="3E0C4645" w14:textId="0985FA49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F603B7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PluginProcessor</w:t>
            </w:r>
            <w:proofErr w:type="spellEnd"/>
          </w:p>
        </w:tc>
        <w:tc>
          <w:tcPr>
            <w:tcW w:w="2932" w:type="pct"/>
          </w:tcPr>
          <w:p w14:paraId="53DAC724" w14:textId="7194E07C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F603B7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ProcessingParams</w:t>
            </w:r>
            <w:proofErr w:type="spellEnd"/>
          </w:p>
        </w:tc>
        <w:tc>
          <w:tcPr>
            <w:tcW w:w="2932" w:type="pct"/>
          </w:tcPr>
          <w:p w14:paraId="39961857" w14:textId="215690A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F603B7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ProcessingRendering</w:t>
            </w:r>
            <w:proofErr w:type="spellEnd"/>
          </w:p>
        </w:tc>
        <w:tc>
          <w:tcPr>
            <w:tcW w:w="2932" w:type="pct"/>
          </w:tcPr>
          <w:p w14:paraId="1F0E4208" w14:textId="469E5747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F603B7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SpectrumCanvas</w:t>
            </w:r>
            <w:proofErr w:type="spellEnd"/>
          </w:p>
        </w:tc>
        <w:tc>
          <w:tcPr>
            <w:tcW w:w="2932" w:type="pct"/>
          </w:tcPr>
          <w:p w14:paraId="6EED404D" w14:textId="2E64E750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F603B7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8A5506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SyncedArray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4658" w:rsidRDefault="00F603B7" w:rsidP="00F603B7">
      <w:pPr>
        <w:rPr>
          <w:rFonts w:ascii="Times New Roman" w:eastAsia="MS Mincho" w:hAnsi="Times New Roman" w:cs="Times New Roman"/>
        </w:rPr>
      </w:pPr>
    </w:p>
    <w:p w14:paraId="1E887760" w14:textId="77777777" w:rsidR="00F603B7" w:rsidRPr="00DB2558" w:rsidRDefault="00F603B7" w:rsidP="00F603B7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3.1</w:t>
      </w:r>
    </w:p>
    <w:p w14:paraId="74587264" w14:textId="7B15DCDB" w:rsidR="00F603B7" w:rsidRPr="008A5506" w:rsidRDefault="00F603B7" w:rsidP="00F603B7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="008A5506" w:rsidRPr="008A5506">
        <w:rPr>
          <w:rFonts w:ascii="Times New Roman" w:hAnsi="Times New Roman" w:cs="Times New Roman"/>
        </w:rPr>
        <w:t>DataAccumulator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2C2909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</w:p>
        </w:tc>
      </w:tr>
      <w:tr w:rsidR="002C2909" w:rsidRPr="002C2909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2C2909" w:rsidRPr="002C2909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Внутренний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с данными</w:t>
            </w:r>
          </w:p>
        </w:tc>
      </w:tr>
      <w:tr w:rsidR="002C2909" w:rsidRPr="002C2909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buffer_pos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Текущая позиция во внутреннем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буффере</w:t>
            </w:r>
            <w:proofErr w:type="spellEnd"/>
          </w:p>
        </w:tc>
      </w:tr>
      <w:tr w:rsidR="002C2909" w:rsidRPr="002C2909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buffer_size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Текущий размер внутреннего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буффера</w:t>
            </w:r>
            <w:proofErr w:type="spellEnd"/>
          </w:p>
        </w:tc>
      </w:tr>
    </w:tbl>
    <w:p w14:paraId="7483FC1D" w14:textId="77777777" w:rsidR="002C2909" w:rsidRPr="002C2909" w:rsidRDefault="00800546" w:rsidP="00F603B7">
      <w:pPr>
        <w:rPr>
          <w:rFonts w:ascii="Times New Roman" w:eastAsia="MS Mincho" w:hAnsi="Times New Roman" w:cs="Times New Roman"/>
        </w:rPr>
      </w:pPr>
      <w:r w:rsidRPr="002C2909">
        <w:rPr>
          <w:rFonts w:ascii="Times New Roman" w:eastAsia="MS Mincho" w:hAnsi="Times New Roman" w:cs="Times New Roman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2C2909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</w:p>
        </w:tc>
      </w:tr>
      <w:tr w:rsidR="002C2909" w:rsidRPr="002C2909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2C2909" w:rsidRPr="002C2909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maxSamplesPerBlock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maxRequestLength</w:t>
            </w:r>
            <w:proofErr w:type="spellEnd"/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Приводит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пустое состояние</w:t>
            </w:r>
          </w:p>
        </w:tc>
      </w:tr>
      <w:tr w:rsidR="002C2909" w:rsidRPr="002C2909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Обновляет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состояние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вебсокета</w:t>
            </w:r>
            <w:proofErr w:type="spellEnd"/>
          </w:p>
        </w:tc>
      </w:tr>
      <w:tr w:rsidR="002C2909" w:rsidRPr="002C2909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addDataSamples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</w:t>
            </w:r>
            <w:proofErr w:type="spellStart"/>
            <w:proofErr w:type="gram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данные в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</w:p>
        </w:tc>
      </w:tr>
      <w:tr w:rsidR="002C2909" w:rsidRPr="002C2909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getData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данные в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</w:p>
        </w:tc>
      </w:tr>
    </w:tbl>
    <w:p w14:paraId="3203C3C9" w14:textId="6FCF0872" w:rsidR="002C2909" w:rsidRPr="002C2909" w:rsidRDefault="002C2909" w:rsidP="00F603B7">
      <w:pPr>
        <w:rPr>
          <w:rFonts w:ascii="Times New Roman" w:eastAsia="MS Mincho" w:hAnsi="Times New Roman" w:cs="Times New Roman"/>
        </w:rPr>
      </w:pPr>
    </w:p>
    <w:p w14:paraId="3E87ACF4" w14:textId="11AC840F" w:rsidR="002C2909" w:rsidRPr="002C2909" w:rsidRDefault="002C2909" w:rsidP="002C2909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 w:rsidRPr="002C2909">
        <w:rPr>
          <w:rFonts w:ascii="Times New Roman" w:eastAsia="MS Mincho" w:hAnsi="Times New Roman" w:cs="Times New Roman"/>
        </w:rPr>
        <w:t>2</w:t>
      </w:r>
    </w:p>
    <w:p w14:paraId="7602EE92" w14:textId="695F37DF" w:rsidR="002C2909" w:rsidRPr="008A5506" w:rsidRDefault="002C2909" w:rsidP="002C2909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8A5506">
        <w:rPr>
          <w:rFonts w:ascii="Times New Roman" w:hAnsi="Times New Roman" w:cs="Times New Roman"/>
        </w:rPr>
        <w:t>MainProcessor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EF164A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EF164A" w:rsidRPr="00EF164A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F164A" w:rsidRPr="00EF164A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EF164A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EF164A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inAccumulators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Буфферы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входных данных</w:t>
            </w:r>
          </w:p>
        </w:tc>
      </w:tr>
      <w:tr w:rsidR="00EF164A" w:rsidRPr="00EF164A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inSumAccumulator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суммы</w:t>
            </w:r>
          </w:p>
        </w:tc>
      </w:tr>
      <w:tr w:rsidR="00EF164A" w:rsidRPr="00EF164A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fftOutAccumulators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данных после преобразований для WOLA</w:t>
            </w:r>
          </w:p>
        </w:tc>
      </w:tr>
      <w:tr w:rsidR="00EF164A" w:rsidRPr="00EF164A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outAccumulators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выходных данных</w:t>
            </w:r>
          </w:p>
        </w:tc>
      </w:tr>
      <w:tr w:rsidR="00EF164A" w:rsidRPr="00EF164A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dft_plan_real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EF164A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dftPlanTemp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dft_plan_real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Промежуточный массив для 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вычиления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преобразований Фурье</w:t>
            </w:r>
          </w:p>
        </w:tc>
      </w:tr>
      <w:tr w:rsidR="00EF164A" w:rsidRPr="00EF164A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dftWindow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univector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Default="007223BC" w:rsidP="007223BC">
      <w:bookmarkStart w:id="35" w:name="_Toc72137305"/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730503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730503" w:rsidRPr="00730503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730503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Производит преобразование звука 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_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place</w:t>
            </w:r>
          </w:p>
        </w:tc>
      </w:tr>
      <w:tr w:rsidR="00730503" w:rsidRPr="00730503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processFFTForAccumulator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outAccumulator1,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730503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performIFFTAndWrite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in,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outAccumulator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730503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applyConversionsToFFT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fftData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730503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processSplit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data,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res1,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Производит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разеделние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частот на две группы: для левой и правой звуковых дорожек</w:t>
            </w:r>
          </w:p>
        </w:tc>
      </w:tr>
      <w:tr w:rsidR="00730503" w:rsidRPr="00730503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generateMask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data,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</w:t>
            </w: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730503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freqToFFTIndex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frequency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730503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FFTIndexToFreq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Default="00730503" w:rsidP="007223BC"/>
    <w:p w14:paraId="06258A88" w14:textId="34A1CFC9" w:rsidR="00730503" w:rsidRPr="00730503" w:rsidRDefault="00730503" w:rsidP="00730503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</w:rPr>
        <w:t>3</w:t>
      </w:r>
    </w:p>
    <w:p w14:paraId="69403322" w14:textId="3C328624" w:rsidR="00730503" w:rsidRDefault="00730503" w:rsidP="00730503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730503">
        <w:rPr>
          <w:rFonts w:ascii="Times New Roman" w:hAnsi="Times New Roman" w:cs="Times New Roman"/>
        </w:rPr>
        <w:t>NoiseGenerator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730503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NoiseGenerator</w:t>
            </w:r>
            <w:proofErr w:type="spellEnd"/>
          </w:p>
        </w:tc>
      </w:tr>
      <w:tr w:rsidR="00730503" w:rsidRPr="00730503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distribution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uniform_real_distribution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730503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Default="00730503" w:rsidP="00730503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730503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730503" w:rsidRPr="00730503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nextGenerate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deltaX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deltaY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730503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deltaX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deltaY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size_t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Default="00730503" w:rsidP="00730503">
      <w:pPr>
        <w:rPr>
          <w:rFonts w:ascii="Times New Roman" w:hAnsi="Times New Roman" w:cs="Times New Roman"/>
        </w:rPr>
      </w:pPr>
    </w:p>
    <w:p w14:paraId="7FAD28FE" w14:textId="77777777" w:rsidR="00730503" w:rsidRDefault="00730503" w:rsidP="00730503">
      <w:pPr>
        <w:rPr>
          <w:rFonts w:ascii="Times New Roman" w:hAnsi="Times New Roman" w:cs="Times New Roman"/>
        </w:rPr>
      </w:pPr>
    </w:p>
    <w:p w14:paraId="30BEEB0A" w14:textId="77777777" w:rsidR="00730503" w:rsidRPr="008A5506" w:rsidRDefault="00730503" w:rsidP="00730503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730503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DB2558">
              <w:rPr>
                <w:rFonts w:ascii="Times New Roman" w:eastAsia="MS Mincho" w:hAnsi="Times New Roman" w:cs="Times New Roman"/>
              </w:rPr>
              <w:lastRenderedPageBreak/>
              <w:t>Таблица 3.</w:t>
            </w:r>
            <w:r>
              <w:rPr>
                <w:rFonts w:ascii="Times New Roman" w:eastAsia="MS Mincho" w:hAnsi="Times New Roman" w:cs="Times New Roman"/>
              </w:rPr>
              <w:t>4</w:t>
            </w:r>
          </w:p>
          <w:p w14:paraId="72446720" w14:textId="5C49A021" w:rsidR="00730503" w:rsidRP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PluginEditor</w:t>
            </w:r>
            <w:proofErr w:type="spellEnd"/>
          </w:p>
        </w:tc>
      </w:tr>
      <w:tr w:rsidR="00730503" w:rsidRPr="00730503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  <w:proofErr w:type="spellEnd"/>
          </w:p>
        </w:tc>
      </w:tr>
      <w:tr w:rsidR="00730503" w:rsidRPr="00730503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PluginProcessor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Ссылка </w:t>
            </w:r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на обработчик</w:t>
            </w:r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звука</w:t>
            </w:r>
          </w:p>
        </w:tc>
      </w:tr>
      <w:tr w:rsidR="00730503" w:rsidRPr="00730503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730503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tooltipWindow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TooltipWindow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730503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spectrum_canvas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730503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strengthSlider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730503" w:rsidRDefault="00730503" w:rsidP="007223BC"/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AC79B6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  <w:proofErr w:type="spellEnd"/>
          </w:p>
        </w:tc>
      </w:tr>
      <w:tr w:rsidR="00AC79B6" w:rsidRPr="00AC79B6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AC79B6" w:rsidRPr="00AC79B6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Конструктор</w:t>
            </w:r>
            <w:proofErr w:type="spellEnd"/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PluginProcessor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AC79B6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parameterChanged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parameterID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float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newValue</w:t>
            </w:r>
            <w:proofErr w:type="spellEnd"/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Default="007223BC" w:rsidP="007223BC"/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AC79B6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Default="00AC79B6" w:rsidP="00AC79B6">
            <w:pPr>
              <w:rPr>
                <w:rFonts w:ascii="Times New Roman" w:eastAsia="MS Mincho" w:hAnsi="Times New Roman" w:cs="Times New Roman"/>
              </w:rPr>
            </w:pPr>
            <w:r w:rsidRPr="00DB2558">
              <w:rPr>
                <w:rFonts w:ascii="Times New Roman" w:eastAsia="MS Mincho" w:hAnsi="Times New Roman" w:cs="Times New Roman"/>
              </w:rPr>
              <w:lastRenderedPageBreak/>
              <w:t>Таблица 3.</w:t>
            </w:r>
            <w:r w:rsidRPr="00AC79B6">
              <w:rPr>
                <w:rFonts w:ascii="Times New Roman" w:eastAsia="MS Mincho" w:hAnsi="Times New Roman" w:cs="Times New Roman"/>
              </w:rPr>
              <w:t>4</w:t>
            </w:r>
          </w:p>
          <w:p w14:paraId="5B83A458" w14:textId="2FF97B2F" w:rsidR="00AC79B6" w:rsidRPr="00AC79B6" w:rsidRDefault="00AC79B6" w:rsidP="00AC79B6">
            <w:pPr>
              <w:rPr>
                <w:rFonts w:ascii="Times New Roman" w:eastAsia="MS Mincho" w:hAnsi="Times New Roman" w:cs="Times New Roman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PluginProcessor</w:t>
            </w:r>
            <w:proofErr w:type="spellEnd"/>
          </w:p>
        </w:tc>
      </w:tr>
      <w:tr w:rsidR="00AC79B6" w:rsidRPr="00AC79B6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PluginProcessor</w:t>
            </w:r>
            <w:proofErr w:type="spellEnd"/>
          </w:p>
        </w:tc>
      </w:tr>
      <w:tr w:rsidR="00AC79B6" w:rsidRPr="00AC79B6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AC79B6" w:rsidRPr="00AC79B6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AC79B6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AC79B6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mainProcessor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MainProcessor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Default="00AC79B6" w:rsidP="007223BC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AC79B6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PluginProcessor</w:t>
            </w:r>
            <w:proofErr w:type="spellEnd"/>
          </w:p>
        </w:tc>
      </w:tr>
      <w:tr w:rsidR="00EC63A2" w:rsidRPr="00AC79B6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C63A2" w:rsidRPr="00AC79B6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prepareToPlay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double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sampleRate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samplesPerBlock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AC79B6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releaseResources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AC79B6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isBusesLayoutSupported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bool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BusesLayout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&amp;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layouts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Проверяет,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поддеживается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ли данная раскладка аудиодорожек</w:t>
            </w:r>
          </w:p>
        </w:tc>
      </w:tr>
      <w:tr w:rsidR="00EC63A2" w:rsidRPr="00AC79B6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processBlock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AudioBuffer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&lt;float&gt;&amp;,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MidiBuffer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AC79B6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processBlockBypassed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publuc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AudioBuffer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&lt;float&gt;&amp;,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MidiBuffer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Обрабатыавет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данные из DAW, но не преобразует их</w:t>
            </w:r>
          </w:p>
        </w:tc>
      </w:tr>
      <w:tr w:rsidR="00EC63A2" w:rsidRPr="00AC79B6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createEditor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AudioProcessorEditor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AC79B6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hasEditor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bool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Возвращает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поскольку у </w:t>
            </w:r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плагина  есть</w:t>
            </w:r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редактор</w:t>
            </w:r>
          </w:p>
        </w:tc>
      </w:tr>
      <w:tr w:rsidR="00EC63A2" w:rsidRPr="00AC79B6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getName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Возвращщает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имя плагина</w:t>
            </w:r>
          </w:p>
        </w:tc>
      </w:tr>
      <w:tr w:rsidR="00EC63A2" w:rsidRPr="00AC79B6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getStateInformation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MemoryBlock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&amp;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destData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Воззвращает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параметры плагина в виде бинарных данных</w:t>
            </w:r>
          </w:p>
        </w:tc>
      </w:tr>
      <w:tr w:rsidR="00EC63A2" w:rsidRPr="00AC79B6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setStateInformation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void* data, int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sizeInBytes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Default="00AC79B6" w:rsidP="007223BC"/>
    <w:p w14:paraId="2D0E163D" w14:textId="7BBD2DE0" w:rsidR="00EC63A2" w:rsidRPr="00EC63A2" w:rsidRDefault="00EC63A2" w:rsidP="007223BC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EC63A2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ProcessingParams</w:t>
            </w:r>
            <w:proofErr w:type="spellEnd"/>
          </w:p>
        </w:tc>
      </w:tr>
      <w:tr w:rsidR="00EC63A2" w:rsidRPr="00EC63A2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ProcessingParams</w:t>
            </w:r>
            <w:proofErr w:type="spellEnd"/>
          </w:p>
        </w:tc>
      </w:tr>
      <w:tr w:rsidR="00EC63A2" w:rsidRPr="00EC63A2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C63A2" w:rsidRPr="00EC63A2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tree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unique_ptr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AudioProcessorValueTreeState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EC63A2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leftCutoff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EC63A2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rightCutoff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</w:t>
            </w:r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которой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происходият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преобразования</w:t>
            </w:r>
          </w:p>
        </w:tc>
      </w:tr>
      <w:tr w:rsidR="00EC63A2" w:rsidRPr="00EC63A2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strength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Сила </w:t>
            </w: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стерео эффекта</w:t>
            </w:r>
            <w:proofErr w:type="gramEnd"/>
          </w:p>
        </w:tc>
      </w:tr>
      <w:tr w:rsidR="00EC63A2" w:rsidRPr="00EC63A2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frequencySpread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EC63A2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attack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EC63A2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noise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Сила применения шума к </w:t>
            </w: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стерео эффекту</w:t>
            </w:r>
            <w:proofErr w:type="gramEnd"/>
          </w:p>
        </w:tc>
      </w:tr>
      <w:tr w:rsidR="00EC63A2" w:rsidRPr="00EC63A2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dynamicSplitEnabled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EC63A2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sampleRate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сэмплов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которые поступают из DAW в секунду</w:t>
            </w:r>
          </w:p>
        </w:tc>
      </w:tr>
      <w:tr w:rsidR="00EC63A2" w:rsidRPr="00EC63A2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maxSamplesPerBlock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Максимальное количество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сэмплов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которое может поступить в одном блоке</w:t>
            </w:r>
          </w:p>
        </w:tc>
      </w:tr>
      <w:tr w:rsidR="00EC63A2" w:rsidRPr="00EC63A2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ProcessingParams</w:t>
            </w:r>
            <w:proofErr w:type="spellEnd"/>
          </w:p>
        </w:tc>
      </w:tr>
      <w:tr w:rsidR="00EC63A2" w:rsidRPr="00EC63A2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C63A2" w:rsidRPr="00EC63A2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&amp;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processor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Default="00EC63A2" w:rsidP="008635A6">
      <w:pPr>
        <w:pStyle w:val="Heading1"/>
      </w:pPr>
    </w:p>
    <w:p w14:paraId="50AF2CF8" w14:textId="53C47C83" w:rsidR="00EC63A2" w:rsidRDefault="00EC63A2" w:rsidP="00EC63A2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0A7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</w:p>
        </w:tc>
      </w:tr>
      <w:tr w:rsidR="000A72F1" w:rsidRPr="000A7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ProcessingRendering</w:t>
            </w:r>
            <w:proofErr w:type="spellEnd"/>
          </w:p>
        </w:tc>
      </w:tr>
      <w:tr w:rsidR="000A72F1" w:rsidRPr="000A7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0A72F1" w:rsidRPr="000A7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lastMask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0A7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lastSound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Частотное разложения звука, </w:t>
            </w: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использванного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последнем преобразовании</w:t>
            </w:r>
          </w:p>
        </w:tc>
      </w:tr>
      <w:tr w:rsidR="000A72F1" w:rsidRPr="000A7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ProcessingRendering</w:t>
            </w:r>
            <w:proofErr w:type="spellEnd"/>
          </w:p>
        </w:tc>
      </w:tr>
      <w:tr w:rsidR="000A72F1" w:rsidRPr="000A7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0A72F1" w:rsidRPr="000A7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Default="000A72F1" w:rsidP="00EC63A2">
      <w:pPr>
        <w:rPr>
          <w:rFonts w:ascii="Times New Roman" w:eastAsia="MS Mincho" w:hAnsi="Times New Roman" w:cs="Times New Roman"/>
          <w:lang w:val="en-US"/>
        </w:rPr>
      </w:pPr>
    </w:p>
    <w:p w14:paraId="1C348439" w14:textId="1F4ABEC3" w:rsidR="00967007" w:rsidRPr="00967007" w:rsidRDefault="00967007" w:rsidP="00EC63A2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967007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eastAsia="ru-RU"/>
              </w:rPr>
              <w:lastRenderedPageBreak/>
              <w:t xml:space="preserve">Описание полей, методов и свойств класса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SpectrumCanvas</w:t>
            </w:r>
            <w:proofErr w:type="spellEnd"/>
          </w:p>
        </w:tc>
      </w:tr>
      <w:tr w:rsidR="00967007" w:rsidRPr="00967007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SpectrumCanvas</w:t>
            </w:r>
            <w:proofErr w:type="spellEnd"/>
          </w:p>
        </w:tc>
      </w:tr>
      <w:tr w:rsidR="00967007" w:rsidRPr="00967007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967007" w:rsidRPr="00967007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967007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Параметры для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отрисовкки</w:t>
            </w:r>
            <w:proofErr w:type="spellEnd"/>
          </w:p>
        </w:tc>
      </w:tr>
      <w:tr w:rsidR="00967007" w:rsidRPr="00967007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maskPath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Path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967007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soundPath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Path</w:t>
            </w:r>
            <w:proofErr w:type="spellEnd"/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967007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mask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Промежуточный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хранения маски</w:t>
            </w:r>
          </w:p>
        </w:tc>
      </w:tr>
      <w:tr w:rsidR="00967007" w:rsidRPr="00967007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sound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Промежуточный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хранения частотного представления звука</w:t>
            </w:r>
          </w:p>
        </w:tc>
      </w:tr>
      <w:tr w:rsidR="00967007" w:rsidRPr="00967007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SpectrumCanvas</w:t>
            </w:r>
            <w:proofErr w:type="spellEnd"/>
          </w:p>
        </w:tc>
      </w:tr>
      <w:tr w:rsidR="00967007" w:rsidRPr="00967007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967007" w:rsidRPr="00967007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_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_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967007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~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967007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timerCallback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Обрабатыает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событие для отрисовки следующего кадра</w:t>
            </w:r>
          </w:p>
        </w:tc>
      </w:tr>
      <w:tr w:rsidR="00967007" w:rsidRPr="00967007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paint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Graphics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Default="00EC63A2" w:rsidP="00EC63A2"/>
    <w:p w14:paraId="3F1C53DE" w14:textId="23C0DDDD" w:rsidR="00DF76C5" w:rsidRPr="00DF76C5" w:rsidRDefault="00DF76C5" w:rsidP="00EC63A2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DF76C5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SyncedArray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DF76C5" w:rsidRPr="00DF76C5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SyncedArray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DF76C5" w:rsidRPr="00DF76C5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DF76C5" w:rsidRPr="00DF76C5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valuesLock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CriticalSection</w:t>
            </w:r>
            <w:proofErr w:type="spellEnd"/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DF76C5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Значения</w:t>
            </w:r>
          </w:p>
        </w:tc>
      </w:tr>
      <w:tr w:rsidR="00DF76C5" w:rsidRPr="00DF76C5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smoothFactor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DF76C5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SyncedArray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DF76C5" w:rsidRPr="00DF76C5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DF76C5" w:rsidRPr="00DF76C5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_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smoothFactor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DF76C5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addValues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T*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newValues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valuesCount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DF76C5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getValues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&lt;T&gt;&amp;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DF76C5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reset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DF76C5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size_t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DF76C5" w:rsidRDefault="00DF76C5" w:rsidP="00EC63A2"/>
    <w:p w14:paraId="61017EE5" w14:textId="2395DA78" w:rsidR="008A12C0" w:rsidRDefault="007223BC" w:rsidP="008635A6">
      <w:pPr>
        <w:pStyle w:val="Heading1"/>
      </w:pPr>
      <w:r w:rsidRPr="002C2909">
        <w:br w:type="column"/>
      </w:r>
      <w:r>
        <w:lastRenderedPageBreak/>
        <w:t>П</w:t>
      </w:r>
      <w:r w:rsidR="008A12C0">
        <w:t xml:space="preserve">РИЛОЖЕНИЕ </w:t>
      </w:r>
      <w:bookmarkEnd w:id="35"/>
      <w:r>
        <w:t>3</w:t>
      </w:r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6" w:name="_Toc72137306"/>
      <w:r>
        <w:rPr>
          <w:w w:val="105"/>
        </w:rPr>
        <w:t>СПИСОК ИСПОЛЬЗУЕМОЙ ЛИТЕРАТУРЫ</w:t>
      </w:r>
      <w:bookmarkEnd w:id="36"/>
    </w:p>
    <w:p w14:paraId="6B761562" w14:textId="4C7A75AF" w:rsidR="00946FB0" w:rsidRPr="00D749C9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Inverse short-time Fourier transform</w:t>
      </w:r>
      <w:r w:rsidR="00D749C9" w:rsidRPr="00F43DFB">
        <w:t xml:space="preserve"> [Электронный</w:t>
      </w:r>
      <w:r w:rsidR="00D749C9" w:rsidRPr="00D749C9">
        <w:rPr>
          <w:lang w:val="en-US"/>
        </w:rPr>
        <w:t xml:space="preserve"> </w:t>
      </w:r>
      <w:r w:rsidR="00D749C9">
        <w:t>ресурс</w:t>
      </w:r>
      <w:r w:rsidR="00D749C9">
        <w:rPr>
          <w:lang w:val="en-US"/>
        </w:rPr>
        <w:t xml:space="preserve">] / MathWorks. </w:t>
      </w:r>
      <w:r w:rsidR="00D749C9">
        <w:t>Режим доступа</w:t>
      </w:r>
      <w:r w:rsidR="00D749C9" w:rsidRPr="00D749C9">
        <w:t xml:space="preserve">: </w:t>
      </w:r>
      <w:hyperlink r:id="rId17" w:history="1">
        <w:r w:rsidR="00D749C9" w:rsidRPr="00C133D3">
          <w:rPr>
            <w:rStyle w:val="Hyperlink"/>
          </w:rPr>
          <w:t>https://www.mathworks.com/help/signal/ref/istft.html</w:t>
        </w:r>
      </w:hyperlink>
      <w:r w:rsidR="00D749C9" w:rsidRPr="00D749C9">
        <w:t xml:space="preserve">, </w:t>
      </w:r>
      <w:r w:rsidR="00D749C9">
        <w:t>свободный (дата обращения</w:t>
      </w:r>
      <w:r w:rsidR="00D749C9" w:rsidRPr="00D749C9">
        <w:t>: 17.05.2021).</w:t>
      </w:r>
    </w:p>
    <w:p w14:paraId="5ECCC583" w14:textId="6F92BC83" w:rsidR="00946FB0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Julius Orion Smith, Spectral Audio Signal Processing</w:t>
      </w:r>
      <w:r w:rsidRPr="00F43DFB">
        <w:t xml:space="preserve">, </w:t>
      </w:r>
      <w:r w:rsidRPr="00F43DFB">
        <w:rPr>
          <w:lang w:val="en-US"/>
        </w:rPr>
        <w:t>WOLA Processing Steps [</w:t>
      </w:r>
      <w:r w:rsidRPr="00F43DFB">
        <w:t>Электронный</w:t>
      </w:r>
      <w:r w:rsidRPr="00F43DFB">
        <w:rPr>
          <w:lang w:val="en-US"/>
        </w:rPr>
        <w:t xml:space="preserve"> </w:t>
      </w:r>
      <w:r w:rsidRPr="00F43DFB">
        <w:t>ресурс</w:t>
      </w:r>
      <w:r w:rsidRPr="00F43DFB">
        <w:rPr>
          <w:lang w:val="en-US"/>
        </w:rPr>
        <w:t xml:space="preserve">] </w:t>
      </w:r>
      <w:proofErr w:type="gramStart"/>
      <w:r w:rsidRPr="00F43DFB">
        <w:rPr>
          <w:lang w:val="en-US"/>
        </w:rPr>
        <w:t>/</w:t>
      </w:r>
      <w:r w:rsidRPr="00A62223">
        <w:rPr>
          <w:lang w:val="en-US"/>
        </w:rPr>
        <w:t xml:space="preserve">  Stanford</w:t>
      </w:r>
      <w:proofErr w:type="gramEnd"/>
      <w:r w:rsidRPr="00A62223">
        <w:rPr>
          <w:lang w:val="en-US"/>
        </w:rPr>
        <w:t xml:space="preserve"> University</w:t>
      </w:r>
      <w:r w:rsidRPr="008072B5">
        <w:rPr>
          <w:lang w:val="en-US"/>
        </w:rPr>
        <w:t xml:space="preserve">. </w:t>
      </w:r>
      <w:r>
        <w:t>Режим доступа</w:t>
      </w:r>
      <w:r w:rsidRPr="00946FB0">
        <w:t>:</w:t>
      </w:r>
      <w:r w:rsidRPr="00946FB0">
        <w:t xml:space="preserve"> </w:t>
      </w:r>
      <w:hyperlink r:id="rId18" w:history="1">
        <w:r w:rsidRPr="00C133D3">
          <w:rPr>
            <w:rStyle w:val="Hyperlink"/>
            <w:lang w:val="en-US"/>
          </w:rPr>
          <w:t>https</w:t>
        </w:r>
        <w:r w:rsidRPr="00C133D3">
          <w:rPr>
            <w:rStyle w:val="Hyperlink"/>
          </w:rPr>
          <w:t>://</w:t>
        </w:r>
        <w:proofErr w:type="spellStart"/>
        <w:r w:rsidRPr="00C133D3">
          <w:rPr>
            <w:rStyle w:val="Hyperlink"/>
            <w:lang w:val="en-US"/>
          </w:rPr>
          <w:t>ccrma</w:t>
        </w:r>
        <w:proofErr w:type="spellEnd"/>
        <w:r w:rsidRPr="00C133D3">
          <w:rPr>
            <w:rStyle w:val="Hyperlink"/>
          </w:rPr>
          <w:t>.</w:t>
        </w:r>
        <w:proofErr w:type="spellStart"/>
        <w:r w:rsidRPr="00C133D3">
          <w:rPr>
            <w:rStyle w:val="Hyperlink"/>
            <w:lang w:val="en-US"/>
          </w:rPr>
          <w:t>stanford</w:t>
        </w:r>
        <w:proofErr w:type="spellEnd"/>
        <w:r w:rsidRPr="00C133D3">
          <w:rPr>
            <w:rStyle w:val="Hyperlink"/>
          </w:rPr>
          <w:t>.</w:t>
        </w:r>
        <w:proofErr w:type="spellStart"/>
        <w:r w:rsidRPr="00C133D3">
          <w:rPr>
            <w:rStyle w:val="Hyperlink"/>
            <w:lang w:val="en-US"/>
          </w:rPr>
          <w:t>edu</w:t>
        </w:r>
        <w:proofErr w:type="spellEnd"/>
        <w:r w:rsidRPr="00C133D3">
          <w:rPr>
            <w:rStyle w:val="Hyperlink"/>
          </w:rPr>
          <w:t>/~</w:t>
        </w:r>
        <w:proofErr w:type="spellStart"/>
        <w:r w:rsidRPr="00C133D3">
          <w:rPr>
            <w:rStyle w:val="Hyperlink"/>
            <w:lang w:val="en-US"/>
          </w:rPr>
          <w:t>jos</w:t>
        </w:r>
        <w:proofErr w:type="spellEnd"/>
        <w:r w:rsidRPr="00C133D3">
          <w:rPr>
            <w:rStyle w:val="Hyperlink"/>
          </w:rPr>
          <w:t>/</w:t>
        </w:r>
        <w:proofErr w:type="spellStart"/>
        <w:r w:rsidRPr="00C133D3">
          <w:rPr>
            <w:rStyle w:val="Hyperlink"/>
            <w:lang w:val="en-US"/>
          </w:rPr>
          <w:t>sasp</w:t>
        </w:r>
        <w:proofErr w:type="spellEnd"/>
        <w:r w:rsidRPr="00C133D3">
          <w:rPr>
            <w:rStyle w:val="Hyperlink"/>
          </w:rPr>
          <w:t>/</w:t>
        </w:r>
        <w:r w:rsidRPr="00C133D3">
          <w:rPr>
            <w:rStyle w:val="Hyperlink"/>
            <w:lang w:val="en-US"/>
          </w:rPr>
          <w:t>WOLA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Processing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Steps</w:t>
        </w:r>
        <w:r w:rsidRPr="00C133D3">
          <w:rPr>
            <w:rStyle w:val="Hyperlink"/>
          </w:rPr>
          <w:t>.</w:t>
        </w:r>
        <w:r w:rsidRPr="00C133D3">
          <w:rPr>
            <w:rStyle w:val="Hyperlink"/>
            <w:lang w:val="en-US"/>
          </w:rPr>
          <w:t>html</w:t>
        </w:r>
      </w:hyperlink>
      <w:r w:rsidRPr="00946FB0">
        <w:t xml:space="preserve">, </w:t>
      </w:r>
      <w:r>
        <w:t>свободный (дата обращения</w:t>
      </w:r>
      <w:r w:rsidRPr="00946FB0">
        <w:t xml:space="preserve">: 17.05.2021). </w:t>
      </w:r>
    </w:p>
    <w:p w14:paraId="2D11B428" w14:textId="763B5F87" w:rsidR="008A12C0" w:rsidRPr="00160691" w:rsidRDefault="008A12C0" w:rsidP="008072B5">
      <w:pPr>
        <w:pStyle w:val="a0"/>
        <w:numPr>
          <w:ilvl w:val="0"/>
          <w:numId w:val="43"/>
        </w:numPr>
      </w:pPr>
      <w:r w:rsidRPr="00F43DFB">
        <w:t xml:space="preserve">ГОСТ </w:t>
      </w:r>
      <w:proofErr w:type="gramStart"/>
      <w:r w:rsidRPr="00F43DFB">
        <w:t>19.101-77</w:t>
      </w:r>
      <w:proofErr w:type="gramEnd"/>
      <w:r w:rsidRPr="00F43DFB">
        <w:t xml:space="preserve"> Виды программ</w:t>
      </w:r>
      <w:r w:rsidRPr="00160691">
        <w:t xml:space="preserve">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072B5">
      <w:pPr>
        <w:pStyle w:val="a0"/>
        <w:numPr>
          <w:ilvl w:val="0"/>
          <w:numId w:val="43"/>
        </w:numPr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D199CCA" w14:textId="77777777" w:rsidR="00EF7112" w:rsidRDefault="00EF7112" w:rsidP="008A12C0"/>
    <w:p w14:paraId="4A07E8AF" w14:textId="650539D7" w:rsidR="00D749C9" w:rsidRDefault="00D749C9" w:rsidP="00D749C9">
      <w:pPr>
        <w:pStyle w:val="a0"/>
        <w:numPr>
          <w:ilvl w:val="0"/>
          <w:numId w:val="43"/>
        </w:numPr>
      </w:pPr>
      <w:r w:rsidRPr="00D749C9">
        <w:lastRenderedPageBreak/>
        <w:t>Оконное преобразование Фурье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 xml:space="preserve">: </w:t>
      </w:r>
      <w:hyperlink r:id="rId19" w:history="1">
        <w:r w:rsidRPr="00C133D3">
          <w:rPr>
            <w:rStyle w:val="Hyperlink"/>
          </w:rPr>
          <w:t>https:</w:t>
        </w:r>
        <w:r w:rsidRPr="00C133D3">
          <w:rPr>
            <w:rStyle w:val="Hyperlink"/>
          </w:rPr>
          <w:t>/</w:t>
        </w:r>
        <w:r w:rsidRPr="00C133D3">
          <w:rPr>
            <w:rStyle w:val="Hyperlink"/>
          </w:rPr>
          <w:t>/ru.wikipedia.org/wiki/Оконное_преобразование_Фурье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613341D5" w14:textId="77777777" w:rsidR="005D426F" w:rsidRDefault="005D426F" w:rsidP="005D426F">
      <w:pPr>
        <w:pStyle w:val="ListParagraph"/>
      </w:pPr>
    </w:p>
    <w:p w14:paraId="4C75603D" w14:textId="5D183FAD" w:rsidR="005D426F" w:rsidRDefault="005D426F" w:rsidP="005D426F">
      <w:pPr>
        <w:pStyle w:val="a0"/>
        <w:numPr>
          <w:ilvl w:val="0"/>
          <w:numId w:val="43"/>
        </w:numPr>
      </w:pPr>
      <w:r>
        <w:t>Частота Найквиста</w:t>
      </w:r>
      <w:r w:rsidRPr="00D749C9">
        <w:t xml:space="preserve">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>:</w:t>
      </w:r>
      <w:r w:rsidRPr="005D426F">
        <w:t xml:space="preserve"> </w:t>
      </w:r>
      <w:hyperlink r:id="rId20" w:history="1">
        <w:r w:rsidRPr="00C133D3">
          <w:rPr>
            <w:rStyle w:val="Hyperlink"/>
          </w:rPr>
          <w:t>https://ru.wikipedia.org/wiki/Частота_Найквиста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1488DA81" w14:textId="77777777" w:rsidR="005D426F" w:rsidRDefault="005D426F" w:rsidP="005D426F">
      <w:pPr>
        <w:pStyle w:val="a0"/>
      </w:pPr>
    </w:p>
    <w:p w14:paraId="116DF109" w14:textId="2C29DD40" w:rsidR="00D749C9" w:rsidRPr="008A12C0" w:rsidRDefault="00D749C9" w:rsidP="008A12C0">
      <w:pPr>
        <w:sectPr w:rsidR="00D749C9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15803702" w:rsidR="007F1EDF" w:rsidRPr="00E32794" w:rsidRDefault="007F1EDF" w:rsidP="007F1EDF">
            <w:pPr>
              <w:pStyle w:val="CommentText"/>
              <w:rPr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7" w:name="_Toc72137307"/>
      <w:r w:rsidRPr="00B02C85">
        <w:t>ЛИСТ</w:t>
      </w:r>
      <w:r>
        <w:rPr>
          <w:w w:val="105"/>
        </w:rPr>
        <w:t xml:space="preserve"> РЕГИСТРАЦИИ ИЗМЕНЕНИЙ</w:t>
      </w:r>
      <w:bookmarkEnd w:id="37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21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D1A3" w14:textId="77777777" w:rsidR="00AE1543" w:rsidRDefault="00AE1543" w:rsidP="00037718">
      <w:pPr>
        <w:spacing w:after="0" w:line="240" w:lineRule="auto"/>
      </w:pPr>
      <w:r>
        <w:separator/>
      </w:r>
    </w:p>
  </w:endnote>
  <w:endnote w:type="continuationSeparator" w:id="0">
    <w:p w14:paraId="07F48D69" w14:textId="77777777" w:rsidR="00AE1543" w:rsidRDefault="00AE1543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A9B1" w14:textId="77777777" w:rsidR="00AE1543" w:rsidRDefault="00AE1543" w:rsidP="00037718">
      <w:pPr>
        <w:spacing w:after="0" w:line="240" w:lineRule="auto"/>
      </w:pPr>
      <w:r>
        <w:separator/>
      </w:r>
    </w:p>
  </w:footnote>
  <w:footnote w:type="continuationSeparator" w:id="0">
    <w:p w14:paraId="7273F44B" w14:textId="77777777" w:rsidR="00AE1543" w:rsidRDefault="00AE1543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AF4"/>
    <w:rsid w:val="00067A55"/>
    <w:rsid w:val="00070ADB"/>
    <w:rsid w:val="00072E17"/>
    <w:rsid w:val="00075B2F"/>
    <w:rsid w:val="00076058"/>
    <w:rsid w:val="00080017"/>
    <w:rsid w:val="00092380"/>
    <w:rsid w:val="00095285"/>
    <w:rsid w:val="000A72F1"/>
    <w:rsid w:val="000B1218"/>
    <w:rsid w:val="000B529F"/>
    <w:rsid w:val="000C2221"/>
    <w:rsid w:val="000E0955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A0F9B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4658"/>
    <w:rsid w:val="004B42F9"/>
    <w:rsid w:val="004B6272"/>
    <w:rsid w:val="004E19ED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76536"/>
    <w:rsid w:val="00591345"/>
    <w:rsid w:val="00592207"/>
    <w:rsid w:val="005A65CC"/>
    <w:rsid w:val="005B47F1"/>
    <w:rsid w:val="005B68E1"/>
    <w:rsid w:val="005C373A"/>
    <w:rsid w:val="005C503A"/>
    <w:rsid w:val="005C7CD5"/>
    <w:rsid w:val="005D2C6A"/>
    <w:rsid w:val="005D426F"/>
    <w:rsid w:val="005F18F7"/>
    <w:rsid w:val="005F197F"/>
    <w:rsid w:val="005F2A34"/>
    <w:rsid w:val="005F52D9"/>
    <w:rsid w:val="005F5CE1"/>
    <w:rsid w:val="00605109"/>
    <w:rsid w:val="006052E6"/>
    <w:rsid w:val="00611541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42C83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1543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15C15"/>
    <w:rsid w:val="00D228E4"/>
    <w:rsid w:val="00D25559"/>
    <w:rsid w:val="00D32F13"/>
    <w:rsid w:val="00D331D0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2F90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B4087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crma.stanford.edu/~jos/sasp/WOLA_Processing_Steps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mathworks.com/help/signal/ref/istft.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0</TotalTime>
  <Pages>29</Pages>
  <Words>4951</Words>
  <Characters>28224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2021-05-17T15:53:00Z</dcterms:created>
  <dcterms:modified xsi:type="dcterms:W3CDTF">2021-05-17T15:53:00Z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