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ПРАВИТЕЛЬСТВО РОССИЙСКОЙ ФЕДЕРАЦИИ</w:t>
      </w:r>
    </w:p>
    <w:p w14:paraId="21FC7BE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«ВЫСШАЯ ШКОЛА ЭКОНОМИКИ»</w:t>
      </w:r>
    </w:p>
    <w:p w14:paraId="7C7DE25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461D67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>Факультет компьютерных наук</w:t>
      </w:r>
    </w:p>
    <w:p w14:paraId="386C59A2" w14:textId="77777777" w:rsidR="00CF6F81" w:rsidRPr="004A22F1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2FB7789D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A22F1" w14:paraId="56CF7F8C" w14:textId="77777777" w:rsidTr="004656A8">
        <w:tc>
          <w:tcPr>
            <w:tcW w:w="4803" w:type="dxa"/>
          </w:tcPr>
          <w:p w14:paraId="2C9AF3E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СОГЛАСОВАНО</w:t>
            </w:r>
          </w:p>
          <w:p w14:paraId="57BBBD0E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5850A1B1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2857FAD0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523DCC8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27DC8ED8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5360BD9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41567B36" w14:textId="24689B2C" w:rsidR="00405D5D" w:rsidRPr="004A22F1" w:rsidRDefault="004F5B9F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C15BDE6" wp14:editId="580AD091">
                      <wp:simplePos x="0" y="0"/>
                      <wp:positionH relativeFrom="column">
                        <wp:posOffset>250465</wp:posOffset>
                      </wp:positionH>
                      <wp:positionV relativeFrom="paragraph">
                        <wp:posOffset>-100440</wp:posOffset>
                      </wp:positionV>
                      <wp:extent cx="1128600" cy="284760"/>
                      <wp:effectExtent l="38100" t="38100" r="14605" b="584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860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8B3AE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pt;margin-top:-8.6pt;width:90.2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">
                      <v:imagedata r:id="rId12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4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w:t>___________________ А. Б. Шаповал</w:t>
            </w:r>
          </w:p>
          <w:p w14:paraId="0231CBEE" w14:textId="712C62B3" w:rsidR="00CF6F81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17 </w:t>
            </w:r>
            <w:r w:rsidRPr="004A22F1">
              <w:rPr>
                <w:noProof/>
              </w:rPr>
              <w:t xml:space="preserve">» </w:t>
            </w:r>
            <w:r w:rsidR="00BF2040" w:rsidRPr="004A22F1">
              <w:rPr>
                <w:noProof/>
                <w:u w:val="single"/>
              </w:rPr>
              <w:t xml:space="preserve">    05              </w:t>
            </w:r>
            <w:r w:rsidR="00BF2040" w:rsidRPr="004A22F1">
              <w:rPr>
                <w:noProof/>
              </w:rPr>
              <w:t xml:space="preserve"> </w:t>
            </w:r>
            <w:r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52" w:type="dxa"/>
          </w:tcPr>
          <w:p w14:paraId="1B6B0AA6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УТВЕРЖДАЮ</w:t>
            </w:r>
          </w:p>
          <w:p w14:paraId="748439A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программ</w:t>
            </w:r>
            <w:r w:rsidR="00CE6F45" w:rsidRPr="004A22F1">
              <w:rPr>
                <w:noProof/>
              </w:rPr>
              <w:t>ной инженерии, канд. техн. наук</w:t>
            </w:r>
          </w:p>
          <w:p w14:paraId="462492C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042041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 В.В. Шилов</w:t>
            </w:r>
          </w:p>
          <w:p w14:paraId="648ED6B3" w14:textId="3E80D5AE" w:rsidR="00CF6F81" w:rsidRPr="004A22F1" w:rsidRDefault="006C6799" w:rsidP="00CF6F8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 xml:space="preserve">«___» _____________ </w:t>
            </w:r>
            <w:r w:rsidR="00CE6F45"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="00CF6F81" w:rsidRPr="004A22F1">
              <w:rPr>
                <w:noProof/>
              </w:rPr>
              <w:t xml:space="preserve"> г.</w:t>
            </w:r>
          </w:p>
        </w:tc>
      </w:tr>
    </w:tbl>
    <w:p w14:paraId="715CF4A0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A22F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</w:tbl>
          <w:p w14:paraId="5E4BF357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36FAA9A9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494B8DD0" w14:textId="77777777" w:rsidR="00FA3D06" w:rsidRPr="004A22F1" w:rsidRDefault="00FA3D06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55EA75A" w14:textId="134B5386" w:rsidR="00401959" w:rsidRPr="004A22F1" w:rsidRDefault="00401959" w:rsidP="00401959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3C37AF5" w14:textId="3ECE3D6B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5D50F2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0579CED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ЛИСТ УТВЕРЖДЕНИЯ</w:t>
            </w:r>
          </w:p>
          <w:p w14:paraId="2D01676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29E8849B" w14:textId="08A0BD8B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RU.17701729.</w:t>
            </w:r>
            <w:r w:rsidR="002764C4">
              <w:rPr>
                <w:b/>
                <w:noProof/>
                <w:sz w:val="28"/>
              </w:rPr>
              <w:t>05.02</w:t>
            </w:r>
            <w:r w:rsidRPr="004A22F1">
              <w:rPr>
                <w:b/>
                <w:noProof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01-1-ЛУ</w:t>
            </w:r>
          </w:p>
          <w:p w14:paraId="5833EBE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</w:tc>
      </w:tr>
      <w:tr w:rsidR="00CF6F81" w:rsidRPr="004A22F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76F915AF" w14:textId="2C0CD9E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C1C054" w14:textId="5DD1AAC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FFC23C4" w14:textId="61E8B109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/>
          </w:tcPr>
          <w:p w14:paraId="10CDA351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3BFF1000" w14:textId="7027FB53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Исполнитель</w:t>
            </w:r>
            <w:r w:rsidR="00BF2040" w:rsidRPr="004A22F1">
              <w:rPr>
                <w:noProof/>
              </w:rPr>
              <w:t xml:space="preserve"> </w:t>
            </w:r>
          </w:p>
          <w:p w14:paraId="4315A4F8" w14:textId="61748524" w:rsidR="00CF6F81" w:rsidRPr="004A22F1" w:rsidRDefault="00073E16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A6C4E1" wp14:editId="5DEA3CD6">
                  <wp:simplePos x="0" y="0"/>
                  <wp:positionH relativeFrom="column">
                    <wp:posOffset>1170660</wp:posOffset>
                  </wp:positionH>
                  <wp:positionV relativeFrom="paragraph">
                    <wp:posOffset>151749</wp:posOffset>
                  </wp:positionV>
                  <wp:extent cx="329933" cy="182613"/>
                  <wp:effectExtent l="0" t="0" r="0" b="825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7" r="8401" b="11198"/>
                          <a:stretch/>
                        </pic:blipFill>
                        <pic:spPr bwMode="auto">
                          <a:xfrm>
                            <a:off x="0" y="0"/>
                            <a:ext cx="329933" cy="18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4A22F1">
              <w:rPr>
                <w:noProof/>
              </w:rPr>
              <w:t>студент группы БПИ 196</w:t>
            </w:r>
          </w:p>
          <w:p w14:paraId="3066972F" w14:textId="2353D08D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_____________________ /</w:t>
            </w:r>
            <w:r w:rsidR="002040F5" w:rsidRPr="004A22F1">
              <w:rPr>
                <w:noProof/>
              </w:rPr>
              <w:t>М.С. Шестаков</w:t>
            </w:r>
            <w:r w:rsidRPr="004A22F1">
              <w:rPr>
                <w:noProof/>
              </w:rPr>
              <w:t xml:space="preserve"> /</w:t>
            </w:r>
          </w:p>
          <w:p w14:paraId="6AC2BEC9" w14:textId="3438916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 17  </w:t>
            </w:r>
            <w:r w:rsidR="006C6799" w:rsidRPr="004A22F1">
              <w:rPr>
                <w:noProof/>
              </w:rPr>
              <w:t>»</w:t>
            </w:r>
            <w:r w:rsidR="00BF2040" w:rsidRPr="004A22F1">
              <w:rPr>
                <w:noProof/>
              </w:rPr>
              <w:t xml:space="preserve">   </w:t>
            </w:r>
            <w:r w:rsidR="00BF2040" w:rsidRPr="004A22F1">
              <w:rPr>
                <w:noProof/>
                <w:u w:val="single"/>
              </w:rPr>
              <w:t xml:space="preserve">     05                           </w:t>
            </w:r>
            <w:r w:rsidR="006C6799" w:rsidRPr="004A22F1">
              <w:rPr>
                <w:noProof/>
              </w:rPr>
              <w:t xml:space="preserve"> </w:t>
            </w:r>
            <w:r w:rsidR="00CE6F45" w:rsidRPr="004A22F1">
              <w:rPr>
                <w:noProof/>
              </w:rPr>
              <w:t>202</w:t>
            </w:r>
            <w:r w:rsidR="00401959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  <w:p w14:paraId="4C1E279E" w14:textId="7B7065B2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6F9CE8B8" w14:textId="31FE10CA" w:rsidR="00CF6F81" w:rsidRPr="004A22F1" w:rsidRDefault="00CF6F81" w:rsidP="00CF6F81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  <w:r w:rsidRPr="004A22F1">
        <w:rPr>
          <w:rFonts w:ascii="Times New Roman" w:hAnsi="Times New Roman" w:cs="Times New Roman"/>
          <w:b/>
          <w:noProof/>
          <w:sz w:val="28"/>
        </w:rPr>
        <w:br w:type="page"/>
      </w:r>
    </w:p>
    <w:p w14:paraId="7198CA69" w14:textId="77777777" w:rsidR="004656A8" w:rsidRPr="004A22F1" w:rsidRDefault="004656A8" w:rsidP="004656A8">
      <w:pPr>
        <w:pStyle w:val="a0"/>
        <w:jc w:val="center"/>
        <w:rPr>
          <w:noProof/>
          <w:sz w:val="28"/>
          <w:szCs w:val="28"/>
        </w:rPr>
        <w:sectPr w:rsidR="004656A8" w:rsidRPr="004A22F1" w:rsidSect="00B61D5B">
          <w:headerReference w:type="default" r:id="rId1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A22F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Pr="004A22F1" w:rsidRDefault="00CF6F81" w:rsidP="004656A8">
            <w:pPr>
              <w:pStyle w:val="a0"/>
              <w:jc w:val="center"/>
              <w:rPr>
                <w:noProof/>
                <w:sz w:val="28"/>
                <w:szCs w:val="28"/>
              </w:rPr>
            </w:pPr>
            <w:r w:rsidRPr="004A22F1">
              <w:rPr>
                <w:noProof/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1A3A3713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  <w:sz w:val="28"/>
                <w:szCs w:val="28"/>
              </w:rPr>
              <w:t>RU.17701729</w:t>
            </w:r>
            <w:r w:rsidRPr="004A22F1">
              <w:rPr>
                <w:noProof/>
                <w:color w:val="000000" w:themeColor="text1"/>
                <w:sz w:val="28"/>
                <w:szCs w:val="28"/>
              </w:rPr>
              <w:t>.</w:t>
            </w:r>
            <w:r w:rsidR="002764C4">
              <w:rPr>
                <w:noProof/>
                <w:color w:val="000000" w:themeColor="text1"/>
                <w:sz w:val="28"/>
                <w:szCs w:val="28"/>
              </w:rPr>
              <w:t>05.02</w:t>
            </w:r>
            <w:r w:rsidRPr="004A22F1">
              <w:rPr>
                <w:noProof/>
                <w:sz w:val="28"/>
                <w:szCs w:val="28"/>
              </w:rPr>
              <w:t xml:space="preserve">-01 </w:t>
            </w:r>
            <w:r w:rsidR="00CE6F45" w:rsidRPr="004A22F1">
              <w:rPr>
                <w:noProof/>
                <w:sz w:val="28"/>
                <w:szCs w:val="28"/>
              </w:rPr>
              <w:t>81</w:t>
            </w:r>
            <w:r w:rsidRPr="004A22F1">
              <w:rPr>
                <w:noProof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96" w:type="dxa"/>
            <w:gridSpan w:val="2"/>
          </w:tcPr>
          <w:p w14:paraId="17D8EDA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</w:tbl>
          <w:p w14:paraId="13E18FA1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  <w:p w14:paraId="4F4FE1CA" w14:textId="77777777" w:rsidR="00CF6F81" w:rsidRPr="004A22F1" w:rsidRDefault="00CF6F81" w:rsidP="004656A8">
            <w:pPr>
              <w:rPr>
                <w:noProof/>
              </w:rPr>
            </w:pPr>
          </w:p>
          <w:p w14:paraId="4695D51B" w14:textId="77777777" w:rsidR="00CF6F81" w:rsidRPr="004A22F1" w:rsidRDefault="00CF6F81" w:rsidP="004656A8">
            <w:pPr>
              <w:rPr>
                <w:noProof/>
              </w:rPr>
            </w:pPr>
          </w:p>
          <w:p w14:paraId="7D1D34A9" w14:textId="77777777" w:rsidR="00CF6F81" w:rsidRPr="004A22F1" w:rsidRDefault="00CF6F81" w:rsidP="004656A8">
            <w:pPr>
              <w:rPr>
                <w:noProof/>
              </w:rPr>
            </w:pPr>
          </w:p>
          <w:p w14:paraId="647A3F03" w14:textId="77777777" w:rsidR="00CF6F81" w:rsidRPr="004A22F1" w:rsidRDefault="00CF6F81" w:rsidP="004656A8">
            <w:pPr>
              <w:rPr>
                <w:noProof/>
              </w:rPr>
            </w:pPr>
          </w:p>
          <w:p w14:paraId="40D04D9A" w14:textId="77777777" w:rsidR="00CF6F81" w:rsidRPr="004A22F1" w:rsidRDefault="00CF6F81" w:rsidP="004656A8">
            <w:pPr>
              <w:rPr>
                <w:noProof/>
              </w:rPr>
            </w:pPr>
          </w:p>
          <w:p w14:paraId="123DDBEC" w14:textId="77777777" w:rsidR="00CF6F81" w:rsidRPr="004A22F1" w:rsidRDefault="00CF6F81" w:rsidP="004656A8">
            <w:pPr>
              <w:rPr>
                <w:noProof/>
              </w:rPr>
            </w:pPr>
          </w:p>
          <w:p w14:paraId="6A2AB171" w14:textId="77777777" w:rsidR="00CF6F81" w:rsidRPr="004A22F1" w:rsidRDefault="00CF6F81" w:rsidP="004656A8">
            <w:pPr>
              <w:rPr>
                <w:noProof/>
              </w:rPr>
            </w:pPr>
          </w:p>
          <w:p w14:paraId="02E62B8C" w14:textId="77777777" w:rsidR="00CF6F81" w:rsidRPr="004A22F1" w:rsidRDefault="00CF6F81" w:rsidP="004656A8">
            <w:pPr>
              <w:rPr>
                <w:noProof/>
              </w:rPr>
            </w:pPr>
          </w:p>
          <w:p w14:paraId="53215820" w14:textId="77777777" w:rsidR="00CF6F81" w:rsidRPr="004A22F1" w:rsidRDefault="00CF6F81" w:rsidP="004656A8">
            <w:pPr>
              <w:rPr>
                <w:noProof/>
              </w:rPr>
            </w:pPr>
          </w:p>
          <w:p w14:paraId="413E9B4B" w14:textId="77777777" w:rsidR="00CF6F81" w:rsidRPr="004A22F1" w:rsidRDefault="00CF6F81" w:rsidP="004656A8">
            <w:pPr>
              <w:rPr>
                <w:noProof/>
              </w:rPr>
            </w:pPr>
          </w:p>
          <w:p w14:paraId="19D86AA9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1E8083C7" w14:textId="77777777" w:rsidR="00CF6F81" w:rsidRPr="004A22F1" w:rsidRDefault="00CF6F81" w:rsidP="00354027">
            <w:pPr>
              <w:rPr>
                <w:noProof/>
              </w:rPr>
            </w:pPr>
            <w:r w:rsidRPr="004A22F1">
              <w:rPr>
                <w:noProof/>
              </w:rPr>
              <w:tab/>
            </w:r>
          </w:p>
          <w:p w14:paraId="434C2D7A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5C798666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3D25D22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EFC90AA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A46A9D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3ED8BAC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B1409A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0AC3CA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1430E1A5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C5EAFBE" w14:textId="778013A2" w:rsidR="00CD173F" w:rsidRPr="004A22F1" w:rsidRDefault="00CD173F" w:rsidP="00CD173F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4A924D2" w14:textId="1788D5D5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7F660E1" w14:textId="420085C6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41EF9AB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200F2571" w14:textId="5DD01842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</w:t>
            </w:r>
            <w:r w:rsidRPr="004A22F1">
              <w:rPr>
                <w:b/>
                <w:noProof/>
                <w:color w:val="000000" w:themeColor="text1"/>
                <w:sz w:val="28"/>
              </w:rPr>
              <w:t>.</w:t>
            </w:r>
            <w:r w:rsidR="002764C4">
              <w:rPr>
                <w:b/>
                <w:noProof/>
                <w:color w:val="000000" w:themeColor="text1"/>
                <w:sz w:val="28"/>
              </w:rPr>
              <w:t>05.02</w:t>
            </w:r>
            <w:r w:rsidRPr="004A22F1">
              <w:rPr>
                <w:b/>
                <w:noProof/>
                <w:color w:val="000000" w:themeColor="text1"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</w:t>
            </w:r>
          </w:p>
          <w:p w14:paraId="001C140E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03A12CF" w14:textId="7DCEB5FE" w:rsidR="00CF6F81" w:rsidRPr="00DC5588" w:rsidRDefault="00CF6F81" w:rsidP="004656A8">
            <w:pPr>
              <w:ind w:firstLine="0"/>
              <w:jc w:val="center"/>
              <w:rPr>
                <w:b/>
                <w:noProof/>
                <w:color w:val="000000" w:themeColor="text1"/>
                <w:sz w:val="28"/>
                <w:lang w:val="en-US"/>
              </w:rPr>
            </w:pPr>
            <w:r w:rsidRPr="004A22F1">
              <w:rPr>
                <w:b/>
                <w:noProof/>
                <w:sz w:val="28"/>
              </w:rPr>
              <w:t xml:space="preserve">Листов </w:t>
            </w:r>
            <w:r w:rsidR="00DD2F90" w:rsidRPr="004A22F1">
              <w:rPr>
                <w:b/>
                <w:noProof/>
                <w:color w:val="000000" w:themeColor="text1"/>
                <w:sz w:val="28"/>
              </w:rPr>
              <w:t>2</w:t>
            </w:r>
            <w:r w:rsidR="00DC5588">
              <w:rPr>
                <w:b/>
                <w:noProof/>
                <w:color w:val="000000" w:themeColor="text1"/>
                <w:sz w:val="28"/>
                <w:lang w:val="en-US"/>
              </w:rPr>
              <w:t>7</w:t>
            </w:r>
          </w:p>
          <w:p w14:paraId="5EF0721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4956550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10095BA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20E6C56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0E5F0872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6ED3B1C9" w14:textId="77777777" w:rsidR="00CF6F81" w:rsidRPr="004A22F1" w:rsidRDefault="00CF6F81" w:rsidP="00F56F05">
            <w:pPr>
              <w:ind w:firstLine="0"/>
              <w:jc w:val="left"/>
              <w:rPr>
                <w:noProof/>
                <w:sz w:val="28"/>
              </w:rPr>
            </w:pPr>
          </w:p>
          <w:p w14:paraId="4A586AF3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</w:tr>
      <w:tr w:rsidR="00CF6F81" w:rsidRPr="004A22F1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7799EB5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6E73F1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6CAD1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438899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8026D7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2D8C4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0DE3009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8995C0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027BA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F3C094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D3D563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52253D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0F6B49E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  <w:p w14:paraId="437C11F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1ADA85C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4C030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1B1C2F08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2B47B1EF" w14:textId="1FE6CEF0" w:rsidR="00953FB8" w:rsidRPr="004A22F1" w:rsidRDefault="00CF6F81" w:rsidP="00F56F0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</w:p>
    <w:p w14:paraId="7881F018" w14:textId="77777777" w:rsidR="008742A7" w:rsidRPr="004A22F1" w:rsidRDefault="008742A7" w:rsidP="00307543">
      <w:pPr>
        <w:pStyle w:val="Heading1"/>
        <w:ind w:left="360"/>
        <w:jc w:val="left"/>
        <w:rPr>
          <w:noProof/>
        </w:rPr>
        <w:sectPr w:rsidR="008742A7" w:rsidRPr="004A22F1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4A22F1" w:rsidRDefault="00690F37" w:rsidP="00307543">
      <w:pPr>
        <w:jc w:val="center"/>
        <w:rPr>
          <w:rFonts w:ascii="Times New Roman" w:hAnsi="Times New Roman"/>
          <w:noProof/>
          <w:w w:val="105"/>
        </w:rPr>
      </w:pPr>
      <w:bookmarkStart w:id="0" w:name="_Toc25756523"/>
      <w:r w:rsidRPr="004A22F1">
        <w:rPr>
          <w:b/>
          <w:noProof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  <w:noProof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CACC73B" w14:textId="77777777" w:rsidR="00A45B1F" w:rsidRDefault="009C7A00" w:rsidP="00543853">
          <w:pPr>
            <w:rPr>
              <w:noProof/>
            </w:rPr>
          </w:pPr>
          <w:r w:rsidRPr="004A22F1">
            <w:rPr>
              <w:noProof/>
            </w:rPr>
            <w:t>Оглавление</w:t>
          </w:r>
          <w:r w:rsidRPr="004A22F1">
            <w:rPr>
              <w:noProof/>
            </w:rPr>
            <w:fldChar w:fldCharType="begin"/>
          </w:r>
          <w:r w:rsidRPr="004A22F1">
            <w:rPr>
              <w:noProof/>
            </w:rPr>
            <w:instrText xml:space="preserve"> TOC \o "1-3" \h \z \u </w:instrText>
          </w:r>
          <w:r w:rsidRPr="004A22F1">
            <w:rPr>
              <w:noProof/>
            </w:rPr>
            <w:fldChar w:fldCharType="separate"/>
          </w:r>
        </w:p>
        <w:p w14:paraId="7B63F7D9" w14:textId="3B9E6A21" w:rsidR="00A45B1F" w:rsidRDefault="00A45B1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3" w:history="1">
            <w:r w:rsidRPr="0005064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42BB" w14:textId="64482951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4" w:history="1">
            <w:r w:rsidRPr="0005064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E65D" w14:textId="1FFDAE7D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5" w:history="1">
            <w:r w:rsidRPr="0005064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3CE0" w14:textId="086838E0" w:rsidR="00A45B1F" w:rsidRDefault="00A45B1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6" w:history="1">
            <w:r w:rsidRPr="0005064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34F8" w14:textId="1274EA8A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7" w:history="1">
            <w:r w:rsidRPr="0005064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CE89" w14:textId="7966CB7F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8" w:history="1">
            <w:r w:rsidRPr="00050646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1956" w14:textId="55982160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29" w:history="1">
            <w:r w:rsidRPr="00050646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E198" w14:textId="43477D42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0" w:history="1">
            <w:r w:rsidRPr="0005064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46AD" w14:textId="451EE675" w:rsidR="00A45B1F" w:rsidRDefault="00A45B1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1" w:history="1">
            <w:r w:rsidRPr="0005064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5F78" w14:textId="4A2E7829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2" w:history="1">
            <w:r w:rsidRPr="0005064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6BEB" w14:textId="29A3B107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3" w:history="1">
            <w:r w:rsidRPr="0005064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Применяемые математические методы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CA73" w14:textId="3B960B88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4" w:history="1">
            <w:r w:rsidRPr="00050646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Оконное преобразование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5A78" w14:textId="45C0D2C1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5" w:history="1">
            <w:r w:rsidRPr="00050646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Получение фазы и амплитуды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8C61" w14:textId="2C03DAEA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6" w:history="1">
            <w:r w:rsidRPr="00050646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Обратное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3676" w14:textId="418DAB7F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7" w:history="1">
            <w:r w:rsidRPr="0005064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22CF" w14:textId="29285347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8" w:history="1">
            <w:r w:rsidRPr="00050646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Накопление блоков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4626" w14:textId="1C796B11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39" w:history="1">
            <w:r w:rsidRPr="00050646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Применение преобразования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0FAD" w14:textId="688B4D34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0" w:history="1">
            <w:r w:rsidRPr="00050646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Выделение амплитуды и фазы для каждой из 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1A98" w14:textId="072BA2E1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1" w:history="1">
            <w:r w:rsidRPr="00050646">
              <w:rPr>
                <w:rStyle w:val="Hyperlink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Разделение частот на стерео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FC48" w14:textId="3DC66057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2" w:history="1">
            <w:r w:rsidRPr="00050646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1F70" w14:textId="13098CDB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3" w:history="1">
            <w:r w:rsidRPr="00050646">
              <w:rPr>
                <w:rStyle w:val="Hyperlink"/>
                <w:noProof/>
              </w:rPr>
              <w:t>3.3.6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Обратное преобразование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D7E4" w14:textId="191C57D8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4" w:history="1">
            <w:r w:rsidRPr="00050646">
              <w:rPr>
                <w:rStyle w:val="Hyperlink"/>
                <w:noProof/>
              </w:rPr>
              <w:t>3.3.7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Применение WOLA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1541" w14:textId="6CB131C3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5" w:history="1">
            <w:r w:rsidRPr="00050646">
              <w:rPr>
                <w:rStyle w:val="Hyperlink"/>
                <w:noProof/>
              </w:rPr>
              <w:t>3.3.8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26C4" w14:textId="08DAD79C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6" w:history="1">
            <w:r w:rsidRPr="0005064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2A56" w14:textId="1DC47C2E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7" w:history="1">
            <w:r w:rsidRPr="00050646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E5C2" w14:textId="0B7AC212" w:rsidR="00A45B1F" w:rsidRDefault="00A45B1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8" w:history="1">
            <w:r w:rsidRPr="00050646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0604" w14:textId="762A17A5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49" w:history="1">
            <w:r w:rsidRPr="00050646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8651" w14:textId="11BD3829" w:rsidR="00A45B1F" w:rsidRDefault="00A45B1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0" w:history="1">
            <w:r w:rsidRPr="0005064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BA79" w14:textId="293B3E57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1" w:history="1">
            <w:r w:rsidRPr="0005064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A720" w14:textId="50F57E5B" w:rsidR="00A45B1F" w:rsidRDefault="00A45B1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2" w:history="1">
            <w:r w:rsidRPr="0005064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5064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3111" w14:textId="2AD6F5CA" w:rsidR="00A45B1F" w:rsidRDefault="00A45B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3" w:history="1">
            <w:r w:rsidRPr="00050646">
              <w:rPr>
                <w:rStyle w:val="Hyperlink"/>
                <w:noProof/>
              </w:rPr>
              <w:t>ПРИЛОЖЕНИЕ 1 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4D17" w14:textId="5EED4671" w:rsidR="00A45B1F" w:rsidRDefault="00A45B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4" w:history="1">
            <w:r w:rsidRPr="00050646">
              <w:rPr>
                <w:rStyle w:val="Hyperlink"/>
                <w:noProof/>
              </w:rPr>
              <w:t xml:space="preserve">ПРИЛОЖЕНИЕ 2 </w:t>
            </w:r>
            <w:r w:rsidRPr="00050646">
              <w:rPr>
                <w:rStyle w:val="Hyperlink"/>
                <w:noProof/>
                <w:w w:val="105"/>
              </w:rPr>
              <w:t>ОПИСАНИЕ КЛАССОВ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4531" w14:textId="3A3B5676" w:rsidR="00A45B1F" w:rsidRDefault="00A45B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5" w:history="1">
            <w:r w:rsidRPr="00050646">
              <w:rPr>
                <w:rStyle w:val="Hyperlink"/>
                <w:noProof/>
              </w:rPr>
              <w:t xml:space="preserve">ПРИЛОЖЕНИЕ </w:t>
            </w:r>
            <w:r w:rsidRPr="00050646">
              <w:rPr>
                <w:rStyle w:val="Hyperlink"/>
                <w:noProof/>
                <w:lang w:val="en-US"/>
              </w:rPr>
              <w:t>3</w:t>
            </w:r>
            <w:r w:rsidRPr="00050646">
              <w:rPr>
                <w:rStyle w:val="Hyperlink"/>
                <w:noProof/>
              </w:rPr>
              <w:t xml:space="preserve"> </w:t>
            </w:r>
            <w:r w:rsidRPr="00050646">
              <w:rPr>
                <w:rStyle w:val="Hyperlink"/>
                <w:noProof/>
                <w:w w:val="105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60D6" w14:textId="3E905A3C" w:rsidR="00A45B1F" w:rsidRDefault="00A45B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9356" w:history="1">
            <w:r w:rsidRPr="00050646">
              <w:rPr>
                <w:rStyle w:val="Hyperlink"/>
                <w:noProof/>
              </w:rPr>
              <w:t>ЛИСТ</w:t>
            </w:r>
            <w:r w:rsidRPr="0005064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4A22F1" w:rsidRDefault="009C7A00" w:rsidP="00D25559">
          <w:pPr>
            <w:rPr>
              <w:noProof/>
            </w:rPr>
          </w:pPr>
          <w:r w:rsidRPr="004A22F1">
            <w:rPr>
              <w:b/>
              <w:bCs/>
              <w:noProof/>
            </w:rPr>
            <w:fldChar w:fldCharType="end"/>
          </w:r>
        </w:p>
      </w:sdtContent>
    </w:sdt>
    <w:p w14:paraId="25CB8DDE" w14:textId="4E147B1F" w:rsidR="00D25559" w:rsidRPr="004A22F1" w:rsidRDefault="00EC6466" w:rsidP="00D25559">
      <w:pPr>
        <w:tabs>
          <w:tab w:val="left" w:pos="2206"/>
        </w:tabs>
        <w:rPr>
          <w:noProof/>
        </w:rPr>
      </w:pPr>
      <w:r w:rsidRPr="004A22F1">
        <w:rPr>
          <w:noProof/>
        </w:rPr>
        <w:br w:type="column"/>
      </w:r>
      <w:r w:rsidR="00D25559" w:rsidRPr="004A22F1">
        <w:rPr>
          <w:noProof/>
        </w:rPr>
        <w:lastRenderedPageBreak/>
        <w:tab/>
      </w:r>
    </w:p>
    <w:p w14:paraId="5FFA348B" w14:textId="77777777" w:rsidR="00690F37" w:rsidRPr="004A22F1" w:rsidRDefault="00690F37" w:rsidP="00690F37">
      <w:pPr>
        <w:pStyle w:val="Heading1"/>
        <w:numPr>
          <w:ilvl w:val="0"/>
          <w:numId w:val="3"/>
        </w:numPr>
        <w:rPr>
          <w:noProof/>
        </w:rPr>
      </w:pPr>
      <w:bookmarkStart w:id="1" w:name="_Toc72439323"/>
      <w:r w:rsidRPr="004A22F1">
        <w:rPr>
          <w:noProof/>
        </w:rPr>
        <w:t>ВВЕДЕНИЕ</w:t>
      </w:r>
      <w:bookmarkEnd w:id="1"/>
    </w:p>
    <w:p w14:paraId="1CBE9F9A" w14:textId="77777777" w:rsidR="00690F37" w:rsidRPr="004A22F1" w:rsidRDefault="00690F37" w:rsidP="00690F37">
      <w:pPr>
        <w:pStyle w:val="Heading2"/>
        <w:rPr>
          <w:noProof/>
        </w:rPr>
      </w:pPr>
      <w:r w:rsidRPr="004A22F1">
        <w:rPr>
          <w:noProof/>
        </w:rPr>
        <w:t xml:space="preserve"> </w:t>
      </w:r>
      <w:bookmarkStart w:id="2" w:name="_Toc72439324"/>
      <w:r w:rsidRPr="004A22F1">
        <w:rPr>
          <w:noProof/>
        </w:rPr>
        <w:t>Наименование программы</w:t>
      </w:r>
      <w:bookmarkEnd w:id="2"/>
    </w:p>
    <w:p w14:paraId="57FD8806" w14:textId="38316475" w:rsidR="00690F37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  </w:t>
      </w:r>
      <w:r w:rsidRPr="004A22F1">
        <w:rPr>
          <w:rFonts w:cs="Times New Roman"/>
          <w:noProof/>
        </w:rPr>
        <w:t xml:space="preserve">̶ </w:t>
      </w:r>
      <w:r w:rsidRPr="004A22F1">
        <w:rPr>
          <w:noProof/>
        </w:rPr>
        <w:t xml:space="preserve">  "</w:t>
      </w:r>
      <w:r w:rsidR="006663AB" w:rsidRPr="004A22F1">
        <w:rPr>
          <w:noProof/>
        </w:rPr>
        <w:t>Аудиоплагин для создания стереозвука</w:t>
      </w:r>
      <w:r w:rsidRPr="004A22F1">
        <w:rPr>
          <w:noProof/>
        </w:rPr>
        <w:t>"</w:t>
      </w:r>
    </w:p>
    <w:p w14:paraId="390AC292" w14:textId="0393A7DD" w:rsidR="006663AB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на английском языке   </w:t>
      </w:r>
      <w:r w:rsidRPr="004A22F1">
        <w:rPr>
          <w:rFonts w:cs="Times New Roman"/>
          <w:noProof/>
        </w:rPr>
        <w:t xml:space="preserve">̶  </w:t>
      </w:r>
      <w:r w:rsidR="009C7A00" w:rsidRPr="004A22F1">
        <w:rPr>
          <w:noProof/>
        </w:rPr>
        <w:t xml:space="preserve"> "</w:t>
      </w:r>
      <w:r w:rsidR="006663AB" w:rsidRPr="004A22F1">
        <w:rPr>
          <w:noProof/>
        </w:rPr>
        <w:t>Audioplugin for creating stereo</w:t>
      </w:r>
      <w:r w:rsidR="009C7A00" w:rsidRPr="004A22F1">
        <w:rPr>
          <w:noProof/>
        </w:rPr>
        <w:t>"</w:t>
      </w:r>
    </w:p>
    <w:p w14:paraId="75DCA9F2" w14:textId="4C555AD6" w:rsidR="006663AB" w:rsidRPr="004A22F1" w:rsidRDefault="006663AB" w:rsidP="00A31383">
      <w:pPr>
        <w:pStyle w:val="a0"/>
        <w:rPr>
          <w:noProof/>
        </w:rPr>
      </w:pPr>
      <w:r w:rsidRPr="004A22F1">
        <w:rPr>
          <w:noProof/>
        </w:rPr>
        <w:t xml:space="preserve"> Краткое наименование программы – "Стерео-плагин" ("Stereo Plugin”)</w:t>
      </w:r>
    </w:p>
    <w:p w14:paraId="5237E8D9" w14:textId="576E5B9B" w:rsidR="00307543" w:rsidRPr="004A22F1" w:rsidRDefault="00307543" w:rsidP="00307543">
      <w:pPr>
        <w:pStyle w:val="Heading2"/>
        <w:rPr>
          <w:noProof/>
        </w:rPr>
      </w:pPr>
      <w:bookmarkStart w:id="3" w:name="_Toc72439325"/>
      <w:r w:rsidRPr="004A22F1">
        <w:rPr>
          <w:noProof/>
        </w:rPr>
        <w:t>Документы, на основании которых ведется разработка программы</w:t>
      </w:r>
      <w:bookmarkEnd w:id="3"/>
    </w:p>
    <w:p w14:paraId="4F626AC3" w14:textId="77777777" w:rsidR="00274279" w:rsidRPr="00952159" w:rsidRDefault="00274279" w:rsidP="00274279">
      <w:pPr>
        <w:pStyle w:val="a0"/>
      </w:pPr>
      <w:r>
        <w:t>О</w:t>
      </w:r>
      <w:r w:rsidRPr="00775786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7B564C98" w14:textId="77777777" w:rsidR="00080017" w:rsidRPr="004A22F1" w:rsidRDefault="00080017" w:rsidP="00C641F5">
      <w:pPr>
        <w:pStyle w:val="a0"/>
        <w:ind w:firstLine="0"/>
        <w:rPr>
          <w:noProof/>
        </w:rPr>
        <w:sectPr w:rsidR="00080017" w:rsidRPr="004A22F1" w:rsidSect="00B61D5B">
          <w:headerReference w:type="default" r:id="rId18"/>
          <w:footerReference w:type="default" r:id="rId19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Pr="004A22F1" w:rsidRDefault="00C641F5" w:rsidP="000B529F">
      <w:pPr>
        <w:pStyle w:val="Heading1"/>
        <w:numPr>
          <w:ilvl w:val="0"/>
          <w:numId w:val="15"/>
        </w:numPr>
        <w:rPr>
          <w:noProof/>
        </w:rPr>
      </w:pPr>
      <w:bookmarkStart w:id="5" w:name="_Toc72439326"/>
      <w:r w:rsidRPr="004A22F1">
        <w:rPr>
          <w:noProof/>
        </w:rPr>
        <w:lastRenderedPageBreak/>
        <w:t>НАЗНАЧЕНИЕ И ОБЛАСТЬ ПРИМЕНЕНИЯ</w:t>
      </w:r>
      <w:bookmarkEnd w:id="5"/>
    </w:p>
    <w:p w14:paraId="0602C951" w14:textId="2E97500C" w:rsidR="00080017" w:rsidRPr="004A22F1" w:rsidRDefault="00C641F5" w:rsidP="00080017">
      <w:pPr>
        <w:pStyle w:val="Heading2"/>
        <w:rPr>
          <w:noProof/>
        </w:rPr>
      </w:pPr>
      <w:bookmarkStart w:id="6" w:name="_Toc72439327"/>
      <w:r w:rsidRPr="004A22F1">
        <w:rPr>
          <w:noProof/>
        </w:rPr>
        <w:t>Н</w:t>
      </w:r>
      <w:r w:rsidR="00080017" w:rsidRPr="004A22F1">
        <w:rPr>
          <w:noProof/>
        </w:rPr>
        <w:t>азначение</w:t>
      </w:r>
      <w:r w:rsidRPr="004A22F1">
        <w:rPr>
          <w:noProof/>
        </w:rPr>
        <w:t xml:space="preserve"> программы</w:t>
      </w:r>
      <w:bookmarkEnd w:id="6"/>
    </w:p>
    <w:p w14:paraId="1AFB1D14" w14:textId="16F9D36D" w:rsidR="00C641F5" w:rsidRPr="004A22F1" w:rsidRDefault="00C641F5" w:rsidP="00C641F5">
      <w:pPr>
        <w:pStyle w:val="Heading3"/>
        <w:rPr>
          <w:noProof/>
        </w:rPr>
      </w:pPr>
      <w:bookmarkStart w:id="7" w:name="_Toc72439328"/>
      <w:r w:rsidRPr="004A22F1">
        <w:rPr>
          <w:noProof/>
        </w:rPr>
        <w:t>Функциональное назначение</w:t>
      </w:r>
      <w:bookmarkEnd w:id="7"/>
    </w:p>
    <w:p w14:paraId="04BE0266" w14:textId="5BA94DCC" w:rsidR="0013634C" w:rsidRPr="004A22F1" w:rsidRDefault="0013634C" w:rsidP="0013634C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331682A1" w14:textId="77777777" w:rsidR="00080017" w:rsidRPr="004A22F1" w:rsidRDefault="00080017" w:rsidP="00C641F5">
      <w:pPr>
        <w:pStyle w:val="Heading3"/>
        <w:rPr>
          <w:noProof/>
        </w:rPr>
      </w:pPr>
      <w:bookmarkStart w:id="8" w:name="_Toc72439329"/>
      <w:r w:rsidRPr="004A22F1">
        <w:rPr>
          <w:noProof/>
        </w:rPr>
        <w:t>Эксплуатационное назначение</w:t>
      </w:r>
      <w:bookmarkEnd w:id="8"/>
    </w:p>
    <w:p w14:paraId="53D65900" w14:textId="5A82F2BF" w:rsidR="0013634C" w:rsidRPr="004A22F1" w:rsidRDefault="0013634C" w:rsidP="0013634C">
      <w:pPr>
        <w:pStyle w:val="a0"/>
        <w:rPr>
          <w:noProof/>
        </w:rPr>
      </w:pPr>
      <w:bookmarkStart w:id="9" w:name="_Toc40712497"/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r w:rsidR="00DB2558" w:rsidRPr="004A22F1">
        <w:rPr>
          <w:noProof/>
        </w:rPr>
        <w:t>предназначенный</w:t>
      </w:r>
      <w:r w:rsidRPr="004A22F1">
        <w:rPr>
          <w:noProof/>
        </w:rPr>
        <w:t xml:space="preserve"> для использования создателями электронной музыки.</w:t>
      </w:r>
    </w:p>
    <w:p w14:paraId="29B73B1B" w14:textId="77777777" w:rsidR="00C641F5" w:rsidRPr="004A22F1" w:rsidRDefault="00C641F5" w:rsidP="00C641F5">
      <w:pPr>
        <w:pStyle w:val="Heading2"/>
        <w:rPr>
          <w:noProof/>
        </w:rPr>
      </w:pPr>
      <w:bookmarkStart w:id="10" w:name="_Toc72439330"/>
      <w:r w:rsidRPr="004A22F1">
        <w:rPr>
          <w:noProof/>
        </w:rPr>
        <w:t>Краткая характеристика области применения</w:t>
      </w:r>
      <w:bookmarkEnd w:id="9"/>
      <w:bookmarkEnd w:id="10"/>
    </w:p>
    <w:p w14:paraId="48E5738D" w14:textId="7DE1CCE8" w:rsidR="0013634C" w:rsidRPr="004A22F1" w:rsidRDefault="00C641F5" w:rsidP="0013634C">
      <w:pPr>
        <w:pStyle w:val="a0"/>
        <w:rPr>
          <w:noProof/>
        </w:rPr>
      </w:pPr>
      <w:r w:rsidRPr="004A22F1">
        <w:rPr>
          <w:noProof/>
        </w:rPr>
        <w:t xml:space="preserve"> </w:t>
      </w:r>
      <w:r w:rsidR="0013634C" w:rsidRPr="004A22F1">
        <w:rPr>
          <w:noProof/>
        </w:rPr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4A22F1">
        <w:rPr>
          <w:noProof/>
        </w:rPr>
        <w:t>выдавать</w:t>
      </w:r>
      <w:r w:rsidR="0013634C" w:rsidRPr="004A22F1">
        <w:rPr>
          <w:noProof/>
        </w:rPr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4A22F1">
        <w:rPr>
          <w:noProof/>
        </w:rPr>
        <w:t>Соответственно</w:t>
      </w:r>
      <w:r w:rsidR="0013634C" w:rsidRPr="004A22F1">
        <w:rPr>
          <w:noProof/>
        </w:rPr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4A22F1" w:rsidRDefault="0013634C" w:rsidP="0013634C">
      <w:pPr>
        <w:pStyle w:val="a0"/>
        <w:rPr>
          <w:noProof/>
        </w:rPr>
        <w:sectPr w:rsidR="0013634C" w:rsidRPr="004A22F1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4A22F1">
        <w:rPr>
          <w:noProof/>
        </w:rPr>
        <w:t>то есть, по сути,</w:t>
      </w:r>
      <w:r w:rsidRPr="004A22F1">
        <w:rPr>
          <w:noProof/>
        </w:rPr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11" w:name="_Toc72439331"/>
      <w:r w:rsidRPr="004A22F1">
        <w:rPr>
          <w:noProof/>
        </w:rPr>
        <w:lastRenderedPageBreak/>
        <w:t>Т</w:t>
      </w:r>
      <w:r w:rsidR="00DD39B6" w:rsidRPr="004A22F1">
        <w:rPr>
          <w:noProof/>
        </w:rPr>
        <w:t>ЕХНИЧЕСКИЕ ХАРАКТЕРИСТИКИ</w:t>
      </w:r>
      <w:bookmarkEnd w:id="11"/>
    </w:p>
    <w:p w14:paraId="4B0591C4" w14:textId="223422F6" w:rsidR="009A51DF" w:rsidRPr="004A22F1" w:rsidRDefault="009A51DF" w:rsidP="009A51DF">
      <w:pPr>
        <w:pStyle w:val="Heading2"/>
        <w:rPr>
          <w:noProof/>
        </w:rPr>
      </w:pPr>
      <w:bookmarkStart w:id="12" w:name="_Toc72439332"/>
      <w:r w:rsidRPr="004A22F1">
        <w:rPr>
          <w:noProof/>
        </w:rPr>
        <w:t>П</w:t>
      </w:r>
      <w:r w:rsidR="00DD39B6" w:rsidRPr="004A22F1">
        <w:rPr>
          <w:noProof/>
        </w:rPr>
        <w:t>остановка задачи на разработку программы</w:t>
      </w:r>
      <w:bookmarkEnd w:id="12"/>
    </w:p>
    <w:p w14:paraId="40C4DF9A" w14:textId="75048A92" w:rsidR="00DD39B6" w:rsidRPr="004A22F1" w:rsidRDefault="0013634C" w:rsidP="00144C6C">
      <w:pPr>
        <w:pStyle w:val="a0"/>
        <w:rPr>
          <w:noProof/>
        </w:rPr>
      </w:pPr>
      <w:r w:rsidRPr="004A22F1">
        <w:rPr>
          <w:noProof/>
        </w:rPr>
        <w:t xml:space="preserve">Программа должна принимать из DAW блоки данных со звуком (посредством технологии VST), с помощью математических методов преобразовывать их в стерео (то есть разбивать на две звуковые дорожки), и </w:t>
      </w:r>
      <w:r w:rsidR="00DB2558" w:rsidRPr="004A22F1">
        <w:rPr>
          <w:noProof/>
        </w:rPr>
        <w:t>возвращать</w:t>
      </w:r>
      <w:r w:rsidRPr="004A22F1">
        <w:rPr>
          <w:noProof/>
        </w:rPr>
        <w:t xml:space="preserve"> обратно в DAW.  В программе должна быть </w:t>
      </w:r>
      <w:r w:rsidR="00DB2558" w:rsidRPr="004A22F1">
        <w:rPr>
          <w:noProof/>
        </w:rPr>
        <w:t>предусмотрена</w:t>
      </w:r>
      <w:r w:rsidRPr="004A22F1">
        <w:rPr>
          <w:noProof/>
        </w:rP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Pr="004A22F1" w:rsidRDefault="007D1543" w:rsidP="007D1543">
      <w:pPr>
        <w:pStyle w:val="Heading2"/>
        <w:rPr>
          <w:noProof/>
        </w:rPr>
      </w:pPr>
      <w:bookmarkStart w:id="13" w:name="_Toc72439333"/>
      <w:r w:rsidRPr="004A22F1">
        <w:rPr>
          <w:noProof/>
        </w:rPr>
        <w:t>Применяемые математические методы в программе</w:t>
      </w:r>
      <w:bookmarkEnd w:id="13"/>
    </w:p>
    <w:p w14:paraId="087F44A1" w14:textId="70644DCE" w:rsidR="007D1543" w:rsidRPr="004A22F1" w:rsidRDefault="007D1543" w:rsidP="007D1543">
      <w:pPr>
        <w:pStyle w:val="Heading3"/>
        <w:rPr>
          <w:noProof/>
        </w:rPr>
      </w:pPr>
      <w:bookmarkStart w:id="14" w:name="_Toc72439334"/>
      <w:r w:rsidRPr="004A22F1">
        <w:rPr>
          <w:noProof/>
        </w:rPr>
        <w:t>Оконное преобразование Фурье</w:t>
      </w:r>
      <w:bookmarkEnd w:id="14"/>
    </w:p>
    <w:p w14:paraId="07467A41" w14:textId="3F88CE71" w:rsidR="007D1543" w:rsidRPr="004A22F1" w:rsidRDefault="007D1543" w:rsidP="00144C6C">
      <w:pPr>
        <w:pStyle w:val="a0"/>
        <w:rPr>
          <w:noProof/>
        </w:rPr>
      </w:pPr>
      <w:r w:rsidRPr="004A22F1">
        <w:rPr>
          <w:noProof/>
        </w:rPr>
        <w:t xml:space="preserve">Для </w:t>
      </w:r>
      <w:r w:rsidR="00DB2558" w:rsidRPr="004A22F1">
        <w:rPr>
          <w:noProof/>
        </w:rPr>
        <w:t>преобразования</w:t>
      </w:r>
      <w:r w:rsidRPr="004A22F1">
        <w:rPr>
          <w:noProof/>
        </w:rPr>
        <w:t xml:space="preserve"> звука из </w:t>
      </w:r>
      <w:r w:rsidR="00865269" w:rsidRPr="004A22F1">
        <w:rPr>
          <w:noProof/>
        </w:rPr>
        <w:t xml:space="preserve">временного пространства </w:t>
      </w:r>
      <w:r w:rsidRPr="004A22F1">
        <w:rPr>
          <w:noProof/>
        </w:rPr>
        <w:t>в</w:t>
      </w:r>
      <w:r w:rsidR="00865269" w:rsidRPr="004A22F1">
        <w:rPr>
          <w:noProof/>
        </w:rPr>
        <w:t xml:space="preserve"> частотное</w:t>
      </w:r>
      <w:r w:rsidRPr="004A22F1">
        <w:rPr>
          <w:noProof/>
        </w:rPr>
        <w:t xml:space="preserve"> в программе используются оконные преобразования Фурье</w:t>
      </w:r>
      <w:r w:rsidR="00CA31DC" w:rsidRPr="004A22F1">
        <w:rPr>
          <w:noProof/>
        </w:rPr>
        <w:t xml:space="preserve"> [</w:t>
      </w:r>
      <w:r w:rsidR="000975C9" w:rsidRPr="000975C9">
        <w:rPr>
          <w:noProof/>
        </w:rPr>
        <w:t>3</w:t>
      </w:r>
      <w:r w:rsidR="00CA31DC" w:rsidRPr="004A22F1">
        <w:rPr>
          <w:noProof/>
        </w:rPr>
        <w:t>]</w:t>
      </w:r>
      <w:r w:rsidR="00F801CC" w:rsidRPr="004A22F1">
        <w:rPr>
          <w:noProof/>
        </w:rPr>
        <w:t xml:space="preserve">. Для расчёта </w:t>
      </w:r>
      <w:r w:rsidR="00CF511C" w:rsidRPr="004A22F1">
        <w:rPr>
          <w:noProof/>
        </w:rPr>
        <w:t>единоразового</w:t>
      </w:r>
      <w:r w:rsidR="00F801CC" w:rsidRPr="004A22F1">
        <w:rPr>
          <w:noProof/>
        </w:rPr>
        <w:t xml:space="preserve"> преобразования Фурье в момент времени</w:t>
      </w:r>
      <w:r w:rsidR="00CF511C" w:rsidRPr="004A22F1">
        <w:rPr>
          <w:noProof/>
        </w:rPr>
        <w:t xml:space="preserve"> t для частот </w:t>
      </w:r>
      <m:oMath>
        <m:r>
          <w:rPr>
            <w:rFonts w:ascii="Cambria Math" w:hAnsi="Cambria Math"/>
            <w:noProof/>
          </w:rPr>
          <m:t>ω</m:t>
        </m:r>
      </m:oMath>
      <w:r w:rsidR="00CF511C" w:rsidRPr="004A22F1">
        <w:rPr>
          <w:rFonts w:eastAsiaTheme="minorEastAsia"/>
          <w:noProof/>
        </w:rPr>
        <w:t xml:space="preserve"> </w:t>
      </w:r>
      <w:r w:rsidR="00352BCE" w:rsidRPr="004A22F1">
        <w:rPr>
          <w:noProof/>
        </w:rPr>
        <w:t>используется следующая формула</w:t>
      </w:r>
      <w:r w:rsidRPr="004A22F1">
        <w:rPr>
          <w:noProof/>
        </w:rPr>
        <w:t>:</w:t>
      </w:r>
    </w:p>
    <w:p w14:paraId="59D744A8" w14:textId="24B3E85B" w:rsidR="009950F8" w:rsidRPr="004A22F1" w:rsidRDefault="00A074B6" w:rsidP="00144C6C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t,ω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</w:rPr>
                <m:t>N-1</m:t>
              </m:r>
            </m:sup>
            <m:e>
              <m:r>
                <w:rPr>
                  <w:rFonts w:ascii="Cambria Math" w:hAnsi="Cambria Math"/>
                  <w:noProof/>
                </w:rPr>
                <m:t>f[n]w[n-tR]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-jωn</m:t>
                  </m:r>
                </m:sup>
              </m:sSup>
            </m:e>
          </m:nary>
        </m:oMath>
      </m:oMathPara>
    </w:p>
    <w:p w14:paraId="7A4E0810" w14:textId="2D334DE9" w:rsidR="0066115D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 xml:space="preserve">В данной формуле </w:t>
      </w:r>
      <m:oMath>
        <m:r>
          <w:rPr>
            <w:rFonts w:ascii="Cambria Math" w:hAnsi="Cambria Math"/>
            <w:noProof/>
          </w:rPr>
          <m:t>f[n]</m:t>
        </m:r>
      </m:oMath>
      <w:r w:rsidRPr="004A22F1">
        <w:rPr>
          <w:rFonts w:eastAsiaTheme="minorEastAsia"/>
          <w:noProof/>
        </w:rPr>
        <w:t xml:space="preserve"> – значение звукового сигнала в точке n</w:t>
      </w:r>
      <w:r w:rsidR="00CF511C" w:rsidRPr="004A22F1">
        <w:rPr>
          <w:rFonts w:eastAsiaTheme="minorEastAsia"/>
          <w:noProof/>
        </w:rPr>
        <w:t xml:space="preserve"> (звуковой сигнал центрирован относительно момента времени t</w:t>
      </w:r>
      <w:r w:rsidRPr="004A22F1">
        <w:rPr>
          <w:rFonts w:eastAsiaTheme="minorEastAsia"/>
          <w:noProof/>
        </w:rPr>
        <w:t xml:space="preserve">, N – количество значений сигнала, обрабатываемых за </w:t>
      </w:r>
      <w:r w:rsidR="00F801CC" w:rsidRPr="004A22F1">
        <w:rPr>
          <w:rFonts w:eastAsiaTheme="minorEastAsia"/>
          <w:noProof/>
        </w:rPr>
        <w:t>одно</w:t>
      </w:r>
      <w:r w:rsidRPr="004A22F1">
        <w:rPr>
          <w:rFonts w:eastAsiaTheme="minorEastAsia"/>
          <w:noProof/>
        </w:rPr>
        <w:t xml:space="preserve"> преобразование, w[n] – некоторая весовая (оконная</w:t>
      </w:r>
      <w:r w:rsidR="000C2221" w:rsidRPr="004A22F1">
        <w:rPr>
          <w:rFonts w:eastAsiaTheme="minorEastAsia"/>
          <w:noProof/>
        </w:rPr>
        <w:t>)</w:t>
      </w:r>
      <w:r w:rsidRPr="004A22F1">
        <w:rPr>
          <w:rFonts w:eastAsiaTheme="minorEastAsia"/>
          <w:noProof/>
        </w:rPr>
        <w:t xml:space="preserve"> функция</w:t>
      </w:r>
      <w:r w:rsidR="00CF511C" w:rsidRPr="004A22F1">
        <w:rPr>
          <w:rFonts w:eastAsiaTheme="minorEastAsia"/>
          <w:noProof/>
        </w:rPr>
        <w:t>, R – сдвиг между соседними преобразованиями</w:t>
      </w:r>
      <w:r w:rsidR="000C2221" w:rsidRPr="004A22F1">
        <w:rPr>
          <w:rFonts w:eastAsiaTheme="minorEastAsia"/>
          <w:noProof/>
        </w:rPr>
        <w:t>.</w:t>
      </w:r>
    </w:p>
    <w:p w14:paraId="124D3978" w14:textId="6C6FAB67" w:rsidR="00806081" w:rsidRPr="004A22F1" w:rsidRDefault="00806081" w:rsidP="00144C6C">
      <w:pPr>
        <w:pStyle w:val="a0"/>
        <w:rPr>
          <w:i/>
          <w:noProof/>
        </w:rPr>
      </w:pPr>
      <w:r w:rsidRPr="004A22F1">
        <w:rPr>
          <w:noProof/>
        </w:rPr>
        <w:t xml:space="preserve">Для оконной функции выбрано прямоугольное окно </w:t>
      </w:r>
      <m:oMath>
        <m:r>
          <w:rPr>
            <w:rFonts w:ascii="Cambria Math" w:hAnsi="Cambria Math"/>
            <w:noProof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=1</m:t>
        </m:r>
      </m:oMath>
      <w:r w:rsidRPr="004A22F1">
        <w:rPr>
          <w:rFonts w:eastAsiaTheme="minorEastAsia"/>
          <w:noProof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  <w:noProof/>
          </w:rPr>
          <m:t>F(t,</m:t>
        </m:r>
        <m:r>
          <w:rPr>
            <w:rFonts w:ascii="Cambria Math" w:hAnsi="Cambria Math"/>
            <w:noProof/>
          </w:rPr>
          <m:t>ω)</m:t>
        </m:r>
      </m:oMath>
      <w:r w:rsidRPr="004A22F1">
        <w:rPr>
          <w:rFonts w:eastAsiaTheme="minorEastAsia"/>
          <w:noProof/>
        </w:rPr>
        <w:t>.</w:t>
      </w:r>
      <w:r w:rsidR="00C27AEE" w:rsidRPr="004A22F1">
        <w:rPr>
          <w:rFonts w:eastAsiaTheme="minorEastAsia"/>
          <w:noProof/>
        </w:rPr>
        <w:t xml:space="preserve"> [</w:t>
      </w:r>
      <w:r w:rsidR="000975C9" w:rsidRPr="00CF781B">
        <w:rPr>
          <w:rFonts w:eastAsiaTheme="minorEastAsia"/>
          <w:noProof/>
        </w:rPr>
        <w:t>3</w:t>
      </w:r>
      <w:r w:rsidR="00C27AEE" w:rsidRPr="004A22F1">
        <w:rPr>
          <w:rFonts w:eastAsiaTheme="minorEastAsia"/>
          <w:noProof/>
        </w:rPr>
        <w:t>]</w:t>
      </w:r>
    </w:p>
    <w:p w14:paraId="1B78769D" w14:textId="285F2E9F" w:rsidR="007D1543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>Для количества значений</w:t>
      </w:r>
      <w:r w:rsidR="00E859E8" w:rsidRPr="004A22F1">
        <w:rPr>
          <w:noProof/>
        </w:rPr>
        <w:t>, обрабатываемых за единичное преобр</w:t>
      </w:r>
      <w:r w:rsidR="00B33B99" w:rsidRPr="004A22F1">
        <w:rPr>
          <w:noProof/>
        </w:rPr>
        <w:t>а</w:t>
      </w:r>
      <w:r w:rsidR="00E859E8" w:rsidRPr="004A22F1">
        <w:rPr>
          <w:noProof/>
        </w:rPr>
        <w:t>зование,</w:t>
      </w:r>
      <w:r w:rsidR="00A074B6" w:rsidRPr="004A22F1">
        <w:rPr>
          <w:noProof/>
        </w:rPr>
        <w:t xml:space="preserve"> было взято значение N = 2048.</w:t>
      </w:r>
      <w:r w:rsidR="0057035C" w:rsidRPr="004A22F1">
        <w:rPr>
          <w:noProof/>
        </w:rPr>
        <w:t xml:space="preserve"> В качестве сдвига между соседними преобразованиями </w:t>
      </w:r>
      <w:r w:rsidR="00DB2558" w:rsidRPr="004A22F1">
        <w:rPr>
          <w:noProof/>
        </w:rPr>
        <w:t>Фурье</w:t>
      </w:r>
      <w:r w:rsidR="0057035C" w:rsidRPr="004A22F1">
        <w:rPr>
          <w:noProof/>
        </w:rPr>
        <w:t xml:space="preserve"> было выбрано число R=1024, таким образом достигается перекрытие в 50%.</w:t>
      </w:r>
    </w:p>
    <w:p w14:paraId="2C22DFA4" w14:textId="77777777" w:rsidR="00806081" w:rsidRPr="004A22F1" w:rsidRDefault="00806081" w:rsidP="0057035C">
      <w:pPr>
        <w:rPr>
          <w:rFonts w:eastAsiaTheme="minorEastAsia"/>
          <w:i/>
          <w:noProof/>
          <w:sz w:val="24"/>
          <w:szCs w:val="24"/>
        </w:rPr>
      </w:pPr>
    </w:p>
    <w:p w14:paraId="72889DFF" w14:textId="2925A475" w:rsidR="007D1543" w:rsidRPr="004A22F1" w:rsidRDefault="00806081" w:rsidP="007D1543">
      <w:pPr>
        <w:pStyle w:val="Heading3"/>
        <w:rPr>
          <w:noProof/>
        </w:rPr>
      </w:pPr>
      <w:bookmarkStart w:id="15" w:name="_Toc72439335"/>
      <w:r w:rsidRPr="004A22F1">
        <w:rPr>
          <w:noProof/>
        </w:rPr>
        <w:t>Получение фазы и амплитуды</w:t>
      </w:r>
      <w:bookmarkEnd w:id="15"/>
    </w:p>
    <w:p w14:paraId="61917775" w14:textId="77777777" w:rsidR="00543B0D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Пусть имеется некоторая частота </w:t>
      </w:r>
      <m:oMath>
        <m:r>
          <w:rPr>
            <w:rFonts w:ascii="Cambria Math" w:hAnsi="Cambria Math"/>
            <w:noProof/>
          </w:rPr>
          <m:t>μ</m:t>
        </m:r>
      </m:oMath>
      <w:r w:rsidR="00EA00B1" w:rsidRPr="004A22F1">
        <w:rPr>
          <w:noProof/>
        </w:rPr>
        <w:t>. Тогда</w:t>
      </w:r>
      <w:r w:rsidR="00543B0D" w:rsidRPr="004A22F1">
        <w:rPr>
          <w:noProof/>
        </w:rPr>
        <w:t xml:space="preserve"> соответствующее ей значение </w:t>
      </w:r>
      <m:oMath>
        <m:r>
          <w:rPr>
            <w:rFonts w:ascii="Cambria Math" w:hAnsi="Cambria Math"/>
            <w:noProof/>
          </w:rPr>
          <m:t>ω</m:t>
        </m:r>
      </m:oMath>
      <w:r w:rsidR="00543B0D" w:rsidRPr="004A22F1">
        <w:rPr>
          <w:noProof/>
        </w:rPr>
        <w:t xml:space="preserve"> будет равно:</w:t>
      </w:r>
    </w:p>
    <w:p w14:paraId="453C0E0B" w14:textId="7646EE55" w:rsidR="00543B0D" w:rsidRPr="004A22F1" w:rsidRDefault="00543B0D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⋅2</m:t>
              </m:r>
              <m:r>
                <w:rPr>
                  <w:rFonts w:ascii="Cambria Math" w:hAnsi="Cambria Math"/>
                  <w:noProof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</w:rPr>
                <m:t>SampleRate</m:t>
              </m:r>
            </m:den>
          </m:f>
        </m:oMath>
      </m:oMathPara>
    </w:p>
    <w:p w14:paraId="38E11EAE" w14:textId="55B448F5" w:rsidR="00543B0D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 xml:space="preserve">Где N – </w:t>
      </w:r>
      <w:r w:rsidR="00E83AA6" w:rsidRPr="004A22F1">
        <w:rPr>
          <w:noProof/>
        </w:rPr>
        <w:t xml:space="preserve">количество </w:t>
      </w:r>
      <w:r w:rsidR="001572FC" w:rsidRPr="004A22F1">
        <w:rPr>
          <w:noProof/>
        </w:rPr>
        <w:t>сэмплов (</w:t>
      </w:r>
      <w:r w:rsidR="00E83AA6" w:rsidRPr="004A22F1">
        <w:rPr>
          <w:noProof/>
        </w:rPr>
        <w:t>значений</w:t>
      </w:r>
      <w:r w:rsidR="001572FC" w:rsidRPr="004A22F1">
        <w:rPr>
          <w:noProof/>
        </w:rPr>
        <w:t xml:space="preserve"> звукового сигнала)</w:t>
      </w:r>
      <w:r w:rsidR="00E83AA6" w:rsidRPr="004A22F1">
        <w:rPr>
          <w:noProof/>
        </w:rPr>
        <w:t>, обрабатываемых за одно преобразование Фурье</w:t>
      </w:r>
      <w:r w:rsidRPr="004A22F1">
        <w:rPr>
          <w:noProof/>
        </w:rPr>
        <w:t xml:space="preserve">, а </w:t>
      </w:r>
      <m:oMath>
        <m:r>
          <w:rPr>
            <w:rFonts w:ascii="Cambria Math" w:hAnsi="Cambria Math"/>
            <w:noProof/>
          </w:rPr>
          <m:t>SampleRate</m:t>
        </m:r>
      </m:oMath>
      <w:r w:rsidRPr="004A22F1">
        <w:rPr>
          <w:noProof/>
        </w:rPr>
        <w:t xml:space="preserve"> – количество сэмплов звуковой волны, проигрываемых в секунду. Данная формула следует из частоты Найквиста</w:t>
      </w:r>
      <w:r w:rsidR="000503FC" w:rsidRPr="004A22F1">
        <w:rPr>
          <w:noProof/>
        </w:rPr>
        <w:t xml:space="preserve"> [</w:t>
      </w:r>
      <w:r w:rsidR="000975C9" w:rsidRPr="00CF781B">
        <w:rPr>
          <w:noProof/>
        </w:rPr>
        <w:t>4</w:t>
      </w:r>
      <w:r w:rsidR="000503FC" w:rsidRPr="004A22F1">
        <w:rPr>
          <w:noProof/>
        </w:rPr>
        <w:t>]</w:t>
      </w:r>
      <w:r w:rsidR="00865269" w:rsidRPr="004A22F1">
        <w:rPr>
          <w:noProof/>
        </w:rPr>
        <w:t>.</w:t>
      </w:r>
    </w:p>
    <w:p w14:paraId="4767159B" w14:textId="16500C9D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А</w:t>
      </w:r>
      <w:r w:rsidR="00EA00B1" w:rsidRPr="004A22F1">
        <w:rPr>
          <w:noProof/>
        </w:rPr>
        <w:t>м</w:t>
      </w:r>
      <w:r w:rsidR="000C2221" w:rsidRPr="004A22F1">
        <w:rPr>
          <w:noProof/>
        </w:rPr>
        <w:t>п</w:t>
      </w:r>
      <w:r w:rsidR="00EA00B1" w:rsidRPr="004A22F1">
        <w:rPr>
          <w:noProof/>
        </w:rPr>
        <w:t>литуда</w:t>
      </w:r>
      <w:r w:rsidRPr="004A22F1">
        <w:rPr>
          <w:noProof/>
        </w:rPr>
        <w:t xml:space="preserve"> для данной частоты</w:t>
      </w:r>
      <w:r w:rsidR="00EA00B1" w:rsidRPr="004A22F1">
        <w:rPr>
          <w:noProof/>
        </w:rPr>
        <w:t xml:space="preserve"> в момент времени t будет равна:</w:t>
      </w:r>
    </w:p>
    <w:p w14:paraId="451DFFBF" w14:textId="26DEC675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)|</m:t>
          </m:r>
        </m:oMath>
      </m:oMathPara>
    </w:p>
    <w:p w14:paraId="4C458FB7" w14:textId="1D0AEA32" w:rsidR="00EA00B1" w:rsidRPr="004A22F1" w:rsidRDefault="00EA00B1" w:rsidP="00F85CDD">
      <w:pPr>
        <w:pStyle w:val="a0"/>
        <w:rPr>
          <w:noProof/>
        </w:rPr>
      </w:pPr>
      <w:r w:rsidRPr="004A22F1">
        <w:rPr>
          <w:noProof/>
        </w:rPr>
        <w:t>Фаза, в свою очередь, равна:</w:t>
      </w:r>
    </w:p>
    <w:p w14:paraId="4C5317FF" w14:textId="67E44FA2" w:rsidR="00543B0D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φ</m:t>
          </m:r>
          <m:r>
            <m:rPr>
              <m:sty m:val="p"/>
            </m:rPr>
            <w:rPr>
              <w:rFonts w:ascii="Cambria Math" w:hAnsi="Cambria Math"/>
              <w:noProof/>
            </w:rPr>
            <m:t>=arg⁡(</m:t>
          </m:r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1BCAD6BC" w14:textId="23305858" w:rsidR="00806081" w:rsidRPr="004A22F1" w:rsidRDefault="00806081" w:rsidP="00E83AA6">
      <w:pPr>
        <w:pStyle w:val="Heading3"/>
        <w:rPr>
          <w:noProof/>
        </w:rPr>
      </w:pPr>
      <w:bookmarkStart w:id="16" w:name="_Toc72439336"/>
      <w:r w:rsidRPr="004A22F1">
        <w:rPr>
          <w:noProof/>
        </w:rPr>
        <w:lastRenderedPageBreak/>
        <w:t>Обратное преобразование</w:t>
      </w:r>
      <w:bookmarkEnd w:id="16"/>
    </w:p>
    <w:p w14:paraId="4F9CA80A" w14:textId="43200943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Для обратного преобразования </w:t>
      </w:r>
      <w:r w:rsidR="00B81701" w:rsidRPr="004A22F1">
        <w:rPr>
          <w:noProof/>
        </w:rPr>
        <w:t>используется следующая формула</w:t>
      </w:r>
      <w:r w:rsidR="00BA11EE" w:rsidRPr="004A22F1">
        <w:rPr>
          <w:noProof/>
        </w:rPr>
        <w:t xml:space="preserve"> [1]</w:t>
      </w:r>
      <w:r w:rsidRPr="004A22F1">
        <w:rPr>
          <w:noProof/>
        </w:rPr>
        <w:t>:</w:t>
      </w:r>
    </w:p>
    <w:p w14:paraId="09B93A2D" w14:textId="2A33D730" w:rsidR="00EA00B1" w:rsidRPr="004A22F1" w:rsidRDefault="00111E07" w:rsidP="00F85CDD">
      <w:pPr>
        <w:pStyle w:val="a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∙</m:t>
              </m:r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10B0465C" w14:textId="738D75B9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Где </w:t>
      </w:r>
      <w:r w:rsidR="00664742" w:rsidRPr="004A22F1">
        <w:rPr>
          <w:noProof/>
        </w:rPr>
        <w:t>нормирующая константа</w:t>
      </w:r>
      <w:r w:rsidRPr="004A22F1">
        <w:rPr>
          <w:noProof/>
        </w:rPr>
        <w:t xml:space="preserve"> K в общем случае вычисляется как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type m:val="lin"/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[</m:t>
                </m:r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</m:nary>
          </m:den>
        </m:f>
      </m:oMath>
      <w:r w:rsidRPr="004A22F1">
        <w:rPr>
          <w:noProof/>
        </w:rPr>
        <w:t>, но для прямоугольного окна получается равна 1.</w:t>
      </w:r>
    </w:p>
    <w:p w14:paraId="77F8249B" w14:textId="5D5F51E1" w:rsidR="00EA00B1" w:rsidRPr="004A22F1" w:rsidRDefault="00B81701" w:rsidP="00F85CDD">
      <w:pPr>
        <w:pStyle w:val="a0"/>
        <w:rPr>
          <w:noProof/>
        </w:rPr>
      </w:pPr>
      <w:r w:rsidRPr="004A22F1">
        <w:rPr>
          <w:noProof/>
        </w:rPr>
        <w:t>Затем полученные</w:t>
      </w:r>
      <w:r w:rsidR="00543B0D" w:rsidRPr="004A22F1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смешиваются</w:t>
      </w:r>
      <w:r w:rsidR="00543B0D" w:rsidRPr="004A22F1">
        <w:rPr>
          <w:noProof/>
        </w:rPr>
        <w:t xml:space="preserve"> в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 помощью метода weight-overlap-add (WOLA)</w:t>
      </w:r>
      <w:r w:rsidR="00CA31DC" w:rsidRPr="004A22F1">
        <w:rPr>
          <w:noProof/>
        </w:rPr>
        <w:t xml:space="preserve"> [2]</w:t>
      </w:r>
      <w:r w:rsidR="00543B0D" w:rsidRPr="004A22F1">
        <w:rPr>
          <w:noProof/>
        </w:rPr>
        <w:t>.</w:t>
      </w:r>
    </w:p>
    <w:p w14:paraId="11387B23" w14:textId="753A1181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В</w:t>
      </w:r>
      <w:r w:rsidR="00EA00B1" w:rsidRPr="004A22F1">
        <w:rPr>
          <w:noProof/>
        </w:rPr>
        <w:t xml:space="preserve"> качестве </w:t>
      </w:r>
      <w:r w:rsidR="00B81701" w:rsidRPr="004A22F1">
        <w:rPr>
          <w:noProof/>
        </w:rPr>
        <w:t>весовой</w:t>
      </w:r>
      <w:r w:rsidR="00EA00B1" w:rsidRPr="004A22F1">
        <w:rPr>
          <w:noProof/>
        </w:rPr>
        <w:t xml:space="preserve"> функции</w:t>
      </w:r>
      <w:r w:rsidR="00B81701" w:rsidRPr="004A22F1">
        <w:rPr>
          <w:noProof/>
        </w:rPr>
        <w:t xml:space="preserve"> для WOLA</w:t>
      </w:r>
      <w:r w:rsidR="00EA00B1" w:rsidRPr="004A22F1">
        <w:rPr>
          <w:noProof/>
        </w:rPr>
        <w:t xml:space="preserve"> </w:t>
      </w:r>
      <w:r w:rsidRPr="004A22F1">
        <w:rPr>
          <w:noProof/>
        </w:rPr>
        <w:t xml:space="preserve">была </w:t>
      </w:r>
      <w:r w:rsidR="00EA00B1" w:rsidRPr="004A22F1">
        <w:rPr>
          <w:noProof/>
        </w:rPr>
        <w:t>взята функция Хеннинга</w:t>
      </w:r>
      <w:r w:rsidR="00C27AEE" w:rsidRPr="004A22F1">
        <w:rPr>
          <w:noProof/>
        </w:rPr>
        <w:t xml:space="preserve"> [</w:t>
      </w:r>
      <w:r w:rsidR="000975C9" w:rsidRPr="000975C9">
        <w:rPr>
          <w:noProof/>
        </w:rPr>
        <w:t>3</w:t>
      </w:r>
      <w:r w:rsidR="00C27AEE" w:rsidRPr="004A22F1">
        <w:rPr>
          <w:noProof/>
        </w:rPr>
        <w:t>]</w:t>
      </w:r>
      <w:r w:rsidR="00EA00B1" w:rsidRPr="004A22F1">
        <w:rPr>
          <w:noProof/>
        </w:rPr>
        <w:t>:</w:t>
      </w:r>
    </w:p>
    <w:p w14:paraId="3ED8B99E" w14:textId="77777777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   0≤</m:t>
          </m:r>
          <m:r>
            <w:rPr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N</m:t>
          </m:r>
        </m:oMath>
      </m:oMathPara>
    </w:p>
    <w:p w14:paraId="7F8344B6" w14:textId="30C1DFA3" w:rsidR="007D1543" w:rsidRPr="004A22F1" w:rsidRDefault="00543B0D" w:rsidP="00865269">
      <w:pPr>
        <w:pStyle w:val="a0"/>
        <w:rPr>
          <w:noProof/>
        </w:rPr>
      </w:pPr>
      <w:r w:rsidRPr="004A22F1">
        <w:rPr>
          <w:noProof/>
        </w:rPr>
        <w:t xml:space="preserve">При пересечении в 50% соседние функции в сумме дают 1 и не нуждаются в дополнительной </w:t>
      </w:r>
      <w:r w:rsidR="00664742" w:rsidRPr="004A22F1">
        <w:rPr>
          <w:noProof/>
        </w:rPr>
        <w:t>нормировке</w:t>
      </w:r>
      <w:r w:rsidRPr="004A22F1">
        <w:rPr>
          <w:noProof/>
        </w:rPr>
        <w:t>.</w:t>
      </w:r>
    </w:p>
    <w:p w14:paraId="3DA53618" w14:textId="4CEFC626" w:rsidR="009A51DF" w:rsidRPr="004A22F1" w:rsidRDefault="007D1543" w:rsidP="009A51DF">
      <w:pPr>
        <w:pStyle w:val="Heading2"/>
        <w:rPr>
          <w:noProof/>
        </w:rPr>
      </w:pPr>
      <w:bookmarkStart w:id="17" w:name="_Toc72439337"/>
      <w:r w:rsidRPr="004A22F1">
        <w:rPr>
          <w:noProof/>
        </w:rPr>
        <w:t>О</w:t>
      </w:r>
      <w:r w:rsidR="00AF26A4" w:rsidRPr="004A22F1">
        <w:rPr>
          <w:noProof/>
        </w:rPr>
        <w:t>писание</w:t>
      </w:r>
      <w:r w:rsidR="00565680" w:rsidRPr="004A22F1">
        <w:rPr>
          <w:noProof/>
        </w:rPr>
        <w:t xml:space="preserve"> и обоснование</w:t>
      </w:r>
      <w:r w:rsidR="00AF26A4" w:rsidRPr="004A22F1">
        <w:rPr>
          <w:noProof/>
        </w:rPr>
        <w:t xml:space="preserve"> алгоритма и функционирования программы</w:t>
      </w:r>
      <w:bookmarkEnd w:id="17"/>
    </w:p>
    <w:p w14:paraId="313E30BB" w14:textId="05C052D4" w:rsidR="00EE330E" w:rsidRPr="004A22F1" w:rsidRDefault="00EE330E" w:rsidP="00144C6C">
      <w:pPr>
        <w:pStyle w:val="a0"/>
        <w:rPr>
          <w:noProof/>
        </w:rPr>
      </w:pPr>
      <w:r w:rsidRPr="004A22F1">
        <w:rPr>
          <w:noProof/>
        </w:rPr>
        <w:t>Процесс обработки данных в программе состоит из нескольких этапов:</w:t>
      </w:r>
    </w:p>
    <w:p w14:paraId="3E3640EB" w14:textId="365C9EFF" w:rsidR="00EE330E" w:rsidRPr="004A22F1" w:rsidRDefault="00EE330E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блоков данных</w:t>
      </w:r>
    </w:p>
    <w:p w14:paraId="71C53E43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преобразования Фурье</w:t>
      </w:r>
    </w:p>
    <w:p w14:paraId="36F291B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Выделение амплитуды и фазы для каждой из частот</w:t>
      </w:r>
    </w:p>
    <w:p w14:paraId="12CDF42D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Разделение частот на стерео</w:t>
      </w:r>
    </w:p>
    <w:p w14:paraId="021D272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Генерация маски</w:t>
      </w:r>
    </w:p>
    <w:p w14:paraId="3373137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60BE0349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Преобразование амплитуды и фазы обратно в комплексное число</w:t>
      </w:r>
    </w:p>
    <w:p w14:paraId="7490F68F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Обратное преобразование Фурье</w:t>
      </w:r>
    </w:p>
    <w:p w14:paraId="784FD37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WOLA</w:t>
      </w:r>
    </w:p>
    <w:p w14:paraId="2971793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полученных данных и возврат результата в DAW</w:t>
      </w:r>
    </w:p>
    <w:p w14:paraId="1A4C6F6F" w14:textId="77777777" w:rsidR="00144C6C" w:rsidRPr="004A22F1" w:rsidRDefault="00144C6C" w:rsidP="00144C6C">
      <w:pPr>
        <w:pStyle w:val="a0"/>
        <w:ind w:left="1080" w:firstLine="0"/>
        <w:rPr>
          <w:noProof/>
        </w:rPr>
      </w:pPr>
    </w:p>
    <w:p w14:paraId="5570C006" w14:textId="2D8C1755" w:rsidR="00AF26A4" w:rsidRPr="004A22F1" w:rsidRDefault="00EE330E" w:rsidP="00AF26A4">
      <w:pPr>
        <w:pStyle w:val="Heading3"/>
        <w:rPr>
          <w:noProof/>
        </w:rPr>
      </w:pPr>
      <w:bookmarkStart w:id="18" w:name="_Toc72439338"/>
      <w:r w:rsidRPr="004A22F1">
        <w:rPr>
          <w:noProof/>
        </w:rPr>
        <w:t>Накопление блоков данных</w:t>
      </w:r>
      <w:bookmarkEnd w:id="18"/>
    </w:p>
    <w:p w14:paraId="5B7D4C6B" w14:textId="108E23D3" w:rsidR="00D0365E" w:rsidRPr="00A45B1F" w:rsidRDefault="00EE330E" w:rsidP="002E62B1">
      <w:pPr>
        <w:pStyle w:val="a0"/>
        <w:rPr>
          <w:noProof/>
        </w:rPr>
      </w:pPr>
      <w:r w:rsidRPr="004A22F1">
        <w:rPr>
          <w:noProof/>
        </w:rPr>
        <w:t xml:space="preserve">Согласно спецификации формата VST, 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 w:rsidRPr="004A22F1">
        <w:rPr>
          <w:noProof/>
        </w:rPr>
        <w:t>то данные необходимо накапливать. Это поведение реализовано с помощью класса DataAccumulator.</w:t>
      </w:r>
      <w:r w:rsidR="006D26B1" w:rsidRPr="006D26B1">
        <w:rPr>
          <w:noProof/>
        </w:rPr>
        <w:t xml:space="preserve"> </w:t>
      </w:r>
      <w:r w:rsidR="006D26B1">
        <w:rPr>
          <w:noProof/>
        </w:rPr>
        <w:t>(см. Приложение 2)</w:t>
      </w:r>
    </w:p>
    <w:p w14:paraId="5564232A" w14:textId="53B1AC0E" w:rsidR="00565680" w:rsidRPr="004A22F1" w:rsidRDefault="00565680" w:rsidP="002E62B1">
      <w:pPr>
        <w:pStyle w:val="a0"/>
        <w:rPr>
          <w:noProof/>
        </w:rPr>
      </w:pPr>
      <w:r w:rsidRPr="004A22F1">
        <w:rPr>
          <w:noProof/>
        </w:rPr>
        <w:t xml:space="preserve">Сложность данного решения по времени – O(N), по памяти O(1), где N – количество поступающих </w:t>
      </w:r>
      <w:r w:rsidR="00337987" w:rsidRPr="004A22F1">
        <w:rPr>
          <w:noProof/>
        </w:rPr>
        <w:t>сэмплов.</w:t>
      </w:r>
    </w:p>
    <w:p w14:paraId="3431862C" w14:textId="4E2B73EB" w:rsidR="00B7764E" w:rsidRPr="004A22F1" w:rsidRDefault="00565680" w:rsidP="00565680">
      <w:pPr>
        <w:pStyle w:val="Heading3"/>
        <w:rPr>
          <w:noProof/>
        </w:rPr>
      </w:pPr>
      <w:bookmarkStart w:id="19" w:name="_Toc72439339"/>
      <w:r w:rsidRPr="004A22F1">
        <w:rPr>
          <w:noProof/>
        </w:rPr>
        <w:t>Применение преобразования Фурье</w:t>
      </w:r>
      <w:bookmarkEnd w:id="19"/>
    </w:p>
    <w:p w14:paraId="3D743295" w14:textId="0F50E68E" w:rsidR="005F5CE1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</w:rPr>
        <w:t>В силу особенностей работы человеческого слуха человек слышит не всю волну целиком, а воспринимает отдельные частоты</w:t>
      </w:r>
      <w:r w:rsidR="005F5CE1" w:rsidRPr="004A22F1">
        <w:rPr>
          <w:noProof/>
          <w:lang w:eastAsia="ru-RU"/>
        </w:rPr>
        <w:t>.</w:t>
      </w:r>
      <w:r w:rsidRPr="004A22F1">
        <w:rPr>
          <w:noProof/>
          <w:lang w:eastAsia="ru-RU"/>
        </w:rPr>
        <w:t xml:space="preserve"> Поэтому для создания стерео звука также необходимо </w:t>
      </w:r>
      <w:r w:rsidRPr="004A22F1"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4A22F1">
        <w:rPr>
          <w:noProof/>
          <w:lang w:eastAsia="ru-RU"/>
        </w:rPr>
        <w:t>, а также очень распространены при анализе звука.</w:t>
      </w:r>
    </w:p>
    <w:p w14:paraId="5C851208" w14:textId="50596B7E" w:rsidR="00565680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</w:t>
      </w:r>
      <w:r w:rsidR="00337987" w:rsidRPr="004A22F1">
        <w:rPr>
          <w:noProof/>
          <w:lang w:eastAsia="ru-RU"/>
        </w:rPr>
        <w:t xml:space="preserve"> для</w:t>
      </w:r>
      <w:r w:rsidRPr="004A22F1">
        <w:rPr>
          <w:noProof/>
          <w:lang w:eastAsia="ru-RU"/>
        </w:rPr>
        <w:t xml:space="preserve"> быстрых преобразований Фурье – O(</w:t>
      </w:r>
      <w:r w:rsidR="00337987" w:rsidRPr="004A22F1">
        <w:rPr>
          <w:noProof/>
          <w:lang w:eastAsia="ru-RU"/>
        </w:rPr>
        <w:t xml:space="preserve">K </w:t>
      </w:r>
      <w:r w:rsidRPr="004A22F1">
        <w:rPr>
          <w:noProof/>
          <w:lang w:eastAsia="ru-RU"/>
        </w:rPr>
        <w:t>log</w:t>
      </w:r>
      <w:r w:rsidR="00337987" w:rsidRPr="004A22F1">
        <w:rPr>
          <w:noProof/>
          <w:lang w:eastAsia="ru-RU"/>
        </w:rPr>
        <w:t xml:space="preserve"> K), где K – выбранная длина для преобразований Фурье.</w:t>
      </w:r>
    </w:p>
    <w:p w14:paraId="206C7AB0" w14:textId="5F4F16EA" w:rsidR="00337987" w:rsidRPr="004A22F1" w:rsidRDefault="00337987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 на промежутке в N сэмплов долей пересечения x – O(N / x). (K в программе было выбрано константой)</w:t>
      </w:r>
    </w:p>
    <w:p w14:paraId="7E437C20" w14:textId="18DA7FD6" w:rsidR="005F5CE1" w:rsidRPr="004A22F1" w:rsidRDefault="00337987" w:rsidP="00EC6290">
      <w:pPr>
        <w:pStyle w:val="Heading3"/>
        <w:rPr>
          <w:noProof/>
        </w:rPr>
      </w:pPr>
      <w:bookmarkStart w:id="20" w:name="_Toc72439340"/>
      <w:r w:rsidRPr="004A22F1">
        <w:rPr>
          <w:noProof/>
        </w:rPr>
        <w:t>Выделение амплитуды и фазы для каждой из частот</w:t>
      </w:r>
      <w:bookmarkEnd w:id="20"/>
    </w:p>
    <w:p w14:paraId="3E3A5BFA" w14:textId="28EC6334" w:rsidR="001322B4" w:rsidRPr="006D26B1" w:rsidRDefault="00337987" w:rsidP="002E62B1">
      <w:pPr>
        <w:pStyle w:val="a0"/>
        <w:rPr>
          <w:noProof/>
          <w:lang w:val="en-US"/>
        </w:rPr>
      </w:pPr>
      <w:r w:rsidRPr="004A22F1">
        <w:rPr>
          <w:noProof/>
        </w:rPr>
        <w:t xml:space="preserve">В результате преобразований Фурье </w:t>
      </w:r>
      <w:r w:rsidR="008072B5" w:rsidRPr="004A22F1">
        <w:rPr>
          <w:noProof/>
        </w:rPr>
        <w:t>получаются комплексные числа, модуль и аргумент которых задают амплитуды и фазы</w:t>
      </w:r>
      <w:r w:rsidRPr="004A22F1">
        <w:rPr>
          <w:noProof/>
        </w:rPr>
        <w:t xml:space="preserve">. Также необходимо по частоте в герцах определять </w:t>
      </w:r>
      <w:r w:rsidR="00DB2558" w:rsidRPr="004A22F1">
        <w:rPr>
          <w:noProof/>
        </w:rPr>
        <w:t>соответствующую</w:t>
      </w:r>
      <w:r w:rsidRPr="004A22F1">
        <w:rPr>
          <w:noProof/>
        </w:rPr>
        <w:t xml:space="preserve"> ей амплитуду в массиве амплитуд. За это отвечает функция </w:t>
      </w:r>
      <w:r w:rsidRPr="004A22F1">
        <w:rPr>
          <w:i/>
          <w:iCs/>
          <w:noProof/>
        </w:rPr>
        <w:t>MainProcessor::FFTIndexToFreq</w:t>
      </w:r>
      <w:r w:rsidRPr="004A22F1">
        <w:rPr>
          <w:noProof/>
        </w:rPr>
        <w:t>.</w:t>
      </w:r>
      <w:r w:rsidR="006D26B1">
        <w:rPr>
          <w:noProof/>
          <w:lang w:val="en-US"/>
        </w:rPr>
        <w:t xml:space="preserve"> </w:t>
      </w:r>
      <w:r w:rsidR="006D26B1" w:rsidRPr="004A22F1">
        <w:rPr>
          <w:noProof/>
        </w:rPr>
        <w:t>.</w:t>
      </w:r>
      <w:r w:rsidR="006D26B1" w:rsidRPr="006D26B1">
        <w:rPr>
          <w:noProof/>
        </w:rPr>
        <w:t xml:space="preserve"> </w:t>
      </w:r>
      <w:r w:rsidR="006D26B1">
        <w:rPr>
          <w:noProof/>
        </w:rPr>
        <w:t>(см. Приложение 2)</w:t>
      </w:r>
    </w:p>
    <w:p w14:paraId="01EC297A" w14:textId="55A63609" w:rsidR="00EC6290" w:rsidRPr="004A22F1" w:rsidRDefault="00817B1E" w:rsidP="001322B4">
      <w:pPr>
        <w:pStyle w:val="Heading3"/>
        <w:rPr>
          <w:noProof/>
        </w:rPr>
      </w:pPr>
      <w:bookmarkStart w:id="21" w:name="_Toc72439341"/>
      <w:r w:rsidRPr="004A22F1">
        <w:rPr>
          <w:noProof/>
        </w:rPr>
        <w:t>Разделение частот на стерео</w:t>
      </w:r>
      <w:bookmarkEnd w:id="21"/>
    </w:p>
    <w:p w14:paraId="6473EC61" w14:textId="2764DB40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 xml:space="preserve"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стерео: 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>Для удобства данное преобразование было разделено на два этапа:</w:t>
      </w:r>
    </w:p>
    <w:p w14:paraId="7459B745" w14:textId="31153904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Генерация маски</w:t>
      </w:r>
    </w:p>
    <w:p w14:paraId="6CC64BFC" w14:textId="7849C683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Динамический</w:t>
      </w:r>
    </w:p>
    <w:p w14:paraId="62EDD029" w14:textId="6CF8E22B" w:rsidR="002E3311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В этом случае </w:t>
      </w:r>
      <w:r w:rsidR="002E3311" w:rsidRPr="004A22F1">
        <w:rPr>
          <w:noProof/>
        </w:rPr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 w:rsidRPr="004A22F1">
        <w:rPr>
          <w:noProof/>
        </w:rPr>
        <w:t>.</w:t>
      </w:r>
    </w:p>
    <w:p w14:paraId="6F1A27F1" w14:textId="32B27D4E" w:rsidR="002E3311" w:rsidRPr="004A22F1" w:rsidRDefault="002E3311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t xml:space="preserve">При этом для плавности используется не мгновенная </w:t>
      </w:r>
      <w:r w:rsidR="00DB2558" w:rsidRPr="004A22F1">
        <w:rPr>
          <w:noProof/>
        </w:rPr>
        <w:t>амплитуда</w:t>
      </w:r>
      <w:r w:rsidRPr="004A22F1">
        <w:rPr>
          <w:noProof/>
        </w:rPr>
        <w:t xml:space="preserve">, а </w:t>
      </w:r>
      <w:r w:rsidR="00DB2558" w:rsidRPr="004A22F1">
        <w:rPr>
          <w:noProof/>
        </w:rPr>
        <w:t>амплитуды</w:t>
      </w:r>
      <w:r w:rsidRPr="004A22F1">
        <w:rPr>
          <w:noProof/>
        </w:rP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iCs/>
          <w:noProof/>
        </w:rPr>
        <w:t>mediumMagnitude[i] = weight * mediumMagnitude[i] + (1 – weight) * magnitude[i]</w:t>
      </w:r>
      <w:r w:rsidRPr="004A22F1">
        <w:rPr>
          <w:rFonts w:cs="Times New Roman"/>
          <w:noProof/>
        </w:rPr>
        <w:t xml:space="preserve">, </w:t>
      </w:r>
      <w:r w:rsidR="002E62B1" w:rsidRPr="004A22F1">
        <w:rPr>
          <w:rFonts w:cs="Times New Roman"/>
          <w:noProof/>
        </w:rPr>
        <w:t>гд</w:t>
      </w:r>
      <w:r w:rsidRPr="004A22F1">
        <w:rPr>
          <w:rFonts w:cs="Times New Roman"/>
          <w:noProof/>
        </w:rPr>
        <w:t>е:</w:t>
      </w:r>
    </w:p>
    <w:p w14:paraId="578E9760" w14:textId="72F23CF7" w:rsidR="002E3311" w:rsidRPr="004A22F1" w:rsidRDefault="002E3311" w:rsidP="00E32794">
      <w:pPr>
        <w:pStyle w:val="a0"/>
        <w:ind w:firstLine="708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magnitude[i]</w:t>
      </w:r>
      <w:r w:rsidRPr="004A22F1">
        <w:rPr>
          <w:rFonts w:cs="Times New Roman"/>
          <w:noProof/>
        </w:rPr>
        <w:t xml:space="preserve"> – текущая частота, </w:t>
      </w:r>
    </w:p>
    <w:p w14:paraId="1C5A3719" w14:textId="4433AB05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weight</w:t>
      </w:r>
      <w:r w:rsidRPr="004A22F1">
        <w:rPr>
          <w:rFonts w:cs="Times New Roman"/>
          <w:noProof/>
        </w:rPr>
        <w:t xml:space="preserve"> – параметр сглаживания, задаваемый пользователем с помощью параметра </w:t>
      </w:r>
      <w:r w:rsidR="00A00BE1" w:rsidRPr="004A22F1">
        <w:rPr>
          <w:rFonts w:cs="Times New Roman"/>
          <w:noProof/>
        </w:rPr>
        <w:t>“</w:t>
      </w:r>
      <w:r w:rsidRPr="004A22F1">
        <w:rPr>
          <w:rFonts w:cs="Times New Roman"/>
          <w:i/>
          <w:iCs/>
          <w:noProof/>
        </w:rPr>
        <w:t>Attack</w:t>
      </w:r>
      <w:r w:rsidR="00A00BE1" w:rsidRPr="004A22F1">
        <w:rPr>
          <w:rFonts w:cs="Times New Roman"/>
          <w:noProof/>
        </w:rPr>
        <w:t>”</w:t>
      </w:r>
      <w:r w:rsidRPr="004A22F1">
        <w:rPr>
          <w:rFonts w:cs="Times New Roman"/>
          <w:noProof/>
        </w:rPr>
        <w:t xml:space="preserve">. </w:t>
      </w:r>
    </w:p>
    <w:p w14:paraId="3C1B7F4E" w14:textId="77777777" w:rsidR="00A00BE1" w:rsidRPr="004A22F1" w:rsidRDefault="00A00BE1" w:rsidP="002E62B1">
      <w:pPr>
        <w:pStyle w:val="a0"/>
        <w:rPr>
          <w:rFonts w:cs="Times New Roman"/>
          <w:noProof/>
        </w:rPr>
      </w:pPr>
    </w:p>
    <w:p w14:paraId="59F82AE2" w14:textId="7694C563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Статический</w:t>
      </w:r>
    </w:p>
    <w:p w14:paraId="1F883EF8" w14:textId="023D05AE" w:rsidR="00390B05" w:rsidRPr="004A22F1" w:rsidRDefault="002E3311" w:rsidP="002E62B1">
      <w:pPr>
        <w:pStyle w:val="a0"/>
        <w:rPr>
          <w:noProof/>
        </w:rPr>
      </w:pPr>
      <w:r w:rsidRPr="004A22F1">
        <w:rPr>
          <w:noProof/>
        </w:rPr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4A22F1">
        <w:rPr>
          <w:noProof/>
        </w:rPr>
        <w:t>следующей</w:t>
      </w:r>
      <w:r w:rsidRPr="004A22F1">
        <w:rPr>
          <w:noProof/>
        </w:rPr>
        <w:t xml:space="preserve"> октаве имеет частоту в два раза больше предыдущей), то </w:t>
      </w:r>
      <w:r w:rsidR="00A00BE1" w:rsidRPr="004A22F1">
        <w:rPr>
          <w:noProof/>
        </w:rPr>
        <w:t xml:space="preserve">распределение также </w:t>
      </w:r>
    </w:p>
    <w:p w14:paraId="60ED18E1" w14:textId="71C85417" w:rsidR="00A00BE1" w:rsidRPr="004A22F1" w:rsidRDefault="00A00BE1" w:rsidP="002E62B1">
      <w:pPr>
        <w:pStyle w:val="a0"/>
        <w:rPr>
          <w:noProof/>
        </w:rPr>
      </w:pPr>
      <w:r w:rsidRPr="004A22F1">
        <w:rPr>
          <w:noProof/>
        </w:rPr>
        <w:tab/>
        <w:t>В обоих режимах пользователь может регулировать быстроту колебаний синуса с помощью регулятора “</w:t>
      </w:r>
      <w:r w:rsidRPr="004A22F1">
        <w:rPr>
          <w:i/>
          <w:iCs/>
          <w:noProof/>
        </w:rPr>
        <w:t>Frequency Spread</w:t>
      </w:r>
      <w:r w:rsidRPr="004A22F1">
        <w:rPr>
          <w:noProof/>
        </w:rPr>
        <w:t>”.</w:t>
      </w:r>
    </w:p>
    <w:p w14:paraId="70635C0F" w14:textId="2EAEBBA5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Выбор режима</w:t>
      </w:r>
      <w:r w:rsidR="00771E94" w:rsidRPr="004A22F1">
        <w:rPr>
          <w:noProof/>
        </w:rPr>
        <w:t xml:space="preserve"> </w:t>
      </w:r>
      <w:r w:rsidR="00454D3F" w:rsidRPr="004A22F1">
        <w:rPr>
          <w:noProof/>
        </w:rPr>
        <w:t>разделения</w:t>
      </w:r>
      <w:r w:rsidRPr="004A22F1">
        <w:rPr>
          <w:noProof/>
        </w:rPr>
        <w:t xml:space="preserve"> определяется пользователем с помощью кнопки</w:t>
      </w:r>
      <w:r w:rsidR="002E3311" w:rsidRPr="004A22F1">
        <w:rPr>
          <w:noProof/>
        </w:rPr>
        <w:t xml:space="preserve"> “</w:t>
      </w:r>
      <w:r w:rsidR="002E3311" w:rsidRPr="004A22F1">
        <w:rPr>
          <w:i/>
          <w:iCs/>
          <w:noProof/>
        </w:rPr>
        <w:t>Dynamic Split</w:t>
      </w:r>
      <w:r w:rsidR="002E3311" w:rsidRPr="004A22F1">
        <w:rPr>
          <w:noProof/>
        </w:rPr>
        <w:t>”.</w:t>
      </w:r>
    </w:p>
    <w:p w14:paraId="63AF3840" w14:textId="4EEC3699" w:rsidR="00771E94" w:rsidRPr="004A22F1" w:rsidRDefault="00771E94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lastRenderedPageBreak/>
        <w:t xml:space="preserve">Также для создания более </w:t>
      </w:r>
      <w:r w:rsidR="00454D3F" w:rsidRPr="004A22F1">
        <w:rPr>
          <w:noProof/>
        </w:rPr>
        <w:t>естественного</w:t>
      </w:r>
      <w:r w:rsidRPr="004A22F1">
        <w:rPr>
          <w:noProof/>
        </w:rPr>
        <w:t xml:space="preserve"> разделения, в программе есть возможность добавить в маску случайный шум. Чтобы шум был более плавный при генерации очередного значения </w:t>
      </w:r>
      <w:r w:rsidR="00141BE4" w:rsidRPr="004A22F1">
        <w:rPr>
          <w:noProof/>
        </w:rPr>
        <w:t>для частоты x в временной промежуток t, его значение смешивается предыдущими (x-1, t) и (x, t-1)</w:t>
      </w:r>
      <w:r w:rsidRPr="004A22F1">
        <w:rPr>
          <w:noProof/>
        </w:rPr>
        <w:t>. Силу применения шума к маске определяет пользователь с помощью регулятора “</w:t>
      </w:r>
      <w:r w:rsidR="00141BE4" w:rsidRPr="004A22F1">
        <w:rPr>
          <w:i/>
          <w:iCs/>
          <w:noProof/>
        </w:rPr>
        <w:t>Noise</w:t>
      </w:r>
      <w:r w:rsidRPr="004A22F1">
        <w:rPr>
          <w:noProof/>
        </w:rPr>
        <w:t>”.</w:t>
      </w:r>
    </w:p>
    <w:p w14:paraId="458C9D85" w14:textId="577693F7" w:rsidR="00817B1E" w:rsidRPr="006D26B1" w:rsidRDefault="00390B05" w:rsidP="002E62B1">
      <w:pPr>
        <w:pStyle w:val="a0"/>
        <w:rPr>
          <w:noProof/>
        </w:rPr>
      </w:pPr>
      <w:r w:rsidRPr="004A22F1">
        <w:rPr>
          <w:noProof/>
        </w:rPr>
        <w:t>Генерация маски реализована посредством функции</w:t>
      </w:r>
      <w:r w:rsidRPr="004A22F1">
        <w:rPr>
          <w:i/>
          <w:iCs/>
          <w:noProof/>
        </w:rPr>
        <w:t xml:space="preserve"> MainProcessor::generateMask</w:t>
      </w:r>
      <w:r w:rsidRPr="004A22F1">
        <w:rPr>
          <w:noProof/>
        </w:rPr>
        <w:t>.</w:t>
      </w:r>
      <w:r w:rsidR="006D26B1" w:rsidRPr="006D26B1">
        <w:rPr>
          <w:noProof/>
        </w:rPr>
        <w:t xml:space="preserve"> </w:t>
      </w:r>
      <w:r w:rsidR="006D26B1">
        <w:rPr>
          <w:noProof/>
        </w:rPr>
        <w:t>(см. Приложение 2)</w:t>
      </w:r>
    </w:p>
    <w:p w14:paraId="304CA0AC" w14:textId="77777777" w:rsidR="00771E94" w:rsidRPr="004A22F1" w:rsidRDefault="00771E94" w:rsidP="002E62B1">
      <w:pPr>
        <w:pStyle w:val="a0"/>
        <w:rPr>
          <w:noProof/>
        </w:rPr>
      </w:pPr>
    </w:p>
    <w:p w14:paraId="4EC850E4" w14:textId="1B56F98E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1FC851ED" w14:textId="07071C48" w:rsidR="00144C6C" w:rsidRPr="004A22F1" w:rsidRDefault="002E62B1" w:rsidP="002E62B1">
      <w:pPr>
        <w:pStyle w:val="a0"/>
        <w:rPr>
          <w:noProof/>
        </w:rPr>
      </w:pPr>
      <w:r w:rsidRPr="004A22F1">
        <w:rPr>
          <w:noProof/>
        </w:rPr>
        <w:t>Пусть имеется маска mask со значениями от 0 до 1 и исходные частоты data. Тогда разделение будет посчитано по следующей формуле</w:t>
      </w:r>
      <w:r w:rsidR="00144C6C" w:rsidRPr="004A22F1">
        <w:rPr>
          <w:noProof/>
        </w:rPr>
        <w:t>:</w:t>
      </w:r>
    </w:p>
    <w:p w14:paraId="6B0B2491" w14:textId="2088359B" w:rsidR="00144C6C" w:rsidRPr="004A22F1" w:rsidRDefault="002E62B1" w:rsidP="002E62B1">
      <w:pPr>
        <w:pStyle w:val="a0"/>
        <w:ind w:left="707" w:firstLine="2"/>
        <w:rPr>
          <w:i/>
          <w:iCs/>
          <w:noProof/>
        </w:rPr>
      </w:pPr>
      <w:r w:rsidRPr="004A22F1">
        <w:rPr>
          <w:i/>
          <w:iCs/>
          <w:noProof/>
        </w:rPr>
        <w:t xml:space="preserve">       </w:t>
      </w:r>
      <w:r w:rsidR="00144C6C" w:rsidRPr="004A22F1">
        <w:rPr>
          <w:i/>
          <w:iCs/>
          <w:noProof/>
        </w:rPr>
        <w:t>res1[i] = {data[i]</w:t>
      </w:r>
      <w:r w:rsidRPr="004A22F1">
        <w:rPr>
          <w:i/>
          <w:iCs/>
          <w:noProof/>
        </w:rPr>
        <w:t>.magnitude</w:t>
      </w:r>
      <w:r w:rsidR="00144C6C" w:rsidRPr="004A22F1">
        <w:rPr>
          <w:i/>
          <w:iCs/>
          <w:noProof/>
        </w:rPr>
        <w:t xml:space="preserve"> * mask[i],</w:t>
      </w:r>
      <w:r w:rsidRPr="004A22F1">
        <w:rPr>
          <w:i/>
          <w:iCs/>
          <w:noProof/>
        </w:rPr>
        <w:t xml:space="preserve"> </w:t>
      </w:r>
      <w:r w:rsidR="00144C6C" w:rsidRPr="004A22F1">
        <w:rPr>
          <w:i/>
          <w:iCs/>
          <w:noProof/>
        </w:rPr>
        <w:t>data[i]</w:t>
      </w:r>
      <w:r w:rsidRPr="004A22F1">
        <w:rPr>
          <w:i/>
          <w:iCs/>
          <w:noProof/>
        </w:rPr>
        <w:t>.phase</w:t>
      </w:r>
      <w:r w:rsidR="00144C6C" w:rsidRPr="004A22F1">
        <w:rPr>
          <w:i/>
          <w:iCs/>
          <w:noProof/>
        </w:rPr>
        <w:t>};</w:t>
      </w:r>
    </w:p>
    <w:p w14:paraId="0DB8B50A" w14:textId="0D08C7EB" w:rsidR="00771E94" w:rsidRPr="00073E16" w:rsidRDefault="00144C6C" w:rsidP="002E62B1">
      <w:pPr>
        <w:pStyle w:val="a0"/>
        <w:rPr>
          <w:i/>
          <w:iCs/>
          <w:noProof/>
          <w:lang w:val="en-US"/>
        </w:rPr>
      </w:pPr>
      <w:r w:rsidRPr="004A22F1">
        <w:rPr>
          <w:i/>
          <w:iCs/>
          <w:noProof/>
        </w:rPr>
        <w:t xml:space="preserve">      </w:t>
      </w:r>
      <w:r w:rsidR="002E62B1" w:rsidRPr="004A22F1">
        <w:rPr>
          <w:i/>
          <w:iCs/>
          <w:noProof/>
        </w:rPr>
        <w:t xml:space="preserve"> </w:t>
      </w:r>
      <w:r w:rsidRPr="00073E16">
        <w:rPr>
          <w:i/>
          <w:iCs/>
          <w:noProof/>
          <w:lang w:val="en-US"/>
        </w:rPr>
        <w:t>res2[i] = {data[i]</w:t>
      </w:r>
      <w:r w:rsidR="002E62B1" w:rsidRPr="00073E16">
        <w:rPr>
          <w:i/>
          <w:iCs/>
          <w:noProof/>
          <w:lang w:val="en-US"/>
        </w:rPr>
        <w:t>.magnitude</w:t>
      </w:r>
      <w:r w:rsidRPr="00073E16">
        <w:rPr>
          <w:i/>
          <w:iCs/>
          <w:noProof/>
          <w:lang w:val="en-US"/>
        </w:rPr>
        <w:t xml:space="preserve"> * (</w:t>
      </w:r>
      <w:r w:rsidR="002E62B1" w:rsidRPr="00073E16">
        <w:rPr>
          <w:i/>
          <w:iCs/>
          <w:noProof/>
          <w:lang w:val="en-US"/>
        </w:rPr>
        <w:t>1</w:t>
      </w:r>
      <w:r w:rsidRPr="00073E16">
        <w:rPr>
          <w:i/>
          <w:iCs/>
          <w:noProof/>
          <w:lang w:val="en-US"/>
        </w:rPr>
        <w:t xml:space="preserve"> - mask[i]),</w:t>
      </w:r>
      <w:r w:rsidR="002E62B1" w:rsidRPr="00073E16">
        <w:rPr>
          <w:i/>
          <w:iCs/>
          <w:noProof/>
          <w:lang w:val="en-US"/>
        </w:rPr>
        <w:t xml:space="preserve"> </w:t>
      </w:r>
      <w:r w:rsidRPr="00073E16">
        <w:rPr>
          <w:i/>
          <w:iCs/>
          <w:noProof/>
          <w:lang w:val="en-US"/>
        </w:rPr>
        <w:t>data[i]</w:t>
      </w:r>
      <w:r w:rsidR="002E62B1" w:rsidRPr="00073E16">
        <w:rPr>
          <w:i/>
          <w:iCs/>
          <w:noProof/>
          <w:lang w:val="en-US"/>
        </w:rPr>
        <w:t>.phase</w:t>
      </w:r>
      <w:r w:rsidRPr="00073E16">
        <w:rPr>
          <w:i/>
          <w:iCs/>
          <w:noProof/>
          <w:lang w:val="en-US"/>
        </w:rPr>
        <w:t>};</w:t>
      </w:r>
    </w:p>
    <w:p w14:paraId="37D9C4A3" w14:textId="06BCA2A8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Применение маски реализовано посредством функции </w:t>
      </w:r>
      <w:r w:rsidRPr="004A22F1">
        <w:rPr>
          <w:i/>
          <w:iCs/>
          <w:noProof/>
        </w:rPr>
        <w:t>MainProcessor::processSplit</w:t>
      </w:r>
      <w:r w:rsidRPr="004A22F1">
        <w:rPr>
          <w:noProof/>
        </w:rPr>
        <w:t>.</w:t>
      </w:r>
    </w:p>
    <w:p w14:paraId="0290EE8A" w14:textId="1DBADED7" w:rsidR="00817B1E" w:rsidRPr="004A22F1" w:rsidRDefault="00817B1E" w:rsidP="00817B1E">
      <w:pPr>
        <w:pStyle w:val="ListParagraph"/>
        <w:ind w:left="720" w:firstLine="0"/>
        <w:rPr>
          <w:noProof/>
          <w:lang w:val="ru-RU"/>
        </w:rPr>
      </w:pPr>
    </w:p>
    <w:p w14:paraId="2964A4D0" w14:textId="7A736382" w:rsidR="00234B1A" w:rsidRPr="004A22F1" w:rsidRDefault="002E62B1" w:rsidP="00EC6290">
      <w:pPr>
        <w:pStyle w:val="Heading3"/>
        <w:rPr>
          <w:noProof/>
        </w:rPr>
      </w:pPr>
      <w:bookmarkStart w:id="22" w:name="_Toc72439342"/>
      <w:r w:rsidRPr="004A22F1">
        <w:rPr>
          <w:noProof/>
        </w:rPr>
        <w:t>Преобразование амплитуды и фазы обратно в комплексное число</w:t>
      </w:r>
      <w:bookmarkEnd w:id="22"/>
    </w:p>
    <w:p w14:paraId="3516E697" w14:textId="747B5537" w:rsidR="00386985" w:rsidRPr="004A22F1" w:rsidRDefault="00F85CDD" w:rsidP="00386985">
      <w:pPr>
        <w:pStyle w:val="a0"/>
        <w:rPr>
          <w:noProof/>
        </w:rPr>
      </w:pPr>
      <w:r w:rsidRPr="004A22F1">
        <w:rPr>
          <w:noProof/>
        </w:rPr>
        <w:t>Для данного преобразования используется функция из стандартной библиотеки C++ -</w:t>
      </w:r>
      <w:r w:rsidRPr="004A22F1">
        <w:rPr>
          <w:i/>
          <w:iCs/>
          <w:noProof/>
        </w:rPr>
        <w:t>std::polar</w:t>
      </w:r>
      <w:r w:rsidRPr="004A22F1">
        <w:rPr>
          <w:noProof/>
        </w:rPr>
        <w:t>.</w:t>
      </w:r>
    </w:p>
    <w:p w14:paraId="299DD0DD" w14:textId="32DE0B9E" w:rsidR="00234B1A" w:rsidRPr="004A22F1" w:rsidRDefault="00F85CDD" w:rsidP="00EC6290">
      <w:pPr>
        <w:pStyle w:val="Heading3"/>
        <w:rPr>
          <w:noProof/>
        </w:rPr>
      </w:pPr>
      <w:bookmarkStart w:id="23" w:name="_Toc72439343"/>
      <w:r w:rsidRPr="004A22F1">
        <w:rPr>
          <w:noProof/>
        </w:rPr>
        <w:t>Обратное преобразование Фурье</w:t>
      </w:r>
      <w:bookmarkEnd w:id="23"/>
    </w:p>
    <w:p w14:paraId="5115E123" w14:textId="07299003" w:rsidR="00E07FDA" w:rsidRPr="006D26B1" w:rsidRDefault="00F85CDD" w:rsidP="006D26B1">
      <w:pPr>
        <w:pStyle w:val="a0"/>
        <w:rPr>
          <w:noProof/>
        </w:rPr>
      </w:pPr>
      <w:r w:rsidRPr="004A22F1">
        <w:rPr>
          <w:noProof/>
        </w:rP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 w:rsidRPr="004A22F1">
        <w:rPr>
          <w:i/>
          <w:iCs/>
          <w:noProof/>
        </w:rPr>
        <w:t>MainProcessor::</w:t>
      </w:r>
      <w:r w:rsidRPr="004A22F1">
        <w:rPr>
          <w:noProof/>
        </w:rPr>
        <w:t xml:space="preserve"> </w:t>
      </w:r>
      <w:r w:rsidRPr="004A22F1">
        <w:rPr>
          <w:i/>
          <w:iCs/>
          <w:noProof/>
        </w:rPr>
        <w:t xml:space="preserve">fftOutAccumulators, </w:t>
      </w:r>
      <w:r w:rsidRPr="004A22F1">
        <w:rPr>
          <w:noProof/>
        </w:rPr>
        <w:t>который реализован с помощью класса DataAccumulator.</w:t>
      </w:r>
      <w:r w:rsidR="006D26B1" w:rsidRPr="006D26B1">
        <w:rPr>
          <w:noProof/>
        </w:rPr>
        <w:t xml:space="preserve"> </w:t>
      </w:r>
      <w:r w:rsidR="006D26B1">
        <w:rPr>
          <w:noProof/>
        </w:rPr>
        <w:t>(см. Приложение 2)</w:t>
      </w:r>
    </w:p>
    <w:p w14:paraId="409BDEC0" w14:textId="6475B622" w:rsidR="00386985" w:rsidRPr="004A22F1" w:rsidRDefault="00F85CDD" w:rsidP="00386985">
      <w:pPr>
        <w:pStyle w:val="Heading3"/>
        <w:rPr>
          <w:noProof/>
        </w:rPr>
      </w:pPr>
      <w:bookmarkStart w:id="24" w:name="_Toc72439344"/>
      <w:r w:rsidRPr="004A22F1">
        <w:rPr>
          <w:noProof/>
        </w:rPr>
        <w:t>Применение WOLA</w:t>
      </w:r>
      <w:bookmarkEnd w:id="24"/>
    </w:p>
    <w:p w14:paraId="23EB8976" w14:textId="6915A580" w:rsidR="00E07FDA" w:rsidRPr="006D26B1" w:rsidRDefault="00F85CDD" w:rsidP="006D26B1">
      <w:pPr>
        <w:pStyle w:val="a0"/>
        <w:rPr>
          <w:noProof/>
        </w:rPr>
      </w:pPr>
      <w:r w:rsidRPr="004A22F1">
        <w:rPr>
          <w:noProof/>
        </w:rP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 w:rsidRPr="004A22F1">
        <w:rPr>
          <w:noProof/>
        </w:rPr>
        <w:t>.</w:t>
      </w:r>
      <w:r w:rsidRPr="004A22F1">
        <w:rPr>
          <w:noProof/>
        </w:rP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 w:rsidRPr="004A22F1">
        <w:rPr>
          <w:noProof/>
        </w:rPr>
        <w:t xml:space="preserve">инга. Само смешивание происходит в методе </w:t>
      </w:r>
      <w:r w:rsidR="00142F1E" w:rsidRPr="004A22F1">
        <w:rPr>
          <w:i/>
          <w:iCs/>
          <w:noProof/>
        </w:rPr>
        <w:t>MainProcessor::process</w:t>
      </w:r>
      <w:r w:rsidR="00142F1E" w:rsidRPr="004A22F1">
        <w:rPr>
          <w:noProof/>
        </w:rPr>
        <w:t>.</w:t>
      </w:r>
      <w:r w:rsidR="006D26B1" w:rsidRPr="00A45B1F">
        <w:rPr>
          <w:noProof/>
        </w:rPr>
        <w:t xml:space="preserve"> </w:t>
      </w:r>
      <w:r w:rsidR="006D26B1">
        <w:rPr>
          <w:noProof/>
        </w:rPr>
        <w:t>(см. Приложение 2)</w:t>
      </w:r>
    </w:p>
    <w:p w14:paraId="1D5C4877" w14:textId="33E41C13" w:rsidR="002E78C7" w:rsidRPr="004A22F1" w:rsidRDefault="002E78C7" w:rsidP="002E78C7">
      <w:pPr>
        <w:pStyle w:val="a0"/>
        <w:rPr>
          <w:noProof/>
        </w:rPr>
      </w:pPr>
    </w:p>
    <w:p w14:paraId="2E91ACDB" w14:textId="43C3120E" w:rsidR="00386985" w:rsidRPr="004A22F1" w:rsidRDefault="00F85CDD" w:rsidP="00386985">
      <w:pPr>
        <w:pStyle w:val="Heading3"/>
        <w:rPr>
          <w:noProof/>
        </w:rPr>
      </w:pPr>
      <w:bookmarkStart w:id="25" w:name="_Toc72439345"/>
      <w:r w:rsidRPr="004A22F1">
        <w:rPr>
          <w:noProof/>
        </w:rPr>
        <w:t>Накопление полученных данных и возврат результата в DAW</w:t>
      </w:r>
      <w:bookmarkEnd w:id="25"/>
    </w:p>
    <w:p w14:paraId="407E7DD7" w14:textId="77777777" w:rsidR="006D26B1" w:rsidRPr="006D26B1" w:rsidRDefault="00142F1E" w:rsidP="006D26B1">
      <w:pPr>
        <w:pStyle w:val="a0"/>
        <w:rPr>
          <w:noProof/>
        </w:rPr>
      </w:pPr>
      <w:r w:rsidRPr="004A22F1">
        <w:rPr>
          <w:noProof/>
        </w:rPr>
        <w:t xml:space="preserve">Данные в WOLA также генерируются блоками постоянного размера, в то время как DAW может запрашивать блоки разного размера. Поэтому получаемые данные накапливаются в специальный </w:t>
      </w:r>
      <w:r w:rsidRPr="004A22F1">
        <w:rPr>
          <w:i/>
          <w:iCs/>
          <w:noProof/>
        </w:rPr>
        <w:t>DataAccumulator</w:t>
      </w:r>
      <w:r w:rsidRPr="004A22F1">
        <w:rPr>
          <w:noProof/>
        </w:rPr>
        <w:t xml:space="preserve">, данные из которого передаются в DAW. В результате работы плагина формируется некоторая задержка (латентность) между входными и выходными данными, равная длине преобразований Фурье (2048). Эта задержка сообщается в DAW с помощью функции </w:t>
      </w:r>
      <w:r w:rsidRPr="004A22F1">
        <w:rPr>
          <w:i/>
          <w:iCs/>
          <w:noProof/>
        </w:rPr>
        <w:t>getLatencyInSamples</w:t>
      </w:r>
      <w:r w:rsidRPr="004A22F1">
        <w:rPr>
          <w:noProof/>
        </w:rPr>
        <w:t>.</w:t>
      </w:r>
      <w:r w:rsidR="006D26B1" w:rsidRPr="006D26B1">
        <w:rPr>
          <w:noProof/>
        </w:rPr>
        <w:t xml:space="preserve"> </w:t>
      </w:r>
      <w:r w:rsidR="006D26B1">
        <w:rPr>
          <w:noProof/>
        </w:rPr>
        <w:t>(см. Приложение 2)</w:t>
      </w:r>
    </w:p>
    <w:p w14:paraId="4A5CB3FC" w14:textId="4FAE6B35" w:rsidR="008D35C6" w:rsidRPr="006D26B1" w:rsidRDefault="008D35C6" w:rsidP="00142F1E">
      <w:pPr>
        <w:pStyle w:val="a0"/>
        <w:rPr>
          <w:noProof/>
        </w:rPr>
      </w:pPr>
    </w:p>
    <w:p w14:paraId="42222A9C" w14:textId="51293458" w:rsidR="006C0B86" w:rsidRPr="006D26B1" w:rsidRDefault="006C0B86" w:rsidP="003C1E2A">
      <w:pPr>
        <w:pStyle w:val="a0"/>
        <w:ind w:firstLine="0"/>
        <w:rPr>
          <w:noProof/>
        </w:rPr>
      </w:pPr>
    </w:p>
    <w:p w14:paraId="6B4ECA6D" w14:textId="4D113416" w:rsidR="009A51DF" w:rsidRPr="004A22F1" w:rsidRDefault="00AF26A4" w:rsidP="00AF26A4">
      <w:pPr>
        <w:pStyle w:val="Heading2"/>
        <w:rPr>
          <w:noProof/>
        </w:rPr>
      </w:pPr>
      <w:bookmarkStart w:id="26" w:name="_Toc72439346"/>
      <w:r w:rsidRPr="004A22F1">
        <w:rPr>
          <w:noProof/>
        </w:rP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Pr="004A22F1" w:rsidRDefault="004576C2" w:rsidP="00AF26A4">
      <w:pPr>
        <w:pStyle w:val="Heading3"/>
        <w:rPr>
          <w:noProof/>
        </w:rPr>
      </w:pPr>
      <w:bookmarkStart w:id="27" w:name="_Toc72439347"/>
      <w:r w:rsidRPr="004A22F1">
        <w:rPr>
          <w:noProof/>
        </w:rPr>
        <w:t>Описание метода организации входных и выходных данных</w:t>
      </w:r>
      <w:bookmarkEnd w:id="27"/>
    </w:p>
    <w:p w14:paraId="5AC2880F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Входными данным для программы являются:</w:t>
      </w:r>
    </w:p>
    <w:p w14:paraId="73EA822F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Входные данные, передаваемые из DAW посредством технологии VST.</w:t>
      </w:r>
    </w:p>
    <w:p w14:paraId="06914402" w14:textId="04FA2B7B" w:rsidR="0025681A" w:rsidRPr="004A22F1" w:rsidRDefault="0025681A" w:rsidP="00274279">
      <w:pPr>
        <w:pStyle w:val="a0"/>
        <w:numPr>
          <w:ilvl w:val="0"/>
          <w:numId w:val="44"/>
        </w:numPr>
        <w:rPr>
          <w:noProof/>
        </w:rPr>
      </w:pPr>
      <w:r w:rsidRPr="004A22F1">
        <w:rPr>
          <w:noProof/>
        </w:rPr>
        <w:t>входящий аудиопоток (в формате моно или стерео).</w:t>
      </w:r>
    </w:p>
    <w:p w14:paraId="0DEAA8D1" w14:textId="44652A62" w:rsidR="0025681A" w:rsidRPr="004A22F1" w:rsidRDefault="0025681A" w:rsidP="00274279">
      <w:pPr>
        <w:pStyle w:val="a0"/>
        <w:numPr>
          <w:ilvl w:val="0"/>
          <w:numId w:val="44"/>
        </w:numPr>
        <w:rPr>
          <w:noProof/>
        </w:rPr>
      </w:pPr>
      <w:r w:rsidRPr="004A22F1">
        <w:rPr>
          <w:noProof/>
        </w:rPr>
        <w:t>значения параметров плагина.</w:t>
      </w:r>
    </w:p>
    <w:p w14:paraId="7E5B1437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Действия пользователя.</w:t>
      </w:r>
    </w:p>
    <w:p w14:paraId="07238E53" w14:textId="12739BB0" w:rsidR="0025681A" w:rsidRPr="004A22F1" w:rsidRDefault="0025681A" w:rsidP="00274279">
      <w:pPr>
        <w:pStyle w:val="a0"/>
        <w:numPr>
          <w:ilvl w:val="1"/>
          <w:numId w:val="40"/>
        </w:numPr>
        <w:rPr>
          <w:noProof/>
        </w:rPr>
      </w:pPr>
      <w:r w:rsidRPr="004A22F1">
        <w:rPr>
          <w:noProof/>
        </w:rPr>
        <w:t>взаимодействие с пользовательским интерфейсом.</w:t>
      </w:r>
    </w:p>
    <w:p w14:paraId="77C396EC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Выходными данными программы являются:</w:t>
      </w:r>
    </w:p>
    <w:p w14:paraId="2581DD36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данные, передаваемые в DAW посредством технологии VST:</w:t>
      </w:r>
    </w:p>
    <w:p w14:paraId="021035AA" w14:textId="24C561A6" w:rsidR="0025681A" w:rsidRPr="004A22F1" w:rsidRDefault="0025681A" w:rsidP="00274279">
      <w:pPr>
        <w:pStyle w:val="a0"/>
        <w:numPr>
          <w:ilvl w:val="0"/>
          <w:numId w:val="45"/>
        </w:numPr>
        <w:rPr>
          <w:noProof/>
        </w:rPr>
      </w:pPr>
      <w:r w:rsidRPr="004A22F1">
        <w:rPr>
          <w:noProof/>
        </w:rPr>
        <w:t>результирующий аудиопоток (в формате стерео)</w:t>
      </w:r>
    </w:p>
    <w:p w14:paraId="42E77474" w14:textId="06D9A50D" w:rsidR="0025681A" w:rsidRPr="004A22F1" w:rsidRDefault="0025681A" w:rsidP="00274279">
      <w:pPr>
        <w:pStyle w:val="a0"/>
        <w:numPr>
          <w:ilvl w:val="0"/>
          <w:numId w:val="45"/>
        </w:numPr>
        <w:rPr>
          <w:noProof/>
        </w:rPr>
      </w:pPr>
      <w:r w:rsidRPr="004A22F1">
        <w:rPr>
          <w:noProof/>
        </w:rPr>
        <w:t>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6B82CD32" w:rsidR="0025681A" w:rsidRPr="004A22F1" w:rsidRDefault="0025681A" w:rsidP="00274279">
      <w:pPr>
        <w:pStyle w:val="a0"/>
        <w:numPr>
          <w:ilvl w:val="0"/>
          <w:numId w:val="45"/>
        </w:numPr>
        <w:rPr>
          <w:noProof/>
        </w:rPr>
      </w:pPr>
      <w:r w:rsidRPr="004A22F1">
        <w:rPr>
          <w:noProof/>
        </w:rPr>
        <w:t>значения параметров плагина</w:t>
      </w:r>
    </w:p>
    <w:p w14:paraId="6584D1E9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 для пользователя.</w:t>
      </w:r>
    </w:p>
    <w:p w14:paraId="6E5BEFEE" w14:textId="28A90A39" w:rsidR="004576C2" w:rsidRPr="004A22F1" w:rsidRDefault="0025681A" w:rsidP="00274279">
      <w:pPr>
        <w:pStyle w:val="a0"/>
        <w:numPr>
          <w:ilvl w:val="0"/>
          <w:numId w:val="46"/>
        </w:numPr>
        <w:rPr>
          <w:noProof/>
        </w:rPr>
      </w:pPr>
      <w:r w:rsidRPr="004A22F1">
        <w:rPr>
          <w:noProof/>
        </w:rPr>
        <w:t>изображение пользовательского интерфейса</w:t>
      </w:r>
    </w:p>
    <w:p w14:paraId="4B043212" w14:textId="09E9EDFE" w:rsidR="004576C2" w:rsidRPr="004A22F1" w:rsidRDefault="004576C2" w:rsidP="004576C2">
      <w:pPr>
        <w:pStyle w:val="Heading3"/>
        <w:rPr>
          <w:noProof/>
        </w:rPr>
      </w:pPr>
      <w:bookmarkStart w:id="28" w:name="_Toc72439348"/>
      <w:r w:rsidRPr="004A22F1">
        <w:rPr>
          <w:noProof/>
        </w:rPr>
        <w:t>Обоснование метода организации входных и выходных данных</w:t>
      </w:r>
      <w:bookmarkEnd w:id="28"/>
    </w:p>
    <w:p w14:paraId="44054500" w14:textId="36ED40BD" w:rsidR="004576C2" w:rsidRPr="004A22F1" w:rsidRDefault="004576C2" w:rsidP="00D35941">
      <w:pPr>
        <w:pStyle w:val="a0"/>
        <w:rPr>
          <w:noProof/>
        </w:rPr>
      </w:pPr>
      <w:r w:rsidRPr="004A22F1">
        <w:rPr>
          <w:noProof/>
        </w:rPr>
        <w:t xml:space="preserve">Метод организации </w:t>
      </w:r>
      <w:r w:rsidR="0025681A" w:rsidRPr="004A22F1">
        <w:rPr>
          <w:noProof/>
        </w:rPr>
        <w:t>входных и выходных данных определила спецификация формата VST</w:t>
      </w:r>
      <w:r w:rsidRPr="004A22F1">
        <w:rPr>
          <w:noProof/>
        </w:rPr>
        <w:t>.</w:t>
      </w:r>
    </w:p>
    <w:p w14:paraId="3842F8EE" w14:textId="3595DAC3" w:rsidR="004576C2" w:rsidRPr="004A22F1" w:rsidRDefault="004576C2" w:rsidP="004576C2">
      <w:pPr>
        <w:pStyle w:val="Heading2"/>
        <w:rPr>
          <w:noProof/>
        </w:rPr>
      </w:pPr>
      <w:bookmarkStart w:id="29" w:name="_Toc72439349"/>
      <w:r w:rsidRPr="004A22F1">
        <w:rPr>
          <w:noProof/>
        </w:rP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Pr="004A22F1" w:rsidRDefault="00B20AAD" w:rsidP="00D35941">
      <w:pPr>
        <w:pStyle w:val="a0"/>
        <w:rPr>
          <w:noProof/>
        </w:rPr>
      </w:pPr>
      <w:r w:rsidRPr="004A22F1">
        <w:rPr>
          <w:noProof/>
        </w:rPr>
        <w:t>Для корректной и стабильной работы, программе необходимы следующие технические и программные средства:</w:t>
      </w:r>
    </w:p>
    <w:p w14:paraId="32ECC19C" w14:textId="23ABBADE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Графическая карта: с поддержкой OpenGL 3.0</w:t>
      </w:r>
      <w:r w:rsidR="00576536" w:rsidRPr="004A22F1">
        <w:rPr>
          <w:noProof/>
        </w:rPr>
        <w:t xml:space="preserve"> – необходима для быстрой отрисовки интерфейса плагина</w:t>
      </w:r>
      <w:r w:rsidRPr="004A22F1">
        <w:rPr>
          <w:noProof/>
        </w:rPr>
        <w:t>;</w:t>
      </w:r>
      <w:r w:rsidR="00576536" w:rsidRPr="004A22F1">
        <w:rPr>
          <w:noProof/>
        </w:rPr>
        <w:t xml:space="preserve"> </w:t>
      </w:r>
    </w:p>
    <w:p w14:paraId="3FCC3A24" w14:textId="69C4A9E2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Оперативная память: не менее 200 Мб свободной памяти</w:t>
      </w:r>
      <w:r w:rsidR="00576536" w:rsidRPr="004A22F1">
        <w:rPr>
          <w:noProof/>
        </w:rPr>
        <w:t xml:space="preserve"> – необходима для хранения промежуточных данных, используемых при преобразованиях, а также для отрисовки</w:t>
      </w:r>
      <w:r w:rsidRPr="004A22F1">
        <w:rPr>
          <w:noProof/>
        </w:rPr>
        <w:t>;</w:t>
      </w:r>
    </w:p>
    <w:p w14:paraId="18DF40F6" w14:textId="2B95458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Постоянная память: не менее 50 Мб свободной памяти на используемом накопителе</w:t>
      </w:r>
      <w:r w:rsidR="00576536" w:rsidRPr="004A22F1">
        <w:rPr>
          <w:noProof/>
        </w:rPr>
        <w:t xml:space="preserve"> – необходима для хранения исполняемого файла плагина</w:t>
      </w:r>
      <w:r w:rsidRPr="004A22F1">
        <w:rPr>
          <w:noProof/>
        </w:rPr>
        <w:t>;</w:t>
      </w:r>
    </w:p>
    <w:p w14:paraId="47CBD497" w14:textId="2F916F6D" w:rsidR="00B20AAD" w:rsidRPr="004A22F1" w:rsidRDefault="00454D3F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Периферийные</w:t>
      </w:r>
      <w:r w:rsidR="00B20AAD" w:rsidRPr="004A22F1">
        <w:rPr>
          <w:noProof/>
        </w:rPr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 w:rsidRPr="004A22F1">
        <w:rPr>
          <w:noProof/>
        </w:rPr>
        <w:t xml:space="preserve"> – необходимы при работе со стерео</w:t>
      </w:r>
      <w:r w:rsidR="00B20AAD" w:rsidRPr="004A22F1">
        <w:rPr>
          <w:noProof/>
        </w:rPr>
        <w:t>;</w:t>
      </w:r>
    </w:p>
    <w:p w14:paraId="71A779AC" w14:textId="13DC3D3D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Аудиокарта</w:t>
      </w:r>
      <w:r w:rsidR="00576536" w:rsidRPr="004A22F1">
        <w:rPr>
          <w:noProof/>
        </w:rPr>
        <w:t xml:space="preserve"> – необходима для вывода звука</w:t>
      </w:r>
      <w:r w:rsidRPr="004A22F1">
        <w:rPr>
          <w:noProof/>
        </w:rPr>
        <w:t>;</w:t>
      </w:r>
    </w:p>
    <w:p w14:paraId="40F3AD00" w14:textId="687E19A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USB</w:t>
      </w:r>
      <w:r w:rsidR="00576536" w:rsidRPr="004A22F1">
        <w:rPr>
          <w:noProof/>
        </w:rPr>
        <w:t xml:space="preserve"> – необходим для подключения мыши, клавиатуры, а так же для подключения USB-накопителя с установщиком плагина</w:t>
      </w:r>
      <w:r w:rsidRPr="004A22F1">
        <w:rPr>
          <w:noProof/>
        </w:rPr>
        <w:t>;</w:t>
      </w:r>
    </w:p>
    <w:p w14:paraId="6464BEAF" w14:textId="43F0025F" w:rsidR="00B20AAD" w:rsidRPr="004A22F1" w:rsidRDefault="00B20AAD" w:rsidP="00B20AAD">
      <w:pPr>
        <w:pStyle w:val="a0"/>
        <w:rPr>
          <w:noProof/>
        </w:rPr>
      </w:pPr>
      <w:r w:rsidRPr="004A22F1">
        <w:rPr>
          <w:noProof/>
        </w:rPr>
        <w:t>Также должны быть выполнены все требования, необходимые для используемой совместно с программой DAW.</w:t>
      </w:r>
    </w:p>
    <w:p w14:paraId="5407E946" w14:textId="1393EFBF" w:rsidR="004576C2" w:rsidRPr="004A22F1" w:rsidRDefault="00CB0456" w:rsidP="004576C2">
      <w:pPr>
        <w:rPr>
          <w:noProof/>
        </w:rPr>
      </w:pPr>
      <w:r w:rsidRPr="004A22F1">
        <w:rPr>
          <w:noProof/>
        </w:rPr>
        <w:br w:type="column"/>
      </w:r>
    </w:p>
    <w:p w14:paraId="48B89987" w14:textId="540264B8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30" w:name="_Toc72439350"/>
      <w:r w:rsidRPr="004A22F1">
        <w:rPr>
          <w:noProof/>
        </w:rPr>
        <w:t>ТЕХНИКО-ЭКОНОМИЧЕСКИЕ ПОКАЗАТЕЛИ</w:t>
      </w:r>
      <w:bookmarkEnd w:id="30"/>
    </w:p>
    <w:p w14:paraId="652FD2BA" w14:textId="77777777" w:rsidR="009A51DF" w:rsidRPr="004A22F1" w:rsidRDefault="009A51DF" w:rsidP="009A51DF">
      <w:pPr>
        <w:pStyle w:val="Heading2"/>
        <w:rPr>
          <w:noProof/>
        </w:rPr>
      </w:pPr>
      <w:bookmarkStart w:id="31" w:name="_Toc72439351"/>
      <w:r w:rsidRPr="004A22F1">
        <w:rPr>
          <w:noProof/>
        </w:rPr>
        <w:t>Предполагаемая потребность</w:t>
      </w:r>
      <w:bookmarkEnd w:id="31"/>
    </w:p>
    <w:p w14:paraId="3F9A7311" w14:textId="46DB39B1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Pr="004A22F1" w:rsidRDefault="009A51DF" w:rsidP="005F52D9">
      <w:pPr>
        <w:rPr>
          <w:noProof/>
        </w:rPr>
      </w:pPr>
    </w:p>
    <w:p w14:paraId="737ABEBC" w14:textId="77777777" w:rsidR="009A51DF" w:rsidRPr="004A22F1" w:rsidRDefault="009A51DF" w:rsidP="009A51DF">
      <w:pPr>
        <w:pStyle w:val="Heading2"/>
        <w:rPr>
          <w:noProof/>
        </w:rPr>
      </w:pPr>
      <w:bookmarkStart w:id="32" w:name="_Toc72439352"/>
      <w:r w:rsidRPr="004A22F1">
        <w:rPr>
          <w:noProof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4A22F1">
        <w:rPr>
          <w:noProof/>
        </w:rPr>
        <w:t>искусственность</w:t>
      </w:r>
      <w:r w:rsidRPr="004A22F1">
        <w:rPr>
          <w:noProof/>
        </w:rPr>
        <w:t xml:space="preserve"> и нереалистичность.</w:t>
      </w:r>
    </w:p>
    <w:p w14:paraId="61828C68" w14:textId="77777777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Именно этот метод используется в большинстве аналогов.</w:t>
      </w:r>
    </w:p>
    <w:p w14:paraId="16C84B25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Pr="004A22F1" w:rsidRDefault="005F52D9" w:rsidP="009A51DF">
      <w:pPr>
        <w:rPr>
          <w:noProof/>
        </w:rPr>
      </w:pPr>
    </w:p>
    <w:p w14:paraId="161B2A87" w14:textId="77777777" w:rsidR="005F52D9" w:rsidRPr="004A22F1" w:rsidRDefault="005F52D9" w:rsidP="005F52D9">
      <w:pPr>
        <w:tabs>
          <w:tab w:val="left" w:pos="1167"/>
        </w:tabs>
        <w:rPr>
          <w:noProof/>
        </w:rPr>
      </w:pPr>
      <w:r w:rsidRPr="004A22F1">
        <w:rPr>
          <w:noProof/>
        </w:rPr>
        <w:tab/>
      </w:r>
    </w:p>
    <w:p w14:paraId="2B3B3BE9" w14:textId="77777777" w:rsidR="005F52D9" w:rsidRPr="004A22F1" w:rsidRDefault="005F52D9" w:rsidP="005F52D9">
      <w:pPr>
        <w:tabs>
          <w:tab w:val="left" w:pos="1841"/>
        </w:tabs>
        <w:rPr>
          <w:noProof/>
        </w:rPr>
      </w:pPr>
      <w:r w:rsidRPr="004A22F1">
        <w:rPr>
          <w:noProof/>
        </w:rPr>
        <w:tab/>
      </w:r>
    </w:p>
    <w:p w14:paraId="1A761C55" w14:textId="77777777" w:rsidR="00AC5E5D" w:rsidRPr="004A22F1" w:rsidRDefault="005F52D9" w:rsidP="005F52D9">
      <w:pPr>
        <w:tabs>
          <w:tab w:val="left" w:pos="1841"/>
        </w:tabs>
        <w:rPr>
          <w:noProof/>
        </w:rPr>
        <w:sectPr w:rsidR="00AC5E5D" w:rsidRPr="004A22F1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ab/>
      </w:r>
    </w:p>
    <w:p w14:paraId="7864F355" w14:textId="752ACF8B" w:rsidR="008A12C0" w:rsidRPr="004A22F1" w:rsidRDefault="009D4E75" w:rsidP="00D15C15">
      <w:pPr>
        <w:pStyle w:val="Heading1"/>
        <w:rPr>
          <w:noProof/>
        </w:rPr>
      </w:pPr>
      <w:bookmarkStart w:id="33" w:name="_Toc72439353"/>
      <w:r w:rsidRPr="004A22F1">
        <w:rPr>
          <w:noProof/>
        </w:rPr>
        <w:lastRenderedPageBreak/>
        <w:t xml:space="preserve">ПРИЛОЖЕНИЕ 1 </w:t>
      </w:r>
      <w:r w:rsidRPr="004A22F1">
        <w:rPr>
          <w:noProof/>
        </w:rPr>
        <w:br/>
      </w:r>
      <w:r w:rsidR="006210C8" w:rsidRPr="004A22F1">
        <w:rPr>
          <w:noProof/>
        </w:rPr>
        <w:t>ТЕРМИНОЛОГИЯ</w:t>
      </w:r>
      <w:bookmarkEnd w:id="33"/>
      <w:r w:rsidR="009E2619" w:rsidRPr="004A22F1">
        <w:rPr>
          <w:noProof/>
        </w:rPr>
        <w:t xml:space="preserve"> </w:t>
      </w:r>
    </w:p>
    <w:p w14:paraId="0B982248" w14:textId="30AF00AA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A22F1">
        <w:rPr>
          <w:noProof/>
        </w:rPr>
        <w:t>.</w:t>
      </w:r>
    </w:p>
    <w:p w14:paraId="1E25D795" w14:textId="4F585A97" w:rsidR="000B1218" w:rsidRPr="004A22F1" w:rsidRDefault="000B1218" w:rsidP="000B1218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17832B6E" w14:textId="2E0AC979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1FE259A8" w14:textId="77777777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4A22F1" w:rsidRDefault="00D15C15" w:rsidP="00D15C15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B961AA2" w:rsidR="00D15C15" w:rsidRPr="004A22F1" w:rsidRDefault="00D15C15" w:rsidP="00D15C15">
      <w:pPr>
        <w:pStyle w:val="a0"/>
        <w:rPr>
          <w:b/>
          <w:noProof/>
        </w:rPr>
        <w:sectPr w:rsidR="00D15C15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01FCB9F5" w:rsidR="008A12C0" w:rsidRPr="000A1F0D" w:rsidRDefault="000A1F0D" w:rsidP="000A1F0D">
      <w:pPr>
        <w:pStyle w:val="Heading1"/>
        <w:rPr>
          <w:color w:val="auto"/>
          <w:w w:val="105"/>
          <w:lang w:val="en-US"/>
        </w:rPr>
      </w:pPr>
      <w:bookmarkStart w:id="34" w:name="_Toc72439354"/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>
        <w:rPr>
          <w:color w:val="auto"/>
          <w:w w:val="105"/>
        </w:rPr>
        <w:t>ОПИСАНИЕ КЛАССОВ В ПРОГРАММЕ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4A22F1" w14:paraId="62E3C8B9" w14:textId="77777777" w:rsidTr="00052AF4">
        <w:tc>
          <w:tcPr>
            <w:tcW w:w="2068" w:type="pct"/>
          </w:tcPr>
          <w:p w14:paraId="6484D897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Классы</w:t>
            </w:r>
          </w:p>
        </w:tc>
        <w:tc>
          <w:tcPr>
            <w:tcW w:w="2932" w:type="pct"/>
          </w:tcPr>
          <w:p w14:paraId="5775F278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Назначение</w:t>
            </w:r>
          </w:p>
        </w:tc>
      </w:tr>
      <w:tr w:rsidR="00F603B7" w:rsidRPr="004A22F1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DataAccumulator</w:t>
            </w:r>
          </w:p>
          <w:p w14:paraId="579846F5" w14:textId="636CA4B0" w:rsidR="004A4658" w:rsidRPr="004A22F1" w:rsidRDefault="004A4658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накопления (буфферизации) данных для их последующей обработки</w:t>
            </w:r>
          </w:p>
        </w:tc>
      </w:tr>
      <w:tr w:rsidR="008A5506" w:rsidRPr="004A22F1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MainProcessor</w:t>
            </w:r>
          </w:p>
        </w:tc>
        <w:tc>
          <w:tcPr>
            <w:tcW w:w="2932" w:type="pct"/>
          </w:tcPr>
          <w:p w14:paraId="1C586F6A" w14:textId="1CEAA17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4A22F1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NoiseGenerator</w:t>
            </w:r>
          </w:p>
        </w:tc>
        <w:tc>
          <w:tcPr>
            <w:tcW w:w="2932" w:type="pct"/>
          </w:tcPr>
          <w:p w14:paraId="6B9E8352" w14:textId="28F40BE4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генерации</w:t>
            </w:r>
          </w:p>
        </w:tc>
      </w:tr>
      <w:tr w:rsidR="008A5506" w:rsidRPr="004A22F1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PluginEditor</w:t>
            </w:r>
          </w:p>
        </w:tc>
        <w:tc>
          <w:tcPr>
            <w:tcW w:w="2932" w:type="pct"/>
          </w:tcPr>
          <w:p w14:paraId="3E0C4645" w14:textId="0985FA4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4A22F1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PluginProcessor</w:t>
            </w:r>
          </w:p>
        </w:tc>
        <w:tc>
          <w:tcPr>
            <w:tcW w:w="2932" w:type="pct"/>
          </w:tcPr>
          <w:p w14:paraId="53DAC724" w14:textId="7194E07C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4A22F1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ProcessingParams</w:t>
            </w:r>
          </w:p>
        </w:tc>
        <w:tc>
          <w:tcPr>
            <w:tcW w:w="2932" w:type="pct"/>
          </w:tcPr>
          <w:p w14:paraId="39961857" w14:textId="215690A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4A22F1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ProcessingRendering</w:t>
            </w:r>
          </w:p>
        </w:tc>
        <w:tc>
          <w:tcPr>
            <w:tcW w:w="2932" w:type="pct"/>
          </w:tcPr>
          <w:p w14:paraId="1F0E4208" w14:textId="469E5747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4A22F1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SpectrumCanvas</w:t>
            </w:r>
          </w:p>
        </w:tc>
        <w:tc>
          <w:tcPr>
            <w:tcW w:w="2932" w:type="pct"/>
          </w:tcPr>
          <w:p w14:paraId="6EED404D" w14:textId="2E64E750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4A22F1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4A22F1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SyncedArray</w:t>
            </w:r>
            <w:r w:rsidRPr="004A22F1">
              <w:rPr>
                <w:rFonts w:ascii="Times New Roman" w:hAnsi="Times New Roman" w:cs="Times New Roman"/>
                <w:noProof/>
                <w:lang w:val="ru-RU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</w:p>
    <w:p w14:paraId="1E887760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3.1</w:t>
      </w:r>
    </w:p>
    <w:p w14:paraId="74587264" w14:textId="7B15DCDB" w:rsidR="00F603B7" w:rsidRPr="004A22F1" w:rsidRDefault="00F603B7" w:rsidP="00F603B7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="008A5506" w:rsidRPr="004A22F1">
        <w:rPr>
          <w:rFonts w:ascii="Times New Roman" w:hAnsi="Times New Roman" w:cs="Times New Roman"/>
          <w:noProof/>
        </w:rPr>
        <w:t>DataAccumulator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4A22F1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DataAccumulator</w:t>
            </w:r>
          </w:p>
        </w:tc>
      </w:tr>
      <w:tr w:rsidR="002C2909" w:rsidRPr="004A22F1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Внутренний буффер с данными</w:t>
            </w:r>
          </w:p>
        </w:tc>
      </w:tr>
      <w:tr w:rsidR="002C2909" w:rsidRPr="004A22F1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buffer_pos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Текущая позиция во внутреннем буффере</w:t>
            </w:r>
          </w:p>
        </w:tc>
      </w:tr>
      <w:tr w:rsidR="002C2909" w:rsidRPr="004A22F1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buffer_size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Текущий размер внутреннего буффера</w:t>
            </w:r>
          </w:p>
        </w:tc>
      </w:tr>
    </w:tbl>
    <w:p w14:paraId="7483FC1D" w14:textId="77777777" w:rsidR="002C2909" w:rsidRPr="004A22F1" w:rsidRDefault="00800546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4A22F1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DataAccumulator</w:t>
            </w:r>
          </w:p>
        </w:tc>
      </w:tr>
      <w:tr w:rsidR="002C2909" w:rsidRPr="004A22F1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maxSamplesPerBlock, int maxRequestLength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Приводит буффер в пустое состояние</w:t>
            </w:r>
          </w:p>
        </w:tc>
      </w:tr>
      <w:tr w:rsidR="002C2909" w:rsidRPr="004A22F1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Обновляет состояние вебсокета</w:t>
            </w:r>
          </w:p>
        </w:tc>
      </w:tr>
      <w:tr w:rsidR="002C2909" w:rsidRPr="004A22F1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addDataSamples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kfr::univector_ref&lt;kfr::f32&gt;&amp;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  <w:tr w:rsidR="002C2909" w:rsidRPr="004A22F1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getData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</w:tbl>
    <w:p w14:paraId="3203C3C9" w14:textId="6FCF0872" w:rsidR="002C2909" w:rsidRPr="004A22F1" w:rsidRDefault="002C2909" w:rsidP="00F603B7">
      <w:pPr>
        <w:rPr>
          <w:rFonts w:ascii="Times New Roman" w:eastAsia="MS Mincho" w:hAnsi="Times New Roman" w:cs="Times New Roman"/>
          <w:noProof/>
        </w:rPr>
      </w:pPr>
    </w:p>
    <w:p w14:paraId="3E87ACF4" w14:textId="11AC840F" w:rsidR="002C2909" w:rsidRPr="004A22F1" w:rsidRDefault="002C2909" w:rsidP="002C2909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3.2</w:t>
      </w:r>
    </w:p>
    <w:p w14:paraId="7602EE92" w14:textId="695F37DF" w:rsidR="002C2909" w:rsidRPr="004A22F1" w:rsidRDefault="002C2909" w:rsidP="002C2909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MainProcessor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4A22F1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MainProcessor</w:t>
            </w:r>
          </w:p>
        </w:tc>
      </w:tr>
      <w:tr w:rsidR="00EF164A" w:rsidRPr="004A22F1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F164A" w:rsidRPr="004A22F1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4A22F1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4A22F1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inAccumulators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Буфферы для накопления входных данных</w:t>
            </w:r>
          </w:p>
        </w:tc>
      </w:tr>
      <w:tr w:rsidR="00EF164A" w:rsidRPr="004A22F1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inSumAccumulator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суммы</w:t>
            </w:r>
          </w:p>
        </w:tc>
      </w:tr>
      <w:tr w:rsidR="00EF164A" w:rsidRPr="004A22F1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данных после преобразований для WOLA</w:t>
            </w:r>
          </w:p>
        </w:tc>
      </w:tr>
      <w:tr w:rsidR="00EF164A" w:rsidRPr="004A22F1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выходных данных</w:t>
            </w:r>
          </w:p>
        </w:tc>
      </w:tr>
      <w:tr w:rsidR="00EF164A" w:rsidRPr="004A22F1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4A22F1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dftPlanTemp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массив для вычиления преобразований Фурье</w:t>
            </w:r>
          </w:p>
        </w:tc>
      </w:tr>
      <w:tr w:rsidR="00EF164A" w:rsidRPr="004A22F1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dftWindow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4A22F1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4A22F1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MS Mincho" w:hAnsi="Times New Roman" w:cs="Times New Roman"/>
                <w:noProof/>
                <w:color w:val="000000"/>
                <w:lang w:val="en-US" w:eastAsia="ru-RU"/>
              </w:rPr>
              <w:t>kfr::univector&lt;kfr::univector&lt;kfr::f32,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Производит преобразование звука in_place</w:t>
            </w:r>
          </w:p>
        </w:tc>
      </w:tr>
      <w:tr w:rsidR="00730503" w:rsidRPr="004A22F1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processFFTForAccumulator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DataAccumulator&amp; inAccumulator, DataAccumulator&amp; outAccumulator1,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   DataAccumulator&amp;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4A22F1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performIFFTAndWrite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vecfft&amp; in, DataAccumulator&amp; outAccumulator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4A22F1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applyConversionsToFFT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fftData,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4A22F1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processSplit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 vecfft&amp; res1,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разеделние частот на две группы: для левой и правой звуковых дорожек</w:t>
            </w:r>
          </w:p>
        </w:tc>
      </w:tr>
      <w:tr w:rsidR="00730503" w:rsidRPr="004A22F1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generateMask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kfr::univector&lt;kfr::f32,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4A22F1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freqToFFTIndex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frequency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4A22F1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FFTIndexToFreq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index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Pr="004A22F1" w:rsidRDefault="00730503" w:rsidP="007223BC">
      <w:pPr>
        <w:rPr>
          <w:noProof/>
        </w:rPr>
      </w:pPr>
    </w:p>
    <w:p w14:paraId="06258A88" w14:textId="34A1CFC9" w:rsidR="00730503" w:rsidRPr="004A22F1" w:rsidRDefault="00730503" w:rsidP="00730503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3.3</w:t>
      </w:r>
    </w:p>
    <w:p w14:paraId="69403322" w14:textId="3C328624" w:rsidR="00730503" w:rsidRPr="004A22F1" w:rsidRDefault="00730503" w:rsidP="00730503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NoiseGenerator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4A22F1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NoiseGenerator</w:t>
            </w:r>
          </w:p>
        </w:tc>
      </w:tr>
      <w:tr w:rsidR="00730503" w:rsidRPr="004A22F1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distribution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std::uniform_real_distribution&lt;T&gt;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4A22F1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4A22F1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nextGenerate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4A22F1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size_t&amp;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7FAD28FE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30BEEB0A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4A22F1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72446720" w14:textId="5C49A021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PluginEditor</w:t>
            </w:r>
          </w:p>
        </w:tc>
      </w:tr>
      <w:tr w:rsidR="00730503" w:rsidRPr="004A22F1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PluginEditor</w:t>
            </w:r>
          </w:p>
        </w:tc>
      </w:tr>
      <w:tr w:rsidR="00730503" w:rsidRPr="004A22F1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обработчик звука</w:t>
            </w:r>
          </w:p>
        </w:tc>
      </w:tr>
      <w:tr w:rsidR="00730503" w:rsidRPr="004A22F1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4A22F1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tooltipWindow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std::unique_ptr&lt;TooltipWindow&gt;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4A22F1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spectrum_canvas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std::unique_ptr&lt;SpectrumCanvas&gt;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4A22F1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strengthSlider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std::unique_ptr&lt;juce::Slider&gt;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4A22F1" w:rsidRDefault="00730503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4A22F1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PluginEditor</w:t>
            </w:r>
          </w:p>
        </w:tc>
      </w:tr>
      <w:tr w:rsidR="00AC79B6" w:rsidRPr="004A22F1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PluginEditor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4A22F1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parameterChanged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String&amp; parameterID, float newValue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4A22F1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5B83A458" w14:textId="2FF97B2F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PluginProcessor</w:t>
            </w:r>
          </w:p>
        </w:tc>
      </w:tr>
      <w:tr w:rsidR="00AC79B6" w:rsidRPr="004A22F1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PluginProcessor</w:t>
            </w:r>
          </w:p>
        </w:tc>
      </w:tr>
      <w:tr w:rsidR="00AC79B6" w:rsidRPr="004A22F1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4A22F1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4A22F1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Pr="004A22F1" w:rsidRDefault="00AC79B6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4A22F1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PluginProcessor</w:t>
            </w:r>
          </w:p>
        </w:tc>
      </w:tr>
      <w:tr w:rsidR="00EC63A2" w:rsidRPr="004A22F1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prepareToPlay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double sampleRate, int samplesPerBlock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4A22F1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releaseResources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4A22F1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isBusesLayoutSupported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BusesLayout&amp; layouts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Проверяет, поддеживается ли данная раскладка аудиодорожек</w:t>
            </w:r>
          </w:p>
        </w:tc>
      </w:tr>
      <w:tr w:rsidR="00EC63A2" w:rsidRPr="004A22F1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processBlock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4A22F1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processBlockBypassed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publuc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Обрабатыавет данные из DAW, но не преобразует их</w:t>
            </w:r>
          </w:p>
        </w:tc>
      </w:tr>
      <w:tr w:rsidR="00EC63A2" w:rsidRPr="004A22F1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createEditor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juce::AudioProcessorEditor*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4A22F1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hasEditor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true, поскольку у плагина  есть редактор</w:t>
            </w:r>
          </w:p>
        </w:tc>
      </w:tr>
      <w:tr w:rsidR="00EC63A2" w:rsidRPr="004A22F1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getName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juce::String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Возвращщает имя плагина</w:t>
            </w:r>
          </w:p>
        </w:tc>
      </w:tr>
      <w:tr w:rsidR="00EC63A2" w:rsidRPr="004A22F1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juce::MemoryBlock&amp; destData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26B2692B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параметры плагина в виде бинарных данных</w:t>
            </w:r>
          </w:p>
        </w:tc>
      </w:tr>
      <w:tr w:rsidR="00EC63A2" w:rsidRPr="004A22F1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void* data, int sizeInBytes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Pr="004A22F1" w:rsidRDefault="00AC79B6" w:rsidP="007223BC">
      <w:pPr>
        <w:rPr>
          <w:noProof/>
        </w:rPr>
      </w:pPr>
    </w:p>
    <w:p w14:paraId="2D0E163D" w14:textId="7BBD2DE0" w:rsidR="00EC63A2" w:rsidRPr="004A22F1" w:rsidRDefault="00EC63A2" w:rsidP="007223BC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4A22F1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ProcessingParams</w:t>
            </w:r>
          </w:p>
        </w:tc>
      </w:tr>
      <w:tr w:rsidR="00EC63A2" w:rsidRPr="004A22F1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ProcessingParams</w:t>
            </w:r>
          </w:p>
        </w:tc>
      </w:tr>
      <w:tr w:rsidR="00EC63A2" w:rsidRPr="004A22F1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tree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073E16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 xml:space="preserve">std::unique_ptr&lt;juce::AudioProcessorValueTreeState&gt;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4A22F1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leftCutoff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4A22F1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rightCutoff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 до которой происходият преобразования</w:t>
            </w:r>
          </w:p>
        </w:tc>
      </w:tr>
      <w:tr w:rsidR="00EC63A2" w:rsidRPr="004A22F1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стерео эффекта</w:t>
            </w:r>
          </w:p>
        </w:tc>
      </w:tr>
      <w:tr w:rsidR="00EC63A2" w:rsidRPr="004A22F1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frequencySpread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4A22F1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attack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4A22F1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noise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применения шума к стерео эффекту</w:t>
            </w:r>
          </w:p>
        </w:tc>
      </w:tr>
      <w:tr w:rsidR="00EC63A2" w:rsidRPr="004A22F1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dynamicSplitEnabled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4A22F1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sampleRate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Количество сэмплов, которые поступают из DAW в секунду</w:t>
            </w:r>
          </w:p>
        </w:tc>
      </w:tr>
      <w:tr w:rsidR="00EC63A2" w:rsidRPr="004A22F1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maxSamplesPerBlock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Максимальное количество сэмплов, которое может поступить в одном блоке</w:t>
            </w:r>
          </w:p>
        </w:tc>
      </w:tr>
      <w:tr w:rsidR="00EC63A2" w:rsidRPr="004A22F1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ProcessingParams</w:t>
            </w:r>
          </w:p>
        </w:tc>
      </w:tr>
      <w:tr w:rsidR="00EC63A2" w:rsidRPr="004A22F1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AudioProcessor&amp; processor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Pr="004A22F1" w:rsidRDefault="00EC63A2" w:rsidP="008635A6">
      <w:pPr>
        <w:pStyle w:val="Heading1"/>
        <w:rPr>
          <w:noProof/>
        </w:rPr>
      </w:pPr>
    </w:p>
    <w:p w14:paraId="50AF2CF8" w14:textId="53C47C83" w:rsidR="00EC63A2" w:rsidRPr="004A22F1" w:rsidRDefault="00EC63A2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4A2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ProcessingRendering</w:t>
            </w:r>
          </w:p>
        </w:tc>
      </w:tr>
      <w:tr w:rsidR="000A72F1" w:rsidRPr="004A2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ProcessingRendering</w:t>
            </w:r>
          </w:p>
        </w:tc>
      </w:tr>
      <w:tr w:rsidR="000A72F1" w:rsidRPr="004A2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lastMask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4A2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lastSound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Частотное разложения звука, использванного в последнем преобразовании</w:t>
            </w:r>
          </w:p>
        </w:tc>
      </w:tr>
      <w:tr w:rsidR="000A72F1" w:rsidRPr="004A2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ProcessingRendering</w:t>
            </w:r>
          </w:p>
        </w:tc>
      </w:tr>
      <w:tr w:rsidR="000A72F1" w:rsidRPr="004A2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Pr="004A22F1" w:rsidRDefault="000A72F1" w:rsidP="00EC63A2">
      <w:pPr>
        <w:rPr>
          <w:rFonts w:ascii="Times New Roman" w:eastAsia="MS Mincho" w:hAnsi="Times New Roman" w:cs="Times New Roman"/>
          <w:noProof/>
        </w:rPr>
      </w:pPr>
    </w:p>
    <w:p w14:paraId="1C348439" w14:textId="1F4ABEC3" w:rsidR="00967007" w:rsidRPr="004A22F1" w:rsidRDefault="00967007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4A22F1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Описание полей, методов и свойств класса SpectrumCanvas</w:t>
            </w:r>
          </w:p>
        </w:tc>
      </w:tr>
      <w:tr w:rsidR="00967007" w:rsidRPr="004A22F1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SpectrumCanvas</w:t>
            </w:r>
          </w:p>
        </w:tc>
      </w:tr>
      <w:tr w:rsidR="00967007" w:rsidRPr="004A22F1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4A22F1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отрисовкки</w:t>
            </w:r>
          </w:p>
        </w:tc>
      </w:tr>
      <w:tr w:rsidR="00967007" w:rsidRPr="004A22F1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Path[2]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4A22F1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4A22F1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маски</w:t>
            </w:r>
          </w:p>
        </w:tc>
      </w:tr>
      <w:tr w:rsidR="00967007" w:rsidRPr="004A22F1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частотного представления звука</w:t>
            </w:r>
          </w:p>
        </w:tc>
      </w:tr>
      <w:tr w:rsidR="00967007" w:rsidRPr="004A22F1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SpectrumCanvas</w:t>
            </w:r>
          </w:p>
        </w:tc>
      </w:tr>
      <w:tr w:rsidR="00967007" w:rsidRPr="004A22F1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 _params, ProcessingRendering&amp; _rendering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4A22F1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~SpectrumCanvas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4A22F1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timerCallback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Обрабатыает событие для отрисовки следующего кадра</w:t>
            </w:r>
          </w:p>
        </w:tc>
      </w:tr>
      <w:tr w:rsidR="00967007" w:rsidRPr="004A22F1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paint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juce::Graphics&amp;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Pr="004A22F1" w:rsidRDefault="00EC63A2" w:rsidP="00EC63A2">
      <w:pPr>
        <w:rPr>
          <w:noProof/>
        </w:rPr>
      </w:pPr>
    </w:p>
    <w:p w14:paraId="3F1C53DE" w14:textId="23C0DDDD" w:rsidR="00DF76C5" w:rsidRPr="004A22F1" w:rsidRDefault="00DF76C5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4A22F1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Описание полей, методов и свойств класса SyncedArray </w:t>
            </w:r>
          </w:p>
        </w:tc>
      </w:tr>
      <w:tr w:rsidR="00DF76C5" w:rsidRPr="004A22F1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Поля  класса SyncedArray </w:t>
            </w:r>
          </w:p>
        </w:tc>
      </w:tr>
      <w:tr w:rsidR="00DF76C5" w:rsidRPr="004A22F1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valuesLock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juce::CriticalSection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4A22F1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Значения</w:t>
            </w:r>
          </w:p>
        </w:tc>
      </w:tr>
      <w:tr w:rsidR="00DF76C5" w:rsidRPr="004A22F1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smoothFactor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4A22F1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Методы  класса SyncedArray </w:t>
            </w:r>
          </w:p>
        </w:tc>
      </w:tr>
      <w:tr w:rsidR="00DF76C5" w:rsidRPr="004A22F1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_smoothFactor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4A22F1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addValues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T* newValues, int valuesCount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4A22F1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std::vector&lt;T&gt;&amp; array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4A22F1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4A22F1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size_t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4A22F1" w:rsidRDefault="00DF76C5" w:rsidP="00EC63A2">
      <w:pPr>
        <w:rPr>
          <w:noProof/>
        </w:rPr>
      </w:pPr>
    </w:p>
    <w:p w14:paraId="0215D1B6" w14:textId="357F37EA" w:rsidR="00F23BF7" w:rsidRPr="00952159" w:rsidRDefault="007223BC" w:rsidP="00F23BF7">
      <w:pPr>
        <w:pStyle w:val="Heading1"/>
        <w:rPr>
          <w:color w:val="auto"/>
          <w:w w:val="105"/>
        </w:rPr>
      </w:pPr>
      <w:r w:rsidRPr="004A22F1">
        <w:rPr>
          <w:noProof/>
        </w:rPr>
        <w:br w:type="column"/>
      </w:r>
      <w:bookmarkStart w:id="35" w:name="_Toc72439355"/>
      <w:r w:rsidR="00F23BF7" w:rsidRPr="00952159">
        <w:rPr>
          <w:color w:val="auto"/>
        </w:rPr>
        <w:lastRenderedPageBreak/>
        <w:t xml:space="preserve">ПРИЛОЖЕНИЕ </w:t>
      </w:r>
      <w:r w:rsidR="00F23BF7">
        <w:rPr>
          <w:color w:val="auto"/>
          <w:lang w:val="en-US"/>
        </w:rPr>
        <w:t>3</w:t>
      </w:r>
      <w:r w:rsidR="00F23BF7" w:rsidRPr="00952159">
        <w:rPr>
          <w:color w:val="auto"/>
        </w:rPr>
        <w:br/>
      </w:r>
      <w:r w:rsidR="00F23BF7" w:rsidRPr="00952159">
        <w:rPr>
          <w:color w:val="auto"/>
          <w:w w:val="105"/>
        </w:rPr>
        <w:t>СПИСОК ИСПОЛЬЗУЕМОЙ ЛИТЕРАТУРЫ</w:t>
      </w:r>
      <w:bookmarkEnd w:id="35"/>
    </w:p>
    <w:p w14:paraId="6B761562" w14:textId="4C7A75AF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Inverse short-time Fourier transform</w:t>
      </w:r>
      <w:r w:rsidR="00D749C9" w:rsidRPr="00073E16">
        <w:rPr>
          <w:noProof/>
          <w:lang w:val="en-US"/>
        </w:rPr>
        <w:t xml:space="preserve"> [</w:t>
      </w:r>
      <w:r w:rsidR="00D749C9" w:rsidRPr="004A22F1">
        <w:rPr>
          <w:noProof/>
        </w:rPr>
        <w:t>Электронный</w:t>
      </w:r>
      <w:r w:rsidR="00D749C9" w:rsidRPr="00073E16">
        <w:rPr>
          <w:noProof/>
          <w:lang w:val="en-US"/>
        </w:rPr>
        <w:t xml:space="preserve"> </w:t>
      </w:r>
      <w:r w:rsidR="00D749C9" w:rsidRPr="004A22F1">
        <w:rPr>
          <w:noProof/>
        </w:rPr>
        <w:t>ресурс</w:t>
      </w:r>
      <w:r w:rsidR="00D749C9" w:rsidRPr="00073E16">
        <w:rPr>
          <w:noProof/>
          <w:lang w:val="en-US"/>
        </w:rPr>
        <w:t xml:space="preserve">] / MathWorks. </w:t>
      </w:r>
      <w:r w:rsidR="00D749C9" w:rsidRPr="004A22F1">
        <w:rPr>
          <w:noProof/>
        </w:rPr>
        <w:t xml:space="preserve">Режим доступа: </w:t>
      </w:r>
      <w:hyperlink r:id="rId20" w:history="1">
        <w:r w:rsidR="00D749C9" w:rsidRPr="004A22F1">
          <w:rPr>
            <w:rStyle w:val="Hyperlink"/>
            <w:noProof/>
          </w:rPr>
          <w:t>https://www.mathworks.com/help/signal/ref/istft.html</w:t>
        </w:r>
      </w:hyperlink>
      <w:r w:rsidR="00D749C9" w:rsidRPr="004A22F1">
        <w:rPr>
          <w:noProof/>
        </w:rPr>
        <w:t>, свободный (дата обращения: 17.05.2021).</w:t>
      </w:r>
    </w:p>
    <w:p w14:paraId="5D199CCA" w14:textId="65C754AD" w:rsidR="00EF7112" w:rsidRPr="004A22F1" w:rsidRDefault="00946FB0" w:rsidP="000975C9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Julius Orion Smith, Spectral Audio Signal Processing, WOLA Processing Steps [</w:t>
      </w:r>
      <w:r w:rsidRPr="004A22F1">
        <w:rPr>
          <w:noProof/>
        </w:rPr>
        <w:t>Электронный</w:t>
      </w:r>
      <w:r w:rsidRPr="00073E16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73E16">
        <w:rPr>
          <w:noProof/>
          <w:lang w:val="en-US"/>
        </w:rPr>
        <w:t xml:space="preserve">] /  Stanford University. </w:t>
      </w:r>
      <w:r w:rsidRPr="004A22F1">
        <w:rPr>
          <w:noProof/>
        </w:rPr>
        <w:t xml:space="preserve">Режим доступа: </w:t>
      </w:r>
      <w:hyperlink r:id="rId21" w:history="1">
        <w:r w:rsidRPr="004A22F1">
          <w:rPr>
            <w:rStyle w:val="Hyperlink"/>
            <w:noProof/>
          </w:rPr>
          <w:t>https://ccrma.stanford.edu/~jos/sasp/WOLA_Processing_Steps.html</w:t>
        </w:r>
      </w:hyperlink>
      <w:r w:rsidRPr="004A22F1">
        <w:rPr>
          <w:noProof/>
        </w:rPr>
        <w:t xml:space="preserve">, свободный (дата обращения: 17.05.2021). </w:t>
      </w:r>
    </w:p>
    <w:p w14:paraId="613341D5" w14:textId="626A8B41" w:rsidR="005D426F" w:rsidRPr="000975C9" w:rsidRDefault="00D749C9" w:rsidP="000975C9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 xml:space="preserve">Оконное преобразование Фурье [Электронный ресурс] / Википедия. Режим доступа: </w:t>
      </w:r>
      <w:hyperlink r:id="rId22" w:history="1">
        <w:r w:rsidRPr="004A22F1">
          <w:rPr>
            <w:rStyle w:val="Hyperlink"/>
            <w:noProof/>
          </w:rPr>
          <w:t>https://ru.wikipedia.org/wiki/Оконное_преобразование_Фурье</w:t>
        </w:r>
      </w:hyperlink>
      <w:r w:rsidRPr="004A22F1">
        <w:rPr>
          <w:noProof/>
        </w:rPr>
        <w:t>, свободный (дата обращения: 17.05.2021).</w:t>
      </w:r>
    </w:p>
    <w:p w14:paraId="4C75603D" w14:textId="5D183FAD" w:rsidR="005D426F" w:rsidRPr="004A22F1" w:rsidRDefault="005D426F" w:rsidP="005D426F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 xml:space="preserve">Частота Найквиста [Электронный ресурс] / Википедия. Режим доступа: </w:t>
      </w:r>
      <w:hyperlink r:id="rId23" w:history="1">
        <w:r w:rsidRPr="004A22F1">
          <w:rPr>
            <w:rStyle w:val="Hyperlink"/>
            <w:noProof/>
          </w:rPr>
          <w:t>https://ru.wikipedia.org/wiki/Частота_Найквиста</w:t>
        </w:r>
      </w:hyperlink>
      <w:r w:rsidRPr="004A22F1">
        <w:rPr>
          <w:noProof/>
        </w:rPr>
        <w:t>, свободный (дата обращения: 17.05.2021).</w:t>
      </w:r>
    </w:p>
    <w:p w14:paraId="1488DA81" w14:textId="77777777" w:rsidR="005D426F" w:rsidRPr="004A22F1" w:rsidRDefault="005D426F" w:rsidP="005D426F">
      <w:pPr>
        <w:pStyle w:val="a0"/>
        <w:rPr>
          <w:noProof/>
        </w:rPr>
      </w:pPr>
    </w:p>
    <w:p w14:paraId="116DF109" w14:textId="2C29DD40" w:rsidR="00D749C9" w:rsidRPr="004A22F1" w:rsidRDefault="00D749C9" w:rsidP="008A12C0">
      <w:pPr>
        <w:rPr>
          <w:noProof/>
        </w:rPr>
        <w:sectPr w:rsidR="00D749C9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A22F1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Pr="004A22F1" w:rsidRDefault="007F1EDF" w:rsidP="007F1EDF">
            <w:pPr>
              <w:pStyle w:val="CommentText"/>
              <w:spacing w:line="236" w:lineRule="exact"/>
              <w:ind w:left="3199" w:right="3192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A22F1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85FB7E1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1B1DFFFE" w14:textId="77777777" w:rsidR="007F1EDF" w:rsidRPr="004A22F1" w:rsidRDefault="007F1EDF" w:rsidP="007F1EDF">
            <w:pPr>
              <w:pStyle w:val="CommentText"/>
              <w:ind w:left="63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4A22F1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Всего листов </w:t>
            </w:r>
            <w:r w:rsidRPr="004A22F1">
              <w:rPr>
                <w:noProof/>
                <w:spacing w:val="-1"/>
                <w:w w:val="105"/>
                <w:lang w:val="ru-RU"/>
              </w:rPr>
              <w:t xml:space="preserve">(страниц </w:t>
            </w:r>
            <w:r w:rsidRPr="004A22F1">
              <w:rPr>
                <w:noProof/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7B7E786C" w14:textId="77777777" w:rsidR="007F1EDF" w:rsidRPr="004A22F1" w:rsidRDefault="007F1EDF" w:rsidP="007F1EDF">
            <w:pPr>
              <w:pStyle w:val="CommentText"/>
              <w:spacing w:before="207" w:line="256" w:lineRule="auto"/>
              <w:ind w:left="122" w:firstLine="423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4A22F1" w:rsidRDefault="007F1EDF" w:rsidP="007F1EDF">
            <w:pPr>
              <w:pStyle w:val="CommentText"/>
              <w:spacing w:line="236" w:lineRule="exact"/>
              <w:ind w:left="17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Входящий</w:t>
            </w:r>
          </w:p>
          <w:p w14:paraId="26E661D1" w14:textId="77777777" w:rsidR="007F1EDF" w:rsidRPr="004A22F1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№     </w:t>
            </w:r>
            <w:r w:rsidRPr="004A22F1">
              <w:rPr>
                <w:noProof/>
                <w:lang w:val="ru-RU"/>
              </w:rPr>
              <w:t xml:space="preserve">сопроводит </w:t>
            </w:r>
            <w:r w:rsidRPr="004A22F1">
              <w:rPr>
                <w:noProof/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0345D05C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28570FBF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2C14A4F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0C4C8C19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10"/>
                <w:lang w:val="ru-RU"/>
              </w:rPr>
              <w:t>Дата</w:t>
            </w:r>
          </w:p>
        </w:tc>
      </w:tr>
      <w:tr w:rsidR="007F1EDF" w:rsidRPr="004A22F1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Pr="004A22F1" w:rsidRDefault="007F1EDF" w:rsidP="007F1EDF">
            <w:pPr>
              <w:pStyle w:val="CommentText"/>
              <w:spacing w:before="106" w:line="256" w:lineRule="auto"/>
              <w:ind w:left="306" w:hanging="226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 xml:space="preserve">Изменен </w:t>
            </w:r>
            <w:r w:rsidRPr="004A22F1">
              <w:rPr>
                <w:noProof/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Pr="004A22F1" w:rsidRDefault="007F1EDF" w:rsidP="007F1EDF">
            <w:pPr>
              <w:pStyle w:val="CommentText"/>
              <w:spacing w:before="106" w:line="256" w:lineRule="auto"/>
              <w:ind w:left="294" w:right="120" w:hanging="214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Pr="004A22F1" w:rsidRDefault="007F1EDF" w:rsidP="007F1EDF">
            <w:pPr>
              <w:pStyle w:val="CommentText"/>
              <w:spacing w:before="106" w:line="256" w:lineRule="auto"/>
              <w:ind w:left="80" w:right="-24" w:firstLine="105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67B9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E472C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85B3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CECD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FCDE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A8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F62D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8453E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6BEC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E59AC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14125B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51776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5FCA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B8B8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870A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A41A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B8ED1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0FA93D9" w14:textId="15803702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F823DB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8743E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5CF7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C4DE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AA7E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C892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F57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0F530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944D06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FFC2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2D478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1D48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FF51F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3F8D01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3EE4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E7FC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7D509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2E7F9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545B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40D3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0FE5B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B7574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FC95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FC76E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B0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7309C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E5D12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95C9F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70F7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ACBE2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FAA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B936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7E9A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E0BCB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258BACC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FDA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018B8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1CF1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6516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E973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F6D0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9CF8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CBB71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E0572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20AA6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D9B04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EFB5C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C0F0E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CD1B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9F3F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411E7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73ACD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5E184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79CFB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C7796E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E587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A8609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249E0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CFC0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C2514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88A9E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6EB24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5E8741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1BBC8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C018D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AB61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0CF0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7622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184B5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0E69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4CEA60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68AAA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0BDD2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4C7A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16C2B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89387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EC92B9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69A836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B07D0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DB8871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B23AD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2D595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6C7CA6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AC34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CD9E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F3FE5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16237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09A8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D995D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F9F11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6A54E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7471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7FAA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DD4F2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3333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D2A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2BAB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65B5E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A45CE8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3113CC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5584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6C5E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BB08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654012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FBC7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104D9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7D38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F32B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CEDB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2AE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7572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B411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10A32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F3EBC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CD6A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784D9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AA6B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ADDF7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7E59C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4717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D09C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11768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138D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17B1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70DADA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2CC2D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DFFF9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11507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349056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9F35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CE81E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35979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A3220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F5DAEA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80302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69352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DF37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A73AB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9702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3E5F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E128A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E07E8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E6208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1F7CC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96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983997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8A2F88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4E5D3A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F4F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5A29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05029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4125B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507C3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DB99C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B5AA8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5BB0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D55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D190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AD00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0F9549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82FFF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47148C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900B5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43DC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57177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B430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A2CB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532FD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5E5D2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29C2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41558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E731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6848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BAF3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3EB8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AB7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6F30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EA7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C92FC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DF62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77C10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9DC7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8F71A4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3510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CD9A0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9C09C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3306A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7364C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C12FF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FF38FC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DE0DEA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C985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C8134C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3D353B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3EA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D2683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DF44D7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04D69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D67E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B7CE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817F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CE71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D273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9ADA4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92292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340B30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1FE2E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651E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F765C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081D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860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F367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FDE36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D57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B221F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72A555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E188CB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EDA7B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B935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</w:tbl>
    <w:p w14:paraId="2EA1E3B7" w14:textId="77777777" w:rsidR="00B02C85" w:rsidRPr="004A22F1" w:rsidRDefault="00B02C85" w:rsidP="00B02C85">
      <w:pPr>
        <w:pStyle w:val="Heading1"/>
        <w:rPr>
          <w:noProof/>
        </w:rPr>
      </w:pPr>
      <w:bookmarkStart w:id="36" w:name="_Toc72439356"/>
      <w:r w:rsidRPr="004A22F1">
        <w:rPr>
          <w:noProof/>
        </w:rPr>
        <w:t>ЛИСТ</w:t>
      </w:r>
      <w:r w:rsidRPr="004A22F1">
        <w:rPr>
          <w:noProof/>
          <w:w w:val="105"/>
        </w:rPr>
        <w:t xml:space="preserve"> РЕГИСТРАЦИИ ИЗМЕНЕНИЙ</w:t>
      </w:r>
      <w:bookmarkEnd w:id="36"/>
    </w:p>
    <w:p w14:paraId="13A99E01" w14:textId="77777777" w:rsidR="007F1EDF" w:rsidRPr="004A22F1" w:rsidRDefault="007F1EDF" w:rsidP="00B02C85">
      <w:pPr>
        <w:ind w:left="360"/>
        <w:rPr>
          <w:noProof/>
        </w:rPr>
      </w:pPr>
    </w:p>
    <w:sectPr w:rsidR="007F1EDF" w:rsidRPr="004A22F1" w:rsidSect="009E2619">
      <w:footerReference w:type="default" r:id="rId24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7181" w14:textId="77777777" w:rsidR="00111E07" w:rsidRDefault="00111E07" w:rsidP="00037718">
      <w:pPr>
        <w:spacing w:after="0" w:line="240" w:lineRule="auto"/>
      </w:pPr>
      <w:r>
        <w:separator/>
      </w:r>
    </w:p>
  </w:endnote>
  <w:endnote w:type="continuationSeparator" w:id="0">
    <w:p w14:paraId="7A17E1E4" w14:textId="77777777" w:rsidR="00111E07" w:rsidRDefault="00111E07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:rsidRPr="004A22F1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0813388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57A2DF8B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1E66A9FF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3944E9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bookmarkStart w:id="4" w:name="_bookmark46"/>
          <w:bookmarkEnd w:id="4"/>
          <w:r w:rsidRPr="004A22F1">
            <w:rPr>
              <w:noProof/>
              <w:w w:val="105"/>
              <w:lang w:val="ru-RU"/>
            </w:rPr>
            <w:t>Изм.</w:t>
          </w:r>
        </w:p>
      </w:tc>
      <w:tc>
        <w:tcPr>
          <w:tcW w:w="1417" w:type="dxa"/>
        </w:tcPr>
        <w:p w14:paraId="1FB23DC0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Лист</w:t>
          </w:r>
        </w:p>
      </w:tc>
      <w:tc>
        <w:tcPr>
          <w:tcW w:w="1560" w:type="dxa"/>
        </w:tcPr>
        <w:p w14:paraId="13F7ACC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lang w:val="ru-RU"/>
            </w:rPr>
            <w:t>№ докум.</w:t>
          </w:r>
        </w:p>
      </w:tc>
      <w:tc>
        <w:tcPr>
          <w:tcW w:w="1559" w:type="dxa"/>
        </w:tcPr>
        <w:p w14:paraId="1FACAA82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</w:t>
          </w:r>
        </w:p>
      </w:tc>
      <w:tc>
        <w:tcPr>
          <w:tcW w:w="1417" w:type="dxa"/>
        </w:tcPr>
        <w:p w14:paraId="3E1610FF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10"/>
              <w:lang w:val="ru-RU"/>
            </w:rPr>
            <w:t>Дата</w:t>
          </w:r>
        </w:p>
      </w:tc>
    </w:tr>
    <w:tr w:rsidR="00CE6F45" w:rsidRPr="004A22F1" w14:paraId="44689A07" w14:textId="77777777" w:rsidTr="00CE6F45">
      <w:trPr>
        <w:trHeight w:val="268"/>
      </w:trPr>
      <w:tc>
        <w:tcPr>
          <w:tcW w:w="3119" w:type="dxa"/>
        </w:tcPr>
        <w:p w14:paraId="0A9BB515" w14:textId="2527C7C8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RU.17701729.</w:t>
          </w:r>
          <w:r w:rsidR="002764C4">
            <w:rPr>
              <w:noProof/>
              <w:w w:val="105"/>
              <w:lang w:val="ru-RU"/>
            </w:rPr>
            <w:t>05.02</w:t>
          </w:r>
          <w:r w:rsidRPr="004A22F1">
            <w:rPr>
              <w:noProof/>
              <w:w w:val="105"/>
              <w:lang w:val="ru-RU"/>
            </w:rPr>
            <w:t>-01 81 01-1</w:t>
          </w:r>
        </w:p>
      </w:tc>
      <w:tc>
        <w:tcPr>
          <w:tcW w:w="1417" w:type="dxa"/>
        </w:tcPr>
        <w:p w14:paraId="127E968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1D60D5B1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26F2A05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44FD4C65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</w:tr>
  </w:tbl>
  <w:p w14:paraId="0101F7D0" w14:textId="77777777" w:rsidR="00D35941" w:rsidRPr="004A22F1" w:rsidRDefault="00D35941" w:rsidP="00CE6F45">
    <w:pPr>
      <w:pStyle w:val="TOC1"/>
      <w:rPr>
        <w:b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881C" w14:textId="77777777" w:rsidR="00111E07" w:rsidRDefault="00111E07" w:rsidP="00037718">
      <w:pPr>
        <w:spacing w:after="0" w:line="240" w:lineRule="auto"/>
      </w:pPr>
      <w:r>
        <w:separator/>
      </w:r>
    </w:p>
  </w:footnote>
  <w:footnote w:type="continuationSeparator" w:id="0">
    <w:p w14:paraId="4EC1D582" w14:textId="77777777" w:rsidR="00111E07" w:rsidRDefault="00111E07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04FC4013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2764C4">
          <w:rPr>
            <w:b/>
            <w:sz w:val="28"/>
          </w:rPr>
          <w:t>05.02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FDC86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0D861AA6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060AF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D753C86"/>
    <w:multiLevelType w:val="hybridMultilevel"/>
    <w:tmpl w:val="5AFE417E"/>
    <w:lvl w:ilvl="0" w:tplc="19C60E1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9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0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2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05B80"/>
    <w:multiLevelType w:val="hybridMultilevel"/>
    <w:tmpl w:val="280CD58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4" w15:restartNumberingAfterBreak="0">
    <w:nsid w:val="71C563E5"/>
    <w:multiLevelType w:val="hybridMultilevel"/>
    <w:tmpl w:val="A426EB6E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5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40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8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1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7"/>
  </w:num>
  <w:num w:numId="35">
    <w:abstractNumId w:val="34"/>
  </w:num>
  <w:num w:numId="36">
    <w:abstractNumId w:val="12"/>
  </w:num>
  <w:num w:numId="37">
    <w:abstractNumId w:val="39"/>
  </w:num>
  <w:num w:numId="38">
    <w:abstractNumId w:val="20"/>
  </w:num>
  <w:num w:numId="39">
    <w:abstractNumId w:val="45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  <w:num w:numId="44">
    <w:abstractNumId w:val="44"/>
  </w:num>
  <w:num w:numId="45">
    <w:abstractNumId w:val="4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3E16"/>
    <w:rsid w:val="00075B2F"/>
    <w:rsid w:val="00076058"/>
    <w:rsid w:val="00080017"/>
    <w:rsid w:val="00092380"/>
    <w:rsid w:val="00095285"/>
    <w:rsid w:val="000975C9"/>
    <w:rsid w:val="000A1F0D"/>
    <w:rsid w:val="000A72F1"/>
    <w:rsid w:val="000B1218"/>
    <w:rsid w:val="000B529F"/>
    <w:rsid w:val="000C2221"/>
    <w:rsid w:val="000C7BC1"/>
    <w:rsid w:val="000E0955"/>
    <w:rsid w:val="000E210C"/>
    <w:rsid w:val="000F3639"/>
    <w:rsid w:val="000F509C"/>
    <w:rsid w:val="00111E07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72FC7"/>
    <w:rsid w:val="00274279"/>
    <w:rsid w:val="002764C4"/>
    <w:rsid w:val="00295840"/>
    <w:rsid w:val="002A0F9B"/>
    <w:rsid w:val="002A37CE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22F1"/>
    <w:rsid w:val="004A4658"/>
    <w:rsid w:val="004B42F9"/>
    <w:rsid w:val="004B6272"/>
    <w:rsid w:val="004E19ED"/>
    <w:rsid w:val="004E2B6F"/>
    <w:rsid w:val="004E67A0"/>
    <w:rsid w:val="004F536C"/>
    <w:rsid w:val="004F5B9F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D44EA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A2562"/>
    <w:rsid w:val="006B19BC"/>
    <w:rsid w:val="006B29A3"/>
    <w:rsid w:val="006C0B86"/>
    <w:rsid w:val="006C5AE3"/>
    <w:rsid w:val="006C6799"/>
    <w:rsid w:val="006D0EB0"/>
    <w:rsid w:val="006D26B1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46E2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3510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5B1F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1543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A6A51"/>
    <w:rsid w:val="00BB1877"/>
    <w:rsid w:val="00BC1A04"/>
    <w:rsid w:val="00BD3106"/>
    <w:rsid w:val="00BD3A3C"/>
    <w:rsid w:val="00BE76F7"/>
    <w:rsid w:val="00BF2040"/>
    <w:rsid w:val="00C15441"/>
    <w:rsid w:val="00C17E27"/>
    <w:rsid w:val="00C23FAD"/>
    <w:rsid w:val="00C272F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CF781B"/>
    <w:rsid w:val="00D0365E"/>
    <w:rsid w:val="00D15C15"/>
    <w:rsid w:val="00D228E4"/>
    <w:rsid w:val="00D25559"/>
    <w:rsid w:val="00D32F13"/>
    <w:rsid w:val="00D331D0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C5588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3BF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B4087"/>
    <w:rsid w:val="00FC2486"/>
    <w:rsid w:val="00FC5683"/>
    <w:rsid w:val="00FC62CC"/>
    <w:rsid w:val="00FC7B7C"/>
    <w:rsid w:val="00FE382D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crma.stanford.edu/~jos/sasp/WOLA_Processing_Step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www.mathworks.com/help/signal/ref/istf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16:03:50.5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678 433 112 0 0,'0'0'1665'0'0,"2"-1"-1627"0"0,7-5-7 0 0,0 1 0 0 0,1 0 0 0 0,-1 1 0 0 0,1 0 1 0 0,0 1-1 0 0,0 0 0 0 0,14-2 0 0 0,9-4-24 0 0,0 2 9 0 0,57-8 0 0 0,-27 7-27 0 0,-61 8 9 0 0,12-1-17 0 0,-7 1 197 0 0,-8 0 679 0 0,-32 0-798 0 0,0 3 0 0 0,0 1 0 0 0,-46 11 0 0 0,29-2-65 0 0,-93 26 30 0 0,101-26-50 0 0,11-5 26 0 0,1 2 1 0 0,-1 2 0 0 0,2 0-1 0 0,-37 22 1 0 0,64-32-21 0 0,-3 3-1 0 0,4-4 18 0 0,0 0 1 0 0,0 1-1 0 0,1-1 1 0 0,-1 1-1 0 0,0-1 1 0 0,1 0 0 0 0,-1 1-1 0 0,1-1 1 0 0,0 1-1 0 0,-1 0 1 0 0,1-1-1 0 0,0 1 1 0 0,0-1 0 0 0,0 1-1 0 0,0-1 1 0 0,0 1-1 0 0,0-1 1 0 0,1 1-1 0 0,-1 0 1 0 0,0-1 0 0 0,1 1-1 0 0,-1-1 1 0 0,1 0-1 0 0,0 2 1 0 0,19 26 54 0 0,-19-28-50 0 0,3 3-1 0 0,0 1 0 0 0,1-1 0 0 0,-1 0 1 0 0,1 0-1 0 0,0 0 0 0 0,1 0 0 0 0,-1-1 0 0 0,1 0 0 0 0,-1 0 1 0 0,1-1-1 0 0,0 0 0 0 0,0 0 0 0 0,0 0 0 0 0,0 0 0 0 0,0-1 1 0 0,0 0-1 0 0,1 0 0 0 0,-1-1 0 0 0,0 0 0 0 0,0 0 0 0 0,1-1 0 0 0,-1 1 1 0 0,0-1-1 0 0,0 0 0 0 0,11-4 0 0 0,-3 0 6 0 0,1-1 0 0 0,-1 0 0 0 0,0-1 0 0 0,-1 0 0 0 0,0-1 0 0 0,0-1 0 0 0,0 0 1 0 0,-1-1-1 0 0,15-15 0 0 0,6-14 16 0 0,-1 0 1 0 0,47-77-1 0 0,-28 39-64 0 0,-22 33 44 0 0,2 3-1 0 0,1 0 1 0 0,72-67 0 0 0,-95 100-23 0 0,0 1 0 0 0,17-10 0 0 0,-25 16 18 0 0,0 0 0 0 0,0 0 0 0 0,1 1 0 0 0,-1-1 0 0 0,1 0 0 0 0,-1 0 0 0 0,1 1 0 0 0,-1-1 0 0 0,1 1 0 0 0,-1-1 0 0 0,1 1-1 0 0,0 0 1 0 0,-1-1 0 0 0,1 1 0 0 0,-1 0 0 0 0,1 0 0 0 0,0 0 0 0 0,-1 0 0 0 0,1 1 0 0 0,0-1 0 0 0,-1 0 0 0 0,1 1 0 0 0,-1-1 0 0 0,1 1 0 0 0,-1-1 0 0 0,1 1-1 0 0,-1 0 1 0 0,3 1 0 0 0,-3 0 0 0 0,0 0-1 0 0,0 0 0 0 0,0 0 0 0 0,-1 0 1 0 0,1 0-1 0 0,-1 0 0 0 0,1 0 0 0 0,-1 0 0 0 0,0 0 1 0 0,0 0-1 0 0,1 0 0 0 0,-2 0 0 0 0,1 0 1 0 0,0 1-1 0 0,0-1 0 0 0,-1 0 0 0 0,1 0 1 0 0,-1 0-1 0 0,1 0 0 0 0,-2 2 0 0 0,-19 39 35 0 0,-3-7-36 0 0,-3-1 0 0 0,-49 50 0 0 0,-4 5-14 0 0,55-61 3 0 0,3 1-1 0 0,0 0 1 0 0,2 2-1 0 0,-31 66 1 0 0,48-91 16 0 0,1 0 0 0 0,0 0 0 0 0,1 0 0 0 0,0 0 0 0 0,0 0 0 0 0,0 0 0 0 0,1 9 0 0 0,0-13 2 0 0,0 0-1 0 0,1-1 0 0 0,-1 1 1 0 0,0 0-1 0 0,1 0 0 0 0,0-1 1 0 0,-1 1-1 0 0,1 0 1 0 0,0-1-1 0 0,1 1 0 0 0,-1-1 1 0 0,0 1-1 0 0,1-1 0 0 0,-1 1 1 0 0,1-1-1 0 0,0 0 0 0 0,0 0 1 0 0,-1 0-1 0 0,1 0 1 0 0,4 3-1 0 0,-3-4 2 0 0,-1 0 1 0 0,1 0-1 0 0,-1-1 1 0 0,1 1-1 0 0,-1-1 0 0 0,1 1 1 0 0,0-1-1 0 0,-1 0 1 0 0,1 0-1 0 0,-1 0 1 0 0,1 0-1 0 0,0-1 0 0 0,-1 1 1 0 0,1-1-1 0 0,-1 1 1 0 0,1-1-1 0 0,-1 0 0 0 0,3-1 1 0 0,43-23 8 0 0,-44 22-14 0 0,18-11 3 0 0,-1-2-1 0 0,0 0 1 0 0,-2-1 0 0 0,22-23 0 0 0,65-88-143 0 0,-88 106 102 0 0,200-266-68 0 0,-177 226 185 0 0,-38 57-29 0 0,-2 4 14 0 0,-8 5-54 0 0,1 0 1 0 0,0 1-1 0 0,0 0 1 0 0,0 0-1 0 0,0 0 1 0 0,1 0-1 0 0,0 1 1 0 0,-8 12-1 0 0,-31 56-6 0 0,38-64 0 0 0,-26 49 14 0 0,2 1 1 0 0,-34 101 0 0 0,60-146 10 0 0,0 0-1 0 0,-2 15 1 0 0,5-26-23 0 0,1-1 1 0 0,0 1-1 0 0,-1-1 1 0 0,1 1 0 0 0,0-1-1 0 0,1 1 1 0 0,-1-1 0 0 0,1 1-1 0 0,0-1 1 0 0,-1 1 0 0 0,2-1-1 0 0,-1 0 1 0 0,0 1-1 0 0,1-1 1 0 0,1 4 0 0 0,-1-6-2 0 0,-1 1 1 0 0,1-1 0 0 0,0 0-1 0 0,-1 1 1 0 0,1-1 0 0 0,0 0-1 0 0,0 0 1 0 0,0 0 0 0 0,-1-1 0 0 0,1 1-1 0 0,0 0 1 0 0,0-1 0 0 0,0 1-1 0 0,0-1 1 0 0,0 0 0 0 0,1 0-1 0 0,-1 1 1 0 0,0-1 0 0 0,0-1-1 0 0,0 1 1 0 0,0 0 0 0 0,0 0-1 0 0,3-2 1 0 0,6 0 6 0 0,-1-1 0 0 0,21-9-1 0 0,-10 2-7 0 0,-1-1-1 0 0,0 0 1 0 0,0-2-1 0 0,-2-1 1 0 0,1 0-1 0 0,-2-1 1 0 0,26-28-1 0 0,98-134-128 0 0,-132 165 110 0 0,124-181-324 0 0,-132 191 338 0 0,2-2-5 0 0,0-1 0 0 0,-1 1 0 0 0,0-1-1 0 0,1 1 1 0 0,-1-1 0 0 0,-1 0 0 0 0,3-8 0 0 0,-4 13 7 0 0,0-1-1 0 0,0 1 1 0 0,0 0 0 0 0,0 0-1 0 0,0 0 1 0 0,0-1 0 0 0,0 1-1 0 0,0 0 1 0 0,0 0 0 0 0,0-1-1 0 0,0 1 1 0 0,0 0 0 0 0,0 0 0 0 0,0 0-1 0 0,0-1 1 0 0,0 1 0 0 0,0 0-1 0 0,0 0 1 0 0,0-1 0 0 0,0 1-1 0 0,0 0 1 0 0,0 0 0 0 0,-1 0-1 0 0,1 0 1 0 0,0-1 0 0 0,0 1-1 0 0,0 0 1 0 0,0 0 0 0 0,-1 0 0 0 0,1 0-1 0 0,0-1 1 0 0,0 1 0 0 0,0 0-1 0 0,-1 0 1 0 0,1 0 0 0 0,0 0-1 0 0,0 0 1 0 0,0 0 0 0 0,-1 0-1 0 0,1 0 1 0 0,0 0 0 0 0,0 0-1 0 0,-1 0 1 0 0,1 0 0 0 0,0 0-1 0 0,0 0 1 0 0,0 0 0 0 0,-1 0 0 0 0,1 0-1 0 0,0 0 1 0 0,0 0 0 0 0,-1 0-1 0 0,-9 8 0 0 0,1 0-1 0 0,0 0 1 0 0,0 1-1 0 0,1 0 1 0 0,0 1-1 0 0,1 0 0 0 0,-11 19 1 0 0,-40 87 8 0 0,47-93 3 0 0,-86 210 108 0 0,74-173 1 0 0,13-21-49 0 0,10-38-67 0 0,0 1 0 0 0,0-1 0 0 0,-1 0 0 0 0,1 1 0 0 0,0-1 0 0 0,0 1 0 0 0,0-1 0 0 0,1 1 0 0 0,-1-1 0 0 0,0 1-1 0 0,1-1 1 0 0,-1 1 0 0 0,0-1 0 0 0,1 1 0 0 0,0-1 0 0 0,-1 0 0 0 0,1 1 0 0 0,0-1 0 0 0,0 0 0 0 0,0 0 0 0 0,-1 0 0 0 0,3 2 0 0 0,-2-2-3 0 0,1-1 1 0 0,-1 1 0 0 0,0-1 0 0 0,1 0-1 0 0,-1 1 1 0 0,1-1 0 0 0,-1 0-1 0 0,0 0 1 0 0,1 0 0 0 0,-1 0 0 0 0,1 0-1 0 0,-1-1 1 0 0,0 1 0 0 0,1 0-1 0 0,-1 0 1 0 0,0-1 0 0 0,1 1 0 0 0,-1-1-1 0 0,0 0 1 0 0,1 1 0 0 0,-1-1-1 0 0,0 0 1 0 0,1 0 0 0 0,27-21 19 0 0,-28 20-20 0 0,24-21-33 0 0,-15 13-39 0 0,0 0-1 0 0,1 1 0 0 0,0 0 0 0 0,19-11 0 0 0,-29 20 23 0 0,-1 3-55 0 0,-1 6 82 0 0,-1 0 0 0 0,-1 0 0 0 0,-3 12 0 0 0,1-8 23 0 0,1 0 1 0 0,-3 18-1 0 0,7-28 1 0 0,-1 0-1 0 0,1-1 0 0 0,0 1 0 0 0,0 0 0 0 0,0 0 0 0 0,0-1 1 0 0,0 1-1 0 0,1 0 0 0 0,-1-1 0 0 0,1 1 0 0 0,0-1 1 0 0,0 1-1 0 0,0 0 0 0 0,0-1 0 0 0,0 0 0 0 0,0 1 0 0 0,3 2 1 0 0,-3-3 1 0 0,1-1 1 0 0,-1 1-1 0 0,1-1 1 0 0,0 1-1 0 0,0-1 1 0 0,0 0-1 0 0,0 0 1 0 0,0 1-1 0 0,0-1 1 0 0,0-1-1 0 0,0 1 1 0 0,0 0-1 0 0,1 0 1 0 0,-1-1-1 0 0,0 0 1 0 0,0 1-1 0 0,1-1 1 0 0,-1 0-1 0 0,0 0 1 0 0,1 0-1 0 0,-1 0 1 0 0,0 0-1 0 0,0-1 1 0 0,1 1-1 0 0,-1-1 1 0 0,0 1-1 0 0,0-1 1 0 0,0 0-1 0 0,0 0 1 0 0,0 0-1 0 0,0 0 1 0 0,2-2-1 0 0,4-2-3 0 0,0 0 0 0 0,0 0-1 0 0,-1-1 1 0 0,0 0 0 0 0,0 0 0 0 0,8-11 0 0 0,-8 8-4 0 0,-1 0 0 0 0,0-1-1 0 0,0 1 1 0 0,7-19 0 0 0,-11 24 7 0 0,-1 1-1 0 0,0-1 1 0 0,0 0-1 0 0,0 0 1 0 0,-1 1-1 0 0,1-1 1 0 0,-1-8-1 0 0,0 11 2 0 0,0 0 0 0 0,0-1 0 0 0,-1 1 0 0 0,1-1-1 0 0,0 1 1 0 0,-1 0 0 0 0,1-1 0 0 0,-1 1 0 0 0,0 0-1 0 0,1 0 1 0 0,-1-1 0 0 0,0 1 0 0 0,0 0 0 0 0,1 0 0 0 0,-1 0-1 0 0,0 0 1 0 0,0 0 0 0 0,0 0 0 0 0,-1 0 0 0 0,1 0-1 0 0,-2-1 1 0 0,0 1 0 0 0,-1 0-1 0 0,0 0 0 0 0,0 0 0 0 0,0 0 0 0 0,0 0 1 0 0,0 1-1 0 0,0-1 0 0 0,0 1 0 0 0,0 0 1 0 0,0 0-1 0 0,0 1 0 0 0,0-1 0 0 0,0 1 0 0 0,0 0 1 0 0,0 0-1 0 0,1 0 0 0 0,-1 1 0 0 0,-5 2 1 0 0,-5 3 4 0 0,-1 0 0 0 0,2 1 0 0 0,-17 12 1 0 0,-16 17 112 0 0,43-33-113 0 0,0-1 0 0 0,0 1 1 0 0,0 0-1 0 0,0 0 0 0 0,0 0 0 0 0,1 0 0 0 0,0 0 0 0 0,0 1 1 0 0,0-1-1 0 0,-1 6 0 0 0,3-9-6 0 0,-1 0 1 0 0,1-1 0 0 0,-1 1-1 0 0,1 0 1 0 0,0 0-1 0 0,0 0 1 0 0,0 0-1 0 0,-1 0 1 0 0,1 0-1 0 0,0 0 1 0 0,0 0-1 0 0,0 0 1 0 0,1 0-1 0 0,-1 0 1 0 0,0 0-1 0 0,0 0 1 0 0,0 0-1 0 0,1 0 1 0 0,-1 0-1 0 0,0 0 1 0 0,1 0-1 0 0,-1 0 1 0 0,1 0-1 0 0,-1 0 1 0 0,1 0-1 0 0,0-1 1 0 0,-1 1-1 0 0,1 0 1 0 0,0 0-1 0 0,-1-1 1 0 0,1 1 0 0 0,0-1-1 0 0,0 1 1 0 0,0 0-1 0 0,0-1 1 0 0,0 0-1 0 0,0 1 1 0 0,-1-1-1 0 0,1 1 1 0 0,0-1-1 0 0,0 0 1 0 0,0 0-1 0 0,0 1 1 0 0,0-1-1 0 0,0 0 1 0 0,0 0-1 0 0,2 0 1 0 0,3-1 9 0 0,-1 1 0 0 0,1-1 0 0 0,-1 0 0 0 0,0 0 0 0 0,1 0 0 0 0,-1-1 0 0 0,9-3 0 0 0,12-9 6 0 0,-1-1 0 0 0,30-23-1 0 0,30-18 9 0 0,-70 46-21 0 0,-13 9-17 0 0,0-1 1 0 0,0 0 0 0 0,1 1 0 0 0,-1-1 0 0 0,1 1 0 0 0,-1 0-1 0 0,1 0 1 0 0,0 0 0 0 0,-1 0 0 0 0,1 0 0 0 0,0 0-1 0 0,5 0 1 0 0,-8 4 10 0 0,0-1-1 0 0,0 1 0 0 0,0-1 0 0 0,-1 0 0 0 0,1 1 1 0 0,-1-1-1 0 0,1 0 0 0 0,-1 1 0 0 0,-2 3 1 0 0,2-4-1 0 0,-38 56 31 0 0,25-38 4 0 0,11-17-27 0 0,0 1 0 0 0,1-1 1 0 0,-1 1-1 0 0,1 0 0 0 0,0 0 0 0 0,-3 6 0 0 0,5-8-19 0 0,5-3-10 0 0,0 0 12 0 0,-1 0 0 0 0,1-1 0 0 0,0 0 0 0 0,-1 1 0 0 0,0-2-1 0 0,1 1 1 0 0,-1 0 0 0 0,0-1 0 0 0,0 0 0 0 0,0 0 0 0 0,4-4 0 0 0,13-8-86 0 0,0 1 45 0 0,14-9-69 0 0,59-29-1 0 0,-84 47 109 0 0,1 0-1 0 0,0 1 1 0 0,0 1 0 0 0,0 0-1 0 0,1 0 1 0 0,0 1-1 0 0,-1 0 1 0 0,1 1 0 0 0,0 1-1 0 0,16 0 1 0 0,-27 0 14 0 0,1 0 1 0 0,-1 1-1 0 0,1-1 0 0 0,-1 0 0 0 0,0 0 1 0 0,1 1-1 0 0,-1-1 0 0 0,0 1 1 0 0,1-1-1 0 0,-1 1 0 0 0,0-1 1 0 0,0 1-1 0 0,1 0 0 0 0,-1 0 0 0 0,0-1 1 0 0,0 1-1 0 0,0 0 0 0 0,0 0 1 0 0,0 0-1 0 0,0 0 0 0 0,0 1 1 0 0,-1-1-1 0 0,1 0 0 0 0,0 0 1 0 0,0 3-1 0 0,0-2 6 0 0,-1 1 0 0 0,1 0-1 0 0,-1-1 1 0 0,0 1 0 0 0,0-1 0 0 0,0 1 0 0 0,-1 0 0 0 0,1-1-1 0 0,0 1 1 0 0,-1 0 0 0 0,0-1 0 0 0,-1 5 0 0 0,-2 1 13 0 0,0 0 1 0 0,0-1-1 0 0,0 1 0 0 0,-1-1 1 0 0,0 0-1 0 0,0 0 0 0 0,-11 10 1 0 0,9-11 191 0 0,18-17-176 0 0,25-20-29 0 0,-21 20-2 0 0,0 1-1 0 0,1 1 1 0 0,-1 1-1 0 0,2 0 1 0 0,30-11-1 0 0,-39 17-6 0 0,-1 0 0 0 0,1 1 0 0 0,-1 0 0 0 0,1 0 0 0 0,0 0 0 0 0,-1 1 0 0 0,1 0 0 0 0,0 1 0 0 0,-1 0 0 0 0,1 0 0 0 0,0 0 0 0 0,-1 1 0 0 0,1 0 0 0 0,-1 1 0 0 0,14 6 0 0 0,-18-8 2 0 0,-1 0 1 0 0,1 1-1 0 0,0-1 0 0 0,-1 1 1 0 0,1-1-1 0 0,-1 1 1 0 0,0 0-1 0 0,1 0 0 0 0,-1 0 1 0 0,0 0-1 0 0,0 0 0 0 0,0 1 1 0 0,-1-1-1 0 0,1 1 1 0 0,0-1-1 0 0,1 5 0 0 0,-2-5 12 0 0,-1-2-5 0 0,0 1 0 0 0,0-1 0 0 0,0 1-1 0 0,-1-1 1 0 0,1 1 0 0 0,0-1 0 0 0,0 1 0 0 0,0-1 0 0 0,0 1 0 0 0,-1-1-1 0 0,1 1 1 0 0,0-1 0 0 0,0 1 0 0 0,-1-1 0 0 0,1 0 0 0 0,0 1 0 0 0,-1-1-1 0 0,1 0 1 0 0,0 1 0 0 0,-1-1 0 0 0,1 0 0 0 0,-1 1 0 0 0,0-1 0 0 0,-1 3 12 0 0,1-2-14 0 0,0-1 0 0 0,0 0-1 0 0,-1 1 1 0 0,1-1 0 0 0,0 0 0 0 0,0 0-1 0 0,-1 1 1 0 0,1-1 0 0 0,0 0 0 0 0,0 0-1 0 0,0 0 1 0 0,-1-1 0 0 0,1 1-1 0 0,0 0 1 0 0,0 0 0 0 0,-1-1 0 0 0,1 1-1 0 0,0 0 1 0 0,0-1 0 0 0,0 0 0 0 0,0 1-1 0 0,-2-2 1 0 0,-16-16-67 0 0,19 17 57 0 0,0 0-14 0 0,0 0 15 0 0,0 0 0 0 0,0 0-1 0 0,0 1 1 0 0,0-1 0 0 0,0 0-1 0 0,0 0 1 0 0,0 0 0 0 0,1 0 0 0 0,-1 0-1 0 0,0 0 1 0 0,1 0 0 0 0,-1 0 0 0 0,1 1-1 0 0,-1-1 1 0 0,1 0 0 0 0,-1 0 0 0 0,1 1-1 0 0,1-2 1 0 0,1 0-9 0 0,0 1 0 0 0,0 0 0 0 0,0 0 0 0 0,0 1 0 0 0,0-1 0 0 0,0 1 0 0 0,0-1 0 0 0,0 1 0 0 0,0 0 0 0 0,0 0 0 0 0,0 0 0 0 0,6 2 0 0 0,1-1 6 0 0,0-1 0 0 0,0 1-1 0 0,14-3 1 0 0,53-1 52 0 0,-53 3-40 0 0,-1-1 0 0 0,1 0-1 0 0,36-9 1 0 0,-43 5-3 0 0,-10 2 15 0 0,0 1 0 0 0,0 0-1 0 0,0 1 1 0 0,12-2 0 0 0,-24 3 3 0 0,1-1 0 0 0,-1 0 0 0 0,0 0-1 0 0,1 0 1 0 0,-7-3 0 0 0,-13-3 87 0 0,-61-5 15 0 0,0 3-1 0 0,0 4 1 0 0,-1 4-1 0 0,-90 10 0 0 0,29 9-96 0 0,-216 54 0 0 0,-14 40-39 0 0,151-49 474 0 0,225-63-347 0 0,6-2-88 0 0,33-10-7 0 0,1 2 0 0 0,0 1 1 0 0,68-6-1 0 0,-32 5-23 0 0,338-32 105 0 0,-322 35-99 0 0,35 0-34 0 0,133-17 2 0 0,-195 16 42 0 0,-40 6-131 0 0,43-9 0 0 0,-66 10 137 0 0,-5 0-108 0 0,-22-3 77 0 0,-1 1-1 0 0,-40 0 1 0 0,12 2-31 0 0,45 0 25 0 0,-18-1 6 0 0,0 1-1 0 0,-36 4 1 0 0,62-3-15 0 0,7 1-60 0 0,42 1 81 0 0,0-2-1 0 0,0-2 1 0 0,65-11-1 0 0,8 0-43 0 0,6 1 37 0 0,171-5 101 0 0,-293 17-77 0 0,18 0 32 0 0,0 1-1 0 0,42 8 1 0 0,-62-8 230 0 0,-3-1-265 0 0,-20 0 123 0 0,1-1 0 0 0,-34-5 1 0 0,-34-12-23 0 0,-2 3 1 0 0,0 4-1 0 0,-123 2 1 0 0,89 17-63 0 0,-214 41 1 0 0,-121 59-37 0 0,-30 6 183 0 0,123-58 45 0 0,245-45-138 0 0,-129-5 0 0 0,212-7-77 0 0,1-2 1 0 0,0-2-1 0 0,0-1 1 0 0,1-2-1 0 0,0-2 0 0 0,-68-27 1 0 0,94 32-18 0 0,0 0 0 0 0,0 0 0 0 0,0-1 0 0 0,0-1 0 0 0,1 1 0 0 0,-13-13 0 0 0,21 18-7 0 0,1 1 0 0 0,0-1 1 0 0,-1 1-1 0 0,1-1 0 0 0,0 1 0 0 0,-1-1 1 0 0,1 0-1 0 0,0 1 0 0 0,-1-1 0 0 0,1 1 1 0 0,0-1-1 0 0,0 0 0 0 0,0 1 0 0 0,0-1 0 0 0,0 1 1 0 0,0-1-1 0 0,0 0 0 0 0,0 1 0 0 0,0-1 1 0 0,0 0-1 0 0,0 1 0 0 0,0-1 0 0 0,0 1 1 0 0,0-1-1 0 0,0 0 0 0 0,1 1 0 0 0,-1-1 1 0 0,0 1-1 0 0,1-2 0 0 0,0 0 2 0 0,1 0 0 0 0,-1 1 0 0 0,1-1 0 0 0,-1 0 0 0 0,1 1-1 0 0,0-1 1 0 0,0 1 0 0 0,3-2 0 0 0,37-17-11 0 0,170-38-44 0 0,-51 17 59 0 0,-29 2-7 0 0,2 6 0 0 0,1 6 0 0 0,210-14 1 0 0,115 36-40 0 0,-188 6 9 0 0,-70-10 51 0 0,282-49 1 0 0,-440 51-96 0 0,81-2 0 0 0,-104 10 59 0 0,-19 0 14 0 0,0 0-15 0 0,-1-1 20 0 0,-1 0 1 0 0,0 0-1 0 0,0 0 0 0 0,0 0 0 0 0,0 0 1 0 0,1 0-1 0 0,-1 0 0 0 0,0 0 0 0 0,0-1 1 0 0,0 1-1 0 0,0 0 0 0 0,1 0 0 0 0,-1 0 0 0 0,0 0 1 0 0,0 1-1 0 0,0-1 0 0 0,0 0 0 0 0,1 0 1 0 0,-1 0-1 0 0,0 0 0 0 0,0 0 0 0 0,0 0 1 0 0,0 0-1 0 0,1 0 0 0 0,-1 0 0 0 0,0 0 0 0 0,0 0 1 0 0,0 0-1 0 0,0 1 0 0 0,0-1 0 0 0,0 0 1 0 0,1 0-1 0 0,-1 0 0 0 0,0 0 0 0 0,0 0 1 0 0,0 1-1 0 0,0-1 0 0 0,0 0 0 0 0,0 0 0 0 0,0 0 1 0 0,0 0-1 0 0,0 0 0 0 0,0 1 0 0 0,0-1 1 0 0,0 0-1 0 0,0 0 0 0 0,0 0 0 0 0,0 0 1 0 0,0 1-1 0 0,0-1 0 0 0,0 0 0 0 0,0 0 1 0 0,0 0-1 0 0,0 1 0 0 0,0-1 0 0 0,0 0 0 0 0,0 0 1 0 0,0 0-1 0 0,0 0 0 0 0,0 0 0 0 0,0 1 1 0 0,0-1-1 0 0,0 0 0 0 0,-1 0 0 0 0,1 0 1 0 0,-12 7 6 0 0,-1 0 1 0 0,0-2 0 0 0,0 1-1 0 0,-1-2 1 0 0,1 0 0 0 0,-1 0-1 0 0,-26 2 1 0 0,1 2-3 0 0,-123 25-19 0 0,-471 97-76 0 0,447-104 81 0 0,-207 36-278 0 0,338-52-516 0 0,1 3 0 0 0,1 2 0 0 0,-55 23 1 0 0,59-16-492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28</TotalTime>
  <Pages>28</Pages>
  <Words>4673</Words>
  <Characters>26640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20</cp:revision>
  <cp:lastPrinted>2019-04-27T13:53:00Z</cp:lastPrinted>
  <dcterms:created xsi:type="dcterms:W3CDTF">2021-05-17T15:53:00Z</dcterms:created>
  <dcterms:modified xsi:type="dcterms:W3CDTF">2021-05-20T18:43:00Z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